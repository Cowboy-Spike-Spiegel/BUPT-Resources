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ink/ink1.xml" ContentType="application/inkml+xml"/>
  <Override PartName="/word/ink/ink10.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ink/ink166.xml" ContentType="application/inkml+xml"/>
  <Override PartName="/word/ink/ink167.xml" ContentType="application/inkml+xml"/>
  <Override PartName="/word/ink/ink168.xml" ContentType="application/inkml+xml"/>
  <Override PartName="/word/ink/ink169.xml" ContentType="application/inkml+xml"/>
  <Override PartName="/word/ink/ink17.xml" ContentType="application/inkml+xml"/>
  <Override PartName="/word/ink/ink170.xml" ContentType="application/inkml+xml"/>
  <Override PartName="/word/ink/ink171.xml" ContentType="application/inkml+xml"/>
  <Override PartName="/word/ink/ink172.xml" ContentType="application/inkml+xml"/>
  <Override PartName="/word/ink/ink173.xml" ContentType="application/inkml+xml"/>
  <Override PartName="/word/ink/ink174.xml" ContentType="application/inkml+xml"/>
  <Override PartName="/word/ink/ink175.xml" ContentType="application/inkml+xml"/>
  <Override PartName="/word/ink/ink176.xml" ContentType="application/inkml+xml"/>
  <Override PartName="/word/ink/ink177.xml" ContentType="application/inkml+xml"/>
  <Override PartName="/word/ink/ink178.xml" ContentType="application/inkml+xml"/>
  <Override PartName="/word/ink/ink179.xml" ContentType="application/inkml+xml"/>
  <Override PartName="/word/ink/ink18.xml" ContentType="application/inkml+xml"/>
  <Override PartName="/word/ink/ink180.xml" ContentType="application/inkml+xml"/>
  <Override PartName="/word/ink/ink181.xml" ContentType="application/inkml+xml"/>
  <Override PartName="/word/ink/ink182.xml" ContentType="application/inkml+xml"/>
  <Override PartName="/word/ink/ink183.xml" ContentType="application/inkml+xml"/>
  <Override PartName="/word/ink/ink184.xml" ContentType="application/inkml+xml"/>
  <Override PartName="/word/ink/ink185.xml" ContentType="application/inkml+xml"/>
  <Override PartName="/word/ink/ink186.xml" ContentType="application/inkml+xml"/>
  <Override PartName="/word/ink/ink187.xml" ContentType="application/inkml+xml"/>
  <Override PartName="/word/ink/ink188.xml" ContentType="application/inkml+xml"/>
  <Override PartName="/word/ink/ink189.xml" ContentType="application/inkml+xml"/>
  <Override PartName="/word/ink/ink19.xml" ContentType="application/inkml+xml"/>
  <Override PartName="/word/ink/ink190.xml" ContentType="application/inkml+xml"/>
  <Override PartName="/word/ink/ink191.xml" ContentType="application/inkml+xml"/>
  <Override PartName="/word/ink/ink192.xml" ContentType="application/inkml+xml"/>
  <Override PartName="/word/ink/ink193.xml" ContentType="application/inkml+xml"/>
  <Override PartName="/word/ink/ink194.xml" ContentType="application/inkml+xml"/>
  <Override PartName="/word/ink/ink195.xml" ContentType="application/inkml+xml"/>
  <Override PartName="/word/ink/ink196.xml" ContentType="application/inkml+xml"/>
  <Override PartName="/word/ink/ink197.xml" ContentType="application/inkml+xml"/>
  <Override PartName="/word/ink/ink198.xml" ContentType="application/inkml+xml"/>
  <Override PartName="/word/ink/ink199.xml" ContentType="application/inkml+xml"/>
  <Override PartName="/word/ink/ink2.xml" ContentType="application/inkml+xml"/>
  <Override PartName="/word/ink/ink20.xml" ContentType="application/inkml+xml"/>
  <Override PartName="/word/ink/ink200.xml" ContentType="application/inkml+xml"/>
  <Override PartName="/word/ink/ink201.xml" ContentType="application/inkml+xml"/>
  <Override PartName="/word/ink/ink202.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7"/>
        <w:ind w:left="1586" w:right="0" w:firstLine="0"/>
        <w:jc w:val="left"/>
        <w:rPr>
          <w:rFonts w:hint="eastAsia" w:ascii="楷体" w:hAnsi="楷体" w:eastAsia="楷体"/>
          <w:b/>
          <w:sz w:val="30"/>
        </w:rPr>
      </w:pPr>
      <w:bookmarkStart w:id="0" w:name="_GoBack"/>
      <w:bookmarkEnd w:id="0"/>
      <w:r>
        <w:rPr>
          <w:rFonts w:hint="eastAsia" w:ascii="楷体" w:hAnsi="楷体" w:eastAsia="楷体"/>
          <w:b/>
          <w:sz w:val="30"/>
        </w:rPr>
        <w:t>北京邮电大学 2019——2020 学年第一学期</w:t>
      </w:r>
    </w:p>
    <w:p>
      <w:pPr>
        <w:spacing w:before="227"/>
        <w:ind w:left="2993" w:right="0" w:firstLine="0"/>
        <w:jc w:val="left"/>
        <w:rPr>
          <w:rFonts w:hint="eastAsia" w:ascii="宋体" w:eastAsia="宋体"/>
          <w:sz w:val="32"/>
        </w:rPr>
      </w:pPr>
      <w:r>
        <w:rPr>
          <w:rFonts w:hint="eastAsia" w:ascii="宋体" w:eastAsia="宋体"/>
          <w:b/>
          <w:sz w:val="32"/>
        </w:rPr>
        <w:t>《操作系统》</w:t>
      </w:r>
      <w:r>
        <w:rPr>
          <w:rFonts w:hint="eastAsia" w:ascii="宋体" w:eastAsia="宋体"/>
          <w:sz w:val="32"/>
        </w:rPr>
        <w:t xml:space="preserve">期中考试试题 </w:t>
      </w:r>
    </w:p>
    <w:p>
      <w:pPr>
        <w:pStyle w:val="2"/>
        <w:spacing w:before="6"/>
        <w:rPr>
          <w:rFonts w:ascii="宋体"/>
          <w:b w:val="0"/>
          <w:sz w:val="25"/>
        </w:rPr>
      </w:pPr>
    </w:p>
    <w:p>
      <w:pPr>
        <w:pStyle w:val="6"/>
        <w:numPr>
          <w:ilvl w:val="0"/>
          <w:numId w:val="1"/>
        </w:numPr>
        <w:tabs>
          <w:tab w:val="left" w:pos="334"/>
        </w:tabs>
        <w:spacing w:before="0" w:after="0" w:line="240" w:lineRule="auto"/>
        <w:ind w:left="333" w:right="0" w:hanging="211"/>
        <w:jc w:val="left"/>
        <w:rPr>
          <w:rFonts w:hint="eastAsia" w:ascii="宋体" w:eastAsia="宋体"/>
          <w:b/>
          <w:sz w:val="21"/>
        </w:rPr>
      </w:pPr>
      <w:r>
        <w:rPr>
          <w:b/>
          <w:sz w:val="21"/>
        </w:rPr>
        <w:t>FILL</w:t>
      </w:r>
      <w:r>
        <w:rPr>
          <w:b/>
          <w:spacing w:val="-11"/>
          <w:sz w:val="21"/>
        </w:rPr>
        <w:t xml:space="preserve"> </w:t>
      </w:r>
      <w:r>
        <w:rPr>
          <w:b/>
          <w:sz w:val="21"/>
        </w:rPr>
        <w:t>IN</w:t>
      </w:r>
      <w:r>
        <w:rPr>
          <w:b/>
          <w:spacing w:val="-2"/>
          <w:sz w:val="21"/>
        </w:rPr>
        <w:t xml:space="preserve"> </w:t>
      </w:r>
      <w:r>
        <w:rPr>
          <w:b/>
          <w:sz w:val="21"/>
        </w:rPr>
        <w:t>BLANKS</w:t>
      </w:r>
      <w:r>
        <w:rPr>
          <w:b/>
          <w:spacing w:val="-1"/>
          <w:sz w:val="21"/>
        </w:rPr>
        <w:t xml:space="preserve"> ( </w:t>
      </w:r>
      <w:r>
        <w:rPr>
          <w:b/>
          <w:sz w:val="21"/>
        </w:rPr>
        <w:t xml:space="preserve">10 points, </w:t>
      </w:r>
      <w:r>
        <w:rPr>
          <w:rFonts w:hint="eastAsia" w:ascii="宋体" w:eastAsia="宋体"/>
          <w:b/>
          <w:spacing w:val="-1"/>
          <w:sz w:val="21"/>
        </w:rPr>
        <w:t>须用英文应答，中文答对得一半分)</w:t>
      </w:r>
    </w:p>
    <w:p>
      <w:pPr>
        <w:pStyle w:val="2"/>
        <w:rPr>
          <w:rFonts w:ascii="宋体"/>
          <w:sz w:val="23"/>
        </w:rPr>
      </w:pPr>
    </w:p>
    <w:p>
      <w:pPr>
        <w:pStyle w:val="6"/>
        <w:numPr>
          <w:ilvl w:val="0"/>
          <w:numId w:val="2"/>
        </w:numPr>
        <w:tabs>
          <w:tab w:val="left" w:pos="420"/>
        </w:tabs>
        <w:spacing w:before="0" w:after="0" w:line="386" w:lineRule="auto"/>
        <w:ind w:left="122" w:right="935" w:firstLine="0"/>
        <w:jc w:val="left"/>
        <w:rPr>
          <w:b/>
          <w:sz w:val="21"/>
        </w:rPr>
      </w:pPr>
      <w:r>
        <w:rPr>
          <w:b/>
          <w:sz w:val="21"/>
        </w:rPr>
        <w:t>The device</w:t>
      </w:r>
      <w:r>
        <w:rPr>
          <w:b/>
          <w:color w:val="FF0000"/>
          <w:sz w:val="21"/>
        </w:rPr>
        <w:t xml:space="preserve"> </w:t>
      </w:r>
      <w:r>
        <w:rPr>
          <w:b/>
          <w:color w:val="FF0000"/>
          <w:sz w:val="21"/>
          <w:u w:val="single" w:color="FF0000"/>
        </w:rPr>
        <w:t>controller</w:t>
      </w:r>
      <w:r>
        <w:rPr>
          <w:b/>
          <w:color w:val="FF0000"/>
          <w:sz w:val="21"/>
        </w:rPr>
        <w:t xml:space="preserve"> </w:t>
      </w:r>
      <w:r>
        <w:rPr>
          <w:b/>
          <w:sz w:val="21"/>
        </w:rPr>
        <w:t>is responsible for moving the data between the peripheral devices that it controls and its local buffer</w:t>
      </w:r>
      <w:r>
        <w:rPr>
          <w:b/>
          <w:spacing w:val="-8"/>
          <w:sz w:val="21"/>
        </w:rPr>
        <w:t xml:space="preserve"> </w:t>
      </w:r>
      <w:r>
        <w:rPr>
          <w:b/>
          <w:sz w:val="21"/>
        </w:rPr>
        <w:t>storage.</w:t>
      </w:r>
    </w:p>
    <w:p>
      <w:pPr>
        <w:pStyle w:val="6"/>
        <w:numPr>
          <w:ilvl w:val="0"/>
          <w:numId w:val="2"/>
        </w:numPr>
        <w:tabs>
          <w:tab w:val="left" w:pos="420"/>
        </w:tabs>
        <w:spacing w:before="158" w:after="0" w:line="240" w:lineRule="auto"/>
        <w:ind w:left="419" w:right="0" w:hanging="297"/>
        <w:jc w:val="left"/>
        <w:rPr>
          <w:b/>
          <w:sz w:val="21"/>
        </w:rPr>
      </w:pPr>
      <w:r>
        <w:rPr>
          <w:b/>
          <w:sz w:val="21"/>
        </w:rPr>
        <w:t>Modern operating system is driven by</w:t>
      </w:r>
      <w:r>
        <w:rPr>
          <w:b/>
          <w:color w:val="FF0000"/>
          <w:sz w:val="21"/>
          <w:u w:val="single" w:color="000000"/>
        </w:rPr>
        <w:t xml:space="preserve"> interrupt</w:t>
      </w:r>
      <w:r>
        <w:rPr>
          <w:b/>
          <w:spacing w:val="47"/>
          <w:sz w:val="21"/>
        </w:rPr>
        <w:t xml:space="preserve"> </w:t>
      </w:r>
      <w:r>
        <w:rPr>
          <w:b/>
          <w:sz w:val="21"/>
        </w:rPr>
        <w:t>.</w:t>
      </w:r>
    </w:p>
    <w:p>
      <w:pPr>
        <w:pStyle w:val="2"/>
        <w:spacing w:before="4"/>
        <w:rPr>
          <w:sz w:val="18"/>
        </w:rPr>
      </w:pPr>
    </w:p>
    <w:p>
      <w:pPr>
        <w:pStyle w:val="6"/>
        <w:numPr>
          <w:ilvl w:val="0"/>
          <w:numId w:val="2"/>
        </w:numPr>
        <w:tabs>
          <w:tab w:val="left" w:pos="434"/>
        </w:tabs>
        <w:spacing w:before="93" w:after="0" w:line="388" w:lineRule="auto"/>
        <w:ind w:left="122" w:right="938" w:firstLine="0"/>
        <w:jc w:val="left"/>
        <w:rPr>
          <w:b/>
          <w:sz w:val="21"/>
        </w:rPr>
      </w:pPr>
      <w:r>
        <w:rPr>
          <w:b/>
          <w:sz w:val="21"/>
        </w:rPr>
        <w:t>If an attempt is made to execute a privileged instruction in user mode, the hardware does not execute the instruction but rather treats it as illegal and traps it to the</w:t>
      </w:r>
      <w:r>
        <w:rPr>
          <w:b/>
          <w:color w:val="FF0000"/>
          <w:sz w:val="21"/>
        </w:rPr>
        <w:t xml:space="preserve"> </w:t>
      </w:r>
      <w:r>
        <w:rPr>
          <w:b/>
          <w:color w:val="FF0000"/>
          <w:sz w:val="21"/>
          <w:u w:val="single" w:color="FF0000"/>
        </w:rPr>
        <w:t>operating</w:t>
      </w:r>
      <w:r>
        <w:rPr>
          <w:b/>
          <w:color w:val="FF0000"/>
          <w:spacing w:val="-26"/>
          <w:sz w:val="21"/>
          <w:u w:val="single" w:color="FF0000"/>
        </w:rPr>
        <w:t xml:space="preserve"> </w:t>
      </w:r>
      <w:r>
        <w:rPr>
          <w:b/>
          <w:color w:val="FF0000"/>
          <w:sz w:val="21"/>
          <w:u w:val="single" w:color="FF0000"/>
        </w:rPr>
        <w:t>system</w:t>
      </w:r>
      <w:r>
        <w:rPr>
          <w:b/>
          <w:sz w:val="21"/>
        </w:rPr>
        <w:t>.</w:t>
      </w:r>
    </w:p>
    <w:p>
      <w:pPr>
        <w:pStyle w:val="6"/>
        <w:numPr>
          <w:ilvl w:val="0"/>
          <w:numId w:val="2"/>
        </w:numPr>
        <w:tabs>
          <w:tab w:val="left" w:pos="449"/>
        </w:tabs>
        <w:spacing w:before="154" w:after="0" w:line="388" w:lineRule="auto"/>
        <w:ind w:left="122" w:right="935" w:firstLine="0"/>
        <w:jc w:val="left"/>
        <w:rPr>
          <w:b/>
          <w:sz w:val="21"/>
        </w:rPr>
      </w:pPr>
      <w:r>
        <w:rPr>
          <w:b/>
          <w:sz w:val="21"/>
        </w:rPr>
        <w:t>Considering OS interfaces, an application program can utilize</w:t>
      </w:r>
      <w:r>
        <w:rPr>
          <w:b/>
          <w:color w:val="FF0000"/>
          <w:sz w:val="21"/>
          <w:u w:val="single" w:color="000000"/>
        </w:rPr>
        <w:t xml:space="preserve"> system calls</w:t>
      </w:r>
      <w:r>
        <w:rPr>
          <w:b/>
          <w:sz w:val="21"/>
        </w:rPr>
        <w:t xml:space="preserve"> to acquire services provided by the</w:t>
      </w:r>
      <w:r>
        <w:rPr>
          <w:b/>
          <w:spacing w:val="-2"/>
          <w:sz w:val="21"/>
        </w:rPr>
        <w:t xml:space="preserve"> </w:t>
      </w:r>
      <w:r>
        <w:rPr>
          <w:b/>
          <w:sz w:val="21"/>
        </w:rPr>
        <w:t>OS.</w:t>
      </w:r>
    </w:p>
    <w:p>
      <w:pPr>
        <w:pStyle w:val="6"/>
        <w:numPr>
          <w:ilvl w:val="0"/>
          <w:numId w:val="2"/>
        </w:numPr>
        <w:tabs>
          <w:tab w:val="left" w:pos="458"/>
          <w:tab w:val="left" w:pos="6144"/>
          <w:tab w:val="left" w:pos="7020"/>
        </w:tabs>
        <w:spacing w:before="154" w:after="0" w:line="240" w:lineRule="auto"/>
        <w:ind w:left="458" w:right="0" w:hanging="336"/>
        <w:jc w:val="left"/>
        <w:rPr>
          <w:b/>
          <w:sz w:val="21"/>
        </w:rPr>
      </w:pPr>
      <w:r>
        <mc:AlternateContent>
          <mc:Choice Requires="wpg">
            <w:drawing>
              <wp:anchor distT="0" distB="0" distL="114300" distR="114300" simplePos="0" relativeHeight="1024" behindDoc="0" locked="0" layoutInCell="1" allowOverlap="1">
                <wp:simplePos x="0" y="0"/>
                <wp:positionH relativeFrom="page">
                  <wp:posOffset>4769485</wp:posOffset>
                </wp:positionH>
                <wp:positionV relativeFrom="paragraph">
                  <wp:posOffset>237490</wp:posOffset>
                </wp:positionV>
                <wp:extent cx="624840" cy="13970"/>
                <wp:effectExtent l="0" t="0" r="0" b="0"/>
                <wp:wrapNone/>
                <wp:docPr id="6" name="组合 2"/>
                <wp:cNvGraphicFramePr/>
                <a:graphic xmlns:a="http://schemas.openxmlformats.org/drawingml/2006/main">
                  <a:graphicData uri="http://schemas.microsoft.com/office/word/2010/wordprocessingGroup">
                    <wpg:wgp>
                      <wpg:cNvGrpSpPr/>
                      <wpg:grpSpPr>
                        <a:xfrm>
                          <a:off x="0" y="0"/>
                          <a:ext cx="624840" cy="13970"/>
                          <a:chOff x="7512" y="374"/>
                          <a:chExt cx="984" cy="22"/>
                        </a:xfrm>
                      </wpg:grpSpPr>
                      <wps:wsp>
                        <wps:cNvPr id="2" name="直线 3"/>
                        <wps:cNvCnPr/>
                        <wps:spPr>
                          <a:xfrm>
                            <a:off x="7512" y="389"/>
                            <a:ext cx="211" cy="0"/>
                          </a:xfrm>
                          <a:prstGeom prst="line">
                            <a:avLst/>
                          </a:prstGeom>
                          <a:ln w="8449" cap="flat" cmpd="sng">
                            <a:solidFill>
                              <a:srgbClr val="000000"/>
                            </a:solidFill>
                            <a:prstDash val="solid"/>
                            <a:headEnd type="none" w="med" len="med"/>
                            <a:tailEnd type="none" w="med" len="med"/>
                          </a:ln>
                        </wps:spPr>
                        <wps:bodyPr upright="1"/>
                      </wps:wsp>
                      <wps:wsp>
                        <wps:cNvPr id="4" name="直线 4"/>
                        <wps:cNvCnPr/>
                        <wps:spPr>
                          <a:xfrm>
                            <a:off x="7725" y="384"/>
                            <a:ext cx="770" cy="0"/>
                          </a:xfrm>
                          <a:prstGeom prst="line">
                            <a:avLst/>
                          </a:prstGeom>
                          <a:ln w="12192" cap="flat" cmpd="sng">
                            <a:solidFill>
                              <a:srgbClr val="FF0000"/>
                            </a:solidFill>
                            <a:prstDash val="solid"/>
                            <a:headEnd type="none" w="med" len="med"/>
                            <a:tailEnd type="none" w="med" len="med"/>
                          </a:ln>
                        </wps:spPr>
                        <wps:bodyPr upright="1"/>
                      </wps:wsp>
                    </wpg:wgp>
                  </a:graphicData>
                </a:graphic>
              </wp:anchor>
            </w:drawing>
          </mc:Choice>
          <mc:Fallback>
            <w:pict>
              <v:group id="组合 2" o:spid="_x0000_s1026" o:spt="203" style="position:absolute;left:0pt;margin-left:375.55pt;margin-top:18.7pt;height:1.1pt;width:49.2pt;mso-position-horizontal-relative:page;z-index:1024;mso-width-relative:page;mso-height-relative:page;" coordorigin="7512,374" coordsize="984,22" o:gfxdata="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qqqAL2gAAAAkBAAAPAAAAAAAAAAEAIAAA&#10;ACIAAABkcnMvZG93bnJldi54bWxQSwECFAAUAAAACACHTuJAglbe+HwCAAC3BgAADgAAAAAAAAAB&#10;ACAAAAApAQAAZHJzL2Uyb0RvYy54bWxQSwUGAAAAAAYABgBZAQAAFwYAAAAA&#10;">
                <o:lock v:ext="edit" aspectratio="f"/>
                <v:line id="直线 3" o:spid="_x0000_s1026" o:spt="20" style="position:absolute;left:7512;top:389;height:0;width:211;" filled="f" stroked="t" coordsize="21600,21600" o:gfxdata="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T55PK8AAAA&#10;2gAAAA8AAAAAAAAAAQAgAAAAIgAAAGRycy9kb3ducmV2LnhtbFBLAQIUABQAAAAIAIdO4kAzLwWe&#10;OwAAADkAAAAQAAAAAAAAAAEAIAAAAAsBAABkcnMvc2hhcGV4bWwueG1sUEsFBgAAAAAGAAYAWwEA&#10;ALUDAAAAAAAA&#10;">
                  <v:fill on="f" focussize="0,0"/>
                  <v:stroke weight="0.665275590551181pt" color="#000000" joinstyle="round"/>
                  <v:imagedata o:title=""/>
                  <o:lock v:ext="edit" aspectratio="f"/>
                </v:line>
                <v:line id="直线 4" o:spid="_x0000_s1026" o:spt="20" style="position:absolute;left:7725;top:384;height:0;width:770;" filled="f" stroked="t" coordsize="21600,21600" o:gfxdata="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hX/m5AAAA2gAA&#10;AA8AAAAAAAAAAQAgAAAAIgAAAGRycy9kb3ducmV2LnhtbFBLAQIUABQAAAAIAIdO4kAzLwWeOwAA&#10;ADkAAAAQAAAAAAAAAAEAIAAAAAgBAABkcnMvc2hhcGV4bWwueG1sUEsFBgAAAAAGAAYAWwEAALID&#10;AAAAAAAA&#10;">
                  <v:fill on="f" focussize="0,0"/>
                  <v:stroke weight="0.96pt" color="#FF0000" joinstyle="round"/>
                  <v:imagedata o:title=""/>
                  <o:lock v:ext="edit" aspectratio="f"/>
                </v:line>
              </v:group>
            </w:pict>
          </mc:Fallback>
        </mc:AlternateContent>
      </w:r>
      <w:r>
        <w:rPr>
          <w:b/>
          <w:sz w:val="21"/>
        </w:rPr>
        <w:t>Programs</w:t>
      </w:r>
      <w:r>
        <w:rPr>
          <w:b/>
          <w:spacing w:val="38"/>
          <w:sz w:val="21"/>
        </w:rPr>
        <w:t xml:space="preserve"> </w:t>
      </w:r>
      <w:r>
        <w:rPr>
          <w:b/>
          <w:sz w:val="21"/>
        </w:rPr>
        <w:t>loaded</w:t>
      </w:r>
      <w:r>
        <w:rPr>
          <w:b/>
          <w:spacing w:val="39"/>
          <w:sz w:val="21"/>
        </w:rPr>
        <w:t xml:space="preserve"> </w:t>
      </w:r>
      <w:r>
        <w:rPr>
          <w:b/>
          <w:sz w:val="21"/>
        </w:rPr>
        <w:t>into</w:t>
      </w:r>
      <w:r>
        <w:rPr>
          <w:b/>
          <w:spacing w:val="38"/>
          <w:sz w:val="21"/>
        </w:rPr>
        <w:t xml:space="preserve"> </w:t>
      </w:r>
      <w:r>
        <w:rPr>
          <w:b/>
          <w:sz w:val="21"/>
        </w:rPr>
        <w:t>and</w:t>
      </w:r>
      <w:r>
        <w:rPr>
          <w:b/>
          <w:spacing w:val="40"/>
          <w:sz w:val="21"/>
        </w:rPr>
        <w:t xml:space="preserve"> </w:t>
      </w:r>
      <w:r>
        <w:rPr>
          <w:b/>
          <w:sz w:val="21"/>
        </w:rPr>
        <w:t>executing</w:t>
      </w:r>
      <w:r>
        <w:rPr>
          <w:b/>
          <w:spacing w:val="39"/>
          <w:sz w:val="21"/>
        </w:rPr>
        <w:t xml:space="preserve"> </w:t>
      </w:r>
      <w:r>
        <w:rPr>
          <w:b/>
          <w:sz w:val="21"/>
        </w:rPr>
        <w:t>in</w:t>
      </w:r>
      <w:r>
        <w:rPr>
          <w:b/>
          <w:spacing w:val="39"/>
          <w:sz w:val="21"/>
        </w:rPr>
        <w:t xml:space="preserve"> </w:t>
      </w:r>
      <w:r>
        <w:rPr>
          <w:b/>
          <w:sz w:val="21"/>
        </w:rPr>
        <w:t>memory</w:t>
      </w:r>
      <w:r>
        <w:rPr>
          <w:b/>
          <w:spacing w:val="39"/>
          <w:sz w:val="21"/>
        </w:rPr>
        <w:t xml:space="preserve"> </w:t>
      </w:r>
      <w:r>
        <w:rPr>
          <w:b/>
          <w:sz w:val="21"/>
        </w:rPr>
        <w:t>refers</w:t>
      </w:r>
      <w:r>
        <w:rPr>
          <w:b/>
          <w:spacing w:val="38"/>
          <w:sz w:val="21"/>
        </w:rPr>
        <w:t xml:space="preserve"> </w:t>
      </w:r>
      <w:r>
        <w:rPr>
          <w:b/>
          <w:sz w:val="21"/>
        </w:rPr>
        <w:t>to</w:t>
      </w:r>
      <w:r>
        <w:rPr>
          <w:b/>
          <w:sz w:val="21"/>
        </w:rPr>
        <w:tab/>
      </w:r>
      <w:r>
        <w:rPr>
          <w:b/>
          <w:color w:val="FF0000"/>
          <w:sz w:val="21"/>
        </w:rPr>
        <w:t>process</w:t>
      </w:r>
      <w:r>
        <w:rPr>
          <w:b/>
          <w:color w:val="FF0000"/>
          <w:sz w:val="21"/>
        </w:rPr>
        <w:tab/>
      </w:r>
      <w:r>
        <w:rPr>
          <w:b/>
          <w:sz w:val="21"/>
        </w:rPr>
        <w:t>. It needs</w:t>
      </w:r>
      <w:r>
        <w:rPr>
          <w:b/>
          <w:spacing w:val="9"/>
          <w:sz w:val="21"/>
        </w:rPr>
        <w:t xml:space="preserve"> </w:t>
      </w:r>
      <w:r>
        <w:rPr>
          <w:b/>
          <w:sz w:val="21"/>
        </w:rPr>
        <w:t>certain</w:t>
      </w:r>
    </w:p>
    <w:p>
      <w:pPr>
        <w:pStyle w:val="2"/>
        <w:spacing w:before="149"/>
        <w:ind w:left="302"/>
      </w:pPr>
      <w:r>
        <w:t>resources, including CPU, memory, files, and I/O devices to accomplish its task.</w:t>
      </w:r>
    </w:p>
    <w:p>
      <w:pPr>
        <w:pStyle w:val="2"/>
        <w:spacing w:before="4"/>
        <w:rPr>
          <w:sz w:val="26"/>
        </w:rPr>
      </w:pPr>
    </w:p>
    <w:p>
      <w:pPr>
        <w:pStyle w:val="6"/>
        <w:numPr>
          <w:ilvl w:val="0"/>
          <w:numId w:val="2"/>
        </w:numPr>
        <w:tabs>
          <w:tab w:val="left" w:pos="466"/>
        </w:tabs>
        <w:spacing w:before="1" w:after="0" w:line="388" w:lineRule="auto"/>
        <w:ind w:left="302" w:right="932" w:hanging="180"/>
        <w:jc w:val="left"/>
        <w:rPr>
          <w:b/>
          <w:sz w:val="21"/>
        </w:rPr>
      </w:pPr>
      <w:r>
        <w:rPr>
          <w:b/>
          <w:sz w:val="21"/>
        </w:rPr>
        <w:t>Three general methods used to pass parameters to the operating system are</w:t>
      </w:r>
      <w:r>
        <w:rPr>
          <w:b/>
          <w:color w:val="FF0000"/>
          <w:sz w:val="21"/>
        </w:rPr>
        <w:t xml:space="preserve"> </w:t>
      </w:r>
      <w:r>
        <w:rPr>
          <w:b/>
          <w:color w:val="FF0000"/>
          <w:sz w:val="21"/>
          <w:u w:val="single" w:color="FF0000"/>
        </w:rPr>
        <w:t>registers</w:t>
      </w:r>
      <w:r>
        <w:rPr>
          <w:b/>
          <w:sz w:val="21"/>
        </w:rPr>
        <w:t>, memory block, and</w:t>
      </w:r>
      <w:r>
        <w:rPr>
          <w:b/>
          <w:spacing w:val="-1"/>
          <w:sz w:val="21"/>
        </w:rPr>
        <w:t xml:space="preserve"> </w:t>
      </w:r>
      <w:r>
        <w:rPr>
          <w:b/>
          <w:sz w:val="21"/>
        </w:rPr>
        <w:t>stack.</w:t>
      </w:r>
    </w:p>
    <w:p>
      <w:pPr>
        <w:pStyle w:val="6"/>
        <w:numPr>
          <w:ilvl w:val="0"/>
          <w:numId w:val="2"/>
        </w:numPr>
        <w:tabs>
          <w:tab w:val="left" w:pos="461"/>
          <w:tab w:val="left" w:pos="3995"/>
        </w:tabs>
        <w:spacing w:before="153" w:after="0" w:line="388" w:lineRule="auto"/>
        <w:ind w:left="122" w:right="937" w:firstLine="0"/>
        <w:jc w:val="left"/>
        <w:rPr>
          <w:b/>
          <w:sz w:val="21"/>
        </w:rPr>
      </w:pPr>
      <w:r>
        <w:rPr>
          <w:b/>
          <w:sz w:val="21"/>
        </w:rPr>
        <w:t>In When CPU executes the instructions of operating systems, it is said that CPU is in</w:t>
      </w:r>
      <w:r>
        <w:rPr>
          <w:b/>
          <w:color w:val="FF0000"/>
          <w:sz w:val="21"/>
          <w:u w:val="single" w:color="FF0000"/>
        </w:rPr>
        <w:t xml:space="preserve"> kernel / system / supervisor</w:t>
      </w:r>
      <w:r>
        <w:rPr>
          <w:b/>
          <w:color w:val="FF0000"/>
          <w:spacing w:val="-12"/>
          <w:sz w:val="21"/>
          <w:u w:val="single" w:color="FF0000"/>
        </w:rPr>
        <w:t xml:space="preserve"> </w:t>
      </w:r>
      <w:r>
        <w:rPr>
          <w:b/>
          <w:color w:val="FF0000"/>
          <w:sz w:val="21"/>
          <w:u w:val="single" w:color="FF0000"/>
        </w:rPr>
        <w:t>/ privileged</w:t>
      </w:r>
      <w:r>
        <w:rPr>
          <w:b/>
          <w:color w:val="FF0000"/>
          <w:sz w:val="21"/>
          <w:u w:val="single" w:color="FF0000"/>
        </w:rPr>
        <w:tab/>
      </w:r>
      <w:r>
        <w:rPr>
          <w:b/>
          <w:sz w:val="21"/>
        </w:rPr>
        <w:t>mode.</w:t>
      </w:r>
    </w:p>
    <w:p>
      <w:pPr>
        <w:pStyle w:val="6"/>
        <w:numPr>
          <w:ilvl w:val="0"/>
          <w:numId w:val="2"/>
        </w:numPr>
        <w:tabs>
          <w:tab w:val="left" w:pos="420"/>
        </w:tabs>
        <w:spacing w:before="138" w:after="0" w:line="240" w:lineRule="auto"/>
        <w:ind w:left="419" w:right="0" w:hanging="297"/>
        <w:jc w:val="left"/>
        <w:rPr>
          <w:rFonts w:hint="eastAsia" w:ascii="宋体" w:eastAsia="宋体"/>
          <w:b/>
          <w:sz w:val="21"/>
        </w:rPr>
      </w:pPr>
      <w:r>
        <w:rPr>
          <w:b/>
          <w:sz w:val="21"/>
        </w:rPr>
        <w:t>Two communication methods between processes are</w:t>
      </w:r>
      <w:r>
        <w:rPr>
          <w:b/>
          <w:color w:val="FF0000"/>
          <w:sz w:val="21"/>
        </w:rPr>
        <w:t xml:space="preserve"> </w:t>
      </w:r>
      <w:r>
        <w:rPr>
          <w:b/>
          <w:color w:val="FF0000"/>
          <w:sz w:val="21"/>
          <w:u w:val="single" w:color="FF0000"/>
        </w:rPr>
        <w:t>shared memory</w:t>
      </w:r>
      <w:r>
        <w:rPr>
          <w:b/>
          <w:color w:val="FF0000"/>
          <w:sz w:val="21"/>
        </w:rPr>
        <w:t xml:space="preserve"> </w:t>
      </w:r>
      <w:r>
        <w:rPr>
          <w:b/>
          <w:sz w:val="21"/>
        </w:rPr>
        <w:t>and message</w:t>
      </w:r>
      <w:r>
        <w:rPr>
          <w:b/>
          <w:spacing w:val="-19"/>
          <w:sz w:val="21"/>
        </w:rPr>
        <w:t xml:space="preserve"> </w:t>
      </w:r>
      <w:r>
        <w:rPr>
          <w:b/>
          <w:sz w:val="21"/>
        </w:rPr>
        <w:t xml:space="preserve">passing </w:t>
      </w:r>
      <w:r>
        <w:rPr>
          <w:rFonts w:hint="eastAsia" w:ascii="宋体" w:eastAsia="宋体"/>
          <w:b/>
          <w:sz w:val="21"/>
        </w:rPr>
        <w:t>。</w:t>
      </w:r>
    </w:p>
    <w:p>
      <w:pPr>
        <w:pStyle w:val="2"/>
        <w:spacing w:before="7"/>
        <w:rPr>
          <w:rFonts w:ascii="宋体"/>
          <w:sz w:val="15"/>
        </w:rPr>
      </w:pPr>
    </w:p>
    <w:p>
      <w:pPr>
        <w:pStyle w:val="6"/>
        <w:numPr>
          <w:ilvl w:val="0"/>
          <w:numId w:val="2"/>
        </w:numPr>
        <w:tabs>
          <w:tab w:val="left" w:pos="420"/>
          <w:tab w:val="left" w:pos="5678"/>
          <w:tab w:val="left" w:pos="6763"/>
        </w:tabs>
        <w:spacing w:before="79" w:after="0" w:line="240" w:lineRule="auto"/>
        <w:ind w:left="419" w:right="0" w:hanging="297"/>
        <w:jc w:val="left"/>
        <w:rPr>
          <w:rFonts w:hint="eastAsia" w:ascii="宋体" w:eastAsia="宋体"/>
          <w:b/>
          <w:sz w:val="21"/>
        </w:rPr>
      </w:pPr>
      <w:r>
        <w:rPr>
          <w:b/>
          <w:sz w:val="21"/>
        </w:rPr>
        <w:t>Operations on semaphores are initialization, wait(</w:t>
      </w:r>
      <w:r>
        <w:rPr>
          <w:b/>
          <w:spacing w:val="-4"/>
          <w:sz w:val="21"/>
        </w:rPr>
        <w:t xml:space="preserve">) , </w:t>
      </w:r>
      <w:r>
        <w:rPr>
          <w:b/>
          <w:sz w:val="21"/>
        </w:rPr>
        <w:t>and</w:t>
      </w:r>
      <w:r>
        <w:rPr>
          <w:b/>
          <w:sz w:val="21"/>
        </w:rPr>
        <w:tab/>
      </w:r>
      <w:r>
        <w:rPr>
          <w:b/>
          <w:sz w:val="21"/>
          <w:u w:val="single"/>
        </w:rPr>
        <w:t xml:space="preserve"> </w:t>
      </w:r>
      <w:r>
        <w:rPr>
          <w:b/>
          <w:color w:val="FF0000"/>
          <w:sz w:val="21"/>
          <w:u w:val="single" w:color="000000"/>
        </w:rPr>
        <w:t>signal()</w:t>
      </w:r>
      <w:r>
        <w:rPr>
          <w:b/>
          <w:color w:val="FF0000"/>
          <w:sz w:val="21"/>
        </w:rPr>
        <w:tab/>
      </w:r>
      <w:r>
        <w:rPr>
          <w:rFonts w:hint="eastAsia" w:ascii="宋体" w:eastAsia="宋体"/>
          <w:b/>
          <w:sz w:val="21"/>
        </w:rPr>
        <w:t>。</w:t>
      </w:r>
    </w:p>
    <w:p>
      <w:pPr>
        <w:pStyle w:val="2"/>
        <w:spacing w:before="7"/>
        <w:rPr>
          <w:rFonts w:ascii="宋体"/>
          <w:sz w:val="15"/>
        </w:rPr>
      </w:pPr>
    </w:p>
    <w:p>
      <w:pPr>
        <w:pStyle w:val="6"/>
        <w:numPr>
          <w:ilvl w:val="0"/>
          <w:numId w:val="2"/>
        </w:numPr>
        <w:tabs>
          <w:tab w:val="left" w:pos="547"/>
          <w:tab w:val="left" w:pos="1441"/>
          <w:tab w:val="left" w:pos="2436"/>
          <w:tab w:val="left" w:pos="3088"/>
        </w:tabs>
        <w:spacing w:before="93" w:after="0" w:line="388" w:lineRule="auto"/>
        <w:ind w:left="302" w:right="931" w:hanging="180"/>
        <w:jc w:val="left"/>
        <w:rPr>
          <w:b/>
          <w:sz w:val="21"/>
        </w:rPr>
      </w:pPr>
      <w:r>
        <w:rPr>
          <w:b/>
          <w:sz w:val="21"/>
        </w:rPr>
        <w:t>3 conditions that a good solution for critical section problems should satisfy are</w:t>
      </w:r>
      <w:r>
        <w:rPr>
          <w:b/>
          <w:color w:val="FF0000"/>
          <w:sz w:val="21"/>
        </w:rPr>
        <w:t xml:space="preserve"> </w:t>
      </w:r>
      <w:r>
        <w:rPr>
          <w:b/>
          <w:color w:val="FF0000"/>
          <w:sz w:val="21"/>
          <w:u w:val="single" w:color="FF0000"/>
        </w:rPr>
        <w:t>Mutual Exclusion</w:t>
      </w:r>
      <w:r>
        <w:rPr>
          <w:b/>
          <w:sz w:val="21"/>
        </w:rPr>
        <w:t>,</w:t>
      </w:r>
      <w:r>
        <w:rPr>
          <w:b/>
          <w:sz w:val="21"/>
        </w:rPr>
        <w:tab/>
      </w:r>
      <w:r>
        <w:rPr>
          <w:b/>
          <w:sz w:val="21"/>
        </w:rPr>
        <w:t>Progress</w:t>
      </w:r>
      <w:r>
        <w:rPr>
          <w:b/>
          <w:sz w:val="21"/>
        </w:rPr>
        <w:tab/>
      </w:r>
      <w:r>
        <w:rPr>
          <w:b/>
          <w:sz w:val="21"/>
        </w:rPr>
        <w:t>,</w:t>
      </w:r>
      <w:r>
        <w:rPr>
          <w:b/>
          <w:spacing w:val="-4"/>
          <w:sz w:val="21"/>
        </w:rPr>
        <w:t xml:space="preserve"> </w:t>
      </w:r>
      <w:r>
        <w:rPr>
          <w:b/>
          <w:sz w:val="21"/>
        </w:rPr>
        <w:t>and</w:t>
      </w:r>
      <w:r>
        <w:rPr>
          <w:b/>
          <w:sz w:val="21"/>
        </w:rPr>
        <w:tab/>
      </w:r>
      <w:r>
        <w:rPr>
          <w:b/>
          <w:sz w:val="21"/>
        </w:rPr>
        <w:t>bounded</w:t>
      </w:r>
      <w:r>
        <w:rPr>
          <w:b/>
          <w:spacing w:val="-2"/>
          <w:sz w:val="21"/>
        </w:rPr>
        <w:t xml:space="preserve"> </w:t>
      </w:r>
      <w:r>
        <w:rPr>
          <w:b/>
          <w:sz w:val="21"/>
        </w:rPr>
        <w:t>waiting.</w:t>
      </w:r>
    </w:p>
    <w:p>
      <w:pPr>
        <w:pStyle w:val="6"/>
        <w:numPr>
          <w:ilvl w:val="0"/>
          <w:numId w:val="1"/>
        </w:numPr>
        <w:tabs>
          <w:tab w:val="left" w:pos="334"/>
        </w:tabs>
        <w:spacing w:before="153" w:after="0" w:line="240" w:lineRule="auto"/>
        <w:ind w:left="333" w:right="0" w:hanging="211"/>
        <w:jc w:val="left"/>
        <w:rPr>
          <w:b/>
          <w:sz w:val="21"/>
        </w:rPr>
      </w:pPr>
      <w:r>
        <w:rPr>
          <w:b/>
          <w:sz w:val="21"/>
        </w:rPr>
        <w:t>CHOICE ( 10 points</w:t>
      </w:r>
      <w:r>
        <w:rPr>
          <w:b/>
          <w:spacing w:val="-5"/>
          <w:sz w:val="21"/>
        </w:rPr>
        <w:t xml:space="preserve"> </w:t>
      </w:r>
      <w:r>
        <w:rPr>
          <w:b/>
          <w:sz w:val="21"/>
        </w:rPr>
        <w:t>)</w:t>
      </w:r>
    </w:p>
    <w:p>
      <w:pPr>
        <w:pStyle w:val="2"/>
        <w:spacing w:before="1"/>
        <w:rPr>
          <w:sz w:val="23"/>
        </w:rPr>
      </w:pPr>
    </w:p>
    <w:p>
      <w:pPr>
        <w:pStyle w:val="6"/>
        <w:numPr>
          <w:ilvl w:val="0"/>
          <w:numId w:val="3"/>
        </w:numPr>
        <w:tabs>
          <w:tab w:val="left" w:pos="1000"/>
          <w:tab w:val="left" w:pos="1001"/>
          <w:tab w:val="left" w:pos="1890"/>
        </w:tabs>
        <w:spacing w:before="0" w:after="0" w:line="240" w:lineRule="auto"/>
        <w:ind w:left="1000" w:right="0" w:hanging="878"/>
        <w:jc w:val="left"/>
        <w:rPr>
          <w:b/>
          <w:sz w:val="21"/>
        </w:rPr>
      </w:pPr>
      <w:r>
        <mc:AlternateContent>
          <mc:Choice Requires="wpg">
            <w:drawing>
              <wp:anchor distT="0" distB="0" distL="114300" distR="114300" simplePos="0" relativeHeight="2048" behindDoc="0" locked="0" layoutInCell="1" allowOverlap="1">
                <wp:simplePos x="0" y="0"/>
                <wp:positionH relativeFrom="page">
                  <wp:posOffset>1370330</wp:posOffset>
                </wp:positionH>
                <wp:positionV relativeFrom="paragraph">
                  <wp:posOffset>139700</wp:posOffset>
                </wp:positionV>
                <wp:extent cx="767080" cy="12700"/>
                <wp:effectExtent l="0" t="0" r="0" b="0"/>
                <wp:wrapNone/>
                <wp:docPr id="11" name="组合 5"/>
                <wp:cNvGraphicFramePr/>
                <a:graphic xmlns:a="http://schemas.openxmlformats.org/drawingml/2006/main">
                  <a:graphicData uri="http://schemas.microsoft.com/office/word/2010/wordprocessingGroup">
                    <wpg:wgp>
                      <wpg:cNvGrpSpPr/>
                      <wpg:grpSpPr>
                        <a:xfrm>
                          <a:off x="0" y="0"/>
                          <a:ext cx="767080" cy="12700"/>
                          <a:chOff x="2158" y="220"/>
                          <a:chExt cx="1208" cy="20"/>
                        </a:xfrm>
                      </wpg:grpSpPr>
                      <wps:wsp>
                        <wps:cNvPr id="8" name="直线 6"/>
                        <wps:cNvCnPr/>
                        <wps:spPr>
                          <a:xfrm>
                            <a:off x="2158" y="230"/>
                            <a:ext cx="422" cy="0"/>
                          </a:xfrm>
                          <a:prstGeom prst="line">
                            <a:avLst/>
                          </a:prstGeom>
                          <a:ln w="12192" cap="flat" cmpd="sng">
                            <a:solidFill>
                              <a:srgbClr val="000000"/>
                            </a:solidFill>
                            <a:prstDash val="solid"/>
                            <a:headEnd type="none" w="med" len="med"/>
                            <a:tailEnd type="none" w="med" len="med"/>
                          </a:ln>
                        </wps:spPr>
                        <wps:bodyPr upright="1"/>
                      </wps:wsp>
                      <wps:wsp>
                        <wps:cNvPr id="9" name="直线 7"/>
                        <wps:cNvCnPr/>
                        <wps:spPr>
                          <a:xfrm>
                            <a:off x="2580" y="230"/>
                            <a:ext cx="154" cy="0"/>
                          </a:xfrm>
                          <a:prstGeom prst="line">
                            <a:avLst/>
                          </a:prstGeom>
                          <a:ln w="12192" cap="flat" cmpd="sng">
                            <a:solidFill>
                              <a:srgbClr val="FF0000"/>
                            </a:solidFill>
                            <a:prstDash val="solid"/>
                            <a:headEnd type="none" w="med" len="med"/>
                            <a:tailEnd type="none" w="med" len="med"/>
                          </a:ln>
                        </wps:spPr>
                        <wps:bodyPr upright="1"/>
                      </wps:wsp>
                      <wps:wsp>
                        <wps:cNvPr id="10" name="直线 8"/>
                        <wps:cNvCnPr/>
                        <wps:spPr>
                          <a:xfrm>
                            <a:off x="2734" y="230"/>
                            <a:ext cx="631" cy="0"/>
                          </a:xfrm>
                          <a:prstGeom prst="line">
                            <a:avLst/>
                          </a:prstGeom>
                          <a:ln w="12192" cap="flat" cmpd="sng">
                            <a:solidFill>
                              <a:srgbClr val="000000"/>
                            </a:solidFill>
                            <a:prstDash val="solid"/>
                            <a:headEnd type="none" w="med" len="med"/>
                            <a:tailEnd type="none" w="med" len="med"/>
                          </a:ln>
                        </wps:spPr>
                        <wps:bodyPr upright="1"/>
                      </wps:wsp>
                    </wpg:wgp>
                  </a:graphicData>
                </a:graphic>
              </wp:anchor>
            </w:drawing>
          </mc:Choice>
          <mc:Fallback>
            <w:pict>
              <v:group id="组合 5" o:spid="_x0000_s1026" o:spt="203" style="position:absolute;left:0pt;margin-left:107.9pt;margin-top:11pt;height:1pt;width:60.4pt;mso-position-horizontal-relative:page;z-index:2048;mso-width-relative:page;mso-height-relative:page;" coordorigin="2158,220" coordsize="1208,20" o:gfxdata="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PtpnoNkA&#10;AAAJAQAADwAAAAAAAAABACAAAAAiAAAAZHJzL2Rvd25yZXYueG1sUEsBAhQAFAAAAAgAh07iQEFL&#10;CE+QAgAAuggAAA4AAAAAAAAAAQAgAAAAKAEAAGRycy9lMm9Eb2MueG1sUEsFBgAAAAAGAAYAWQEA&#10;ACoGAAAAAAAA&#10;">
                <o:lock v:ext="edit" aspectratio="f"/>
                <v:line id="直线 6" o:spid="_x0000_s1026" o:spt="20" style="position:absolute;left:2158;top:230;height:0;width:422;" filled="f" stroked="t" coordsize="21600,21600" o:gfxdata="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68Vei5AAAA2gAA&#10;AA8AAAAAAAAAAQAgAAAAIgAAAGRycy9kb3ducmV2LnhtbFBLAQIUABQAAAAIAIdO4kAzLwWeOwAA&#10;ADkAAAAQAAAAAAAAAAEAIAAAAAgBAABkcnMvc2hhcGV4bWwueG1sUEsFBgAAAAAGAAYAWwEAALID&#10;AAAAAAAA&#10;">
                  <v:fill on="f" focussize="0,0"/>
                  <v:stroke weight="0.96pt" color="#000000" joinstyle="round"/>
                  <v:imagedata o:title=""/>
                  <o:lock v:ext="edit" aspectratio="f"/>
                </v:line>
                <v:line id="直线 7" o:spid="_x0000_s1026" o:spt="20" style="position:absolute;left:2580;top:230;height:0;width:154;" filled="f" stroked="t" coordsize="21600,21600" o:gfxdata="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Hg8Ge8AAAA&#10;2gAAAA8AAAAAAAAAAQAgAAAAIgAAAGRycy9kb3ducmV2LnhtbFBLAQIUABQAAAAIAIdO4kAzLwWe&#10;OwAAADkAAAAQAAAAAAAAAAEAIAAAAAsBAABkcnMvc2hhcGV4bWwueG1sUEsFBgAAAAAGAAYAWwEA&#10;ALUDAAAAAAAA&#10;">
                  <v:fill on="f" focussize="0,0"/>
                  <v:stroke weight="0.96pt" color="#FF0000" joinstyle="round"/>
                  <v:imagedata o:title=""/>
                  <o:lock v:ext="edit" aspectratio="f"/>
                </v:line>
                <v:line id="直线 8" o:spid="_x0000_s1026" o:spt="20" style="position:absolute;left:2734;top:230;height:0;width:631;" filled="f" stroked="t" coordsize="21600,21600" o:gfxdata="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u5WJvQAA&#10;ANsAAAAPAAAAAAAAAAEAIAAAACIAAABkcnMvZG93bnJldi54bWxQSwECFAAUAAAACACHTuJAMy8F&#10;njsAAAA5AAAAEAAAAAAAAAABACAAAAAMAQAAZHJzL3NoYXBleG1sLnhtbFBLBQYAAAAABgAGAFsB&#10;AAC2AwAAAAAA&#10;">
                  <v:fill on="f" focussize="0,0"/>
                  <v:stroke weight="0.96pt" color="#000000" joinstyle="round"/>
                  <v:imagedata o:title=""/>
                  <o:lock v:ext="edit" aspectratio="f"/>
                </v:line>
              </v:group>
            </w:pict>
          </mc:Fallback>
        </mc:AlternateContent>
      </w:r>
      <w:r>
        <w:rPr>
          <w:b/>
          <w:color w:val="FF0000"/>
          <w:sz w:val="21"/>
        </w:rPr>
        <w:t>D</w:t>
      </w:r>
      <w:r>
        <w:rPr>
          <w:b/>
          <w:color w:val="FF0000"/>
          <w:sz w:val="21"/>
        </w:rPr>
        <w:tab/>
      </w:r>
      <w:r>
        <w:rPr>
          <w:b/>
          <w:sz w:val="21"/>
        </w:rPr>
        <w:t>is not included in the context of</w:t>
      </w:r>
      <w:r>
        <w:rPr>
          <w:b/>
          <w:spacing w:val="-7"/>
          <w:sz w:val="21"/>
        </w:rPr>
        <w:t xml:space="preserve"> </w:t>
      </w:r>
      <w:r>
        <w:rPr>
          <w:b/>
          <w:sz w:val="21"/>
        </w:rPr>
        <w:t>process?</w:t>
      </w:r>
    </w:p>
    <w:p>
      <w:pPr>
        <w:pStyle w:val="2"/>
        <w:tabs>
          <w:tab w:val="left" w:pos="1907"/>
          <w:tab w:val="left" w:pos="3403"/>
          <w:tab w:val="left" w:pos="5594"/>
        </w:tabs>
        <w:spacing w:before="71"/>
        <w:ind w:left="438"/>
      </w:pPr>
      <w:r>
        <w:t>A.PCB</w:t>
      </w:r>
      <w:r>
        <w:tab/>
      </w:r>
      <w:r>
        <w:t>B.</w:t>
      </w:r>
      <w:r>
        <w:rPr>
          <w:spacing w:val="-3"/>
        </w:rPr>
        <w:t xml:space="preserve"> </w:t>
      </w:r>
      <w:r>
        <w:t>code</w:t>
      </w:r>
      <w:r>
        <w:tab/>
      </w:r>
      <w:r>
        <w:t>C. kernel</w:t>
      </w:r>
      <w:r>
        <w:rPr>
          <w:spacing w:val="-2"/>
        </w:rPr>
        <w:t xml:space="preserve"> </w:t>
      </w:r>
      <w:r>
        <w:t>stack</w:t>
      </w:r>
      <w:r>
        <w:tab/>
      </w:r>
      <w:r>
        <w:t>D. interrupt</w:t>
      </w:r>
      <w:r>
        <w:rPr>
          <w:spacing w:val="-2"/>
        </w:rPr>
        <w:t xml:space="preserve"> </w:t>
      </w:r>
      <w:r>
        <w:t>vector</w:t>
      </w:r>
    </w:p>
    <w:p>
      <w:pPr>
        <w:pStyle w:val="6"/>
        <w:numPr>
          <w:ilvl w:val="0"/>
          <w:numId w:val="3"/>
        </w:numPr>
        <w:tabs>
          <w:tab w:val="left" w:pos="408"/>
          <w:tab w:val="left" w:pos="3770"/>
          <w:tab w:val="left" w:pos="4452"/>
        </w:tabs>
        <w:spacing w:before="70" w:after="0" w:line="240" w:lineRule="auto"/>
        <w:ind w:left="407" w:right="0" w:hanging="285"/>
        <w:jc w:val="left"/>
        <w:rPr>
          <w:b/>
          <w:sz w:val="21"/>
        </w:rPr>
      </w:pPr>
      <w:r>
        <mc:AlternateContent>
          <mc:Choice Requires="wpg">
            <w:drawing>
              <wp:anchor distT="0" distB="0" distL="114300" distR="114300" simplePos="0" relativeHeight="2048" behindDoc="0" locked="0" layoutInCell="1" allowOverlap="1">
                <wp:simplePos x="0" y="0"/>
                <wp:positionH relativeFrom="page">
                  <wp:posOffset>3197860</wp:posOffset>
                </wp:positionH>
                <wp:positionV relativeFrom="paragraph">
                  <wp:posOffset>184150</wp:posOffset>
                </wp:positionV>
                <wp:extent cx="632460" cy="12700"/>
                <wp:effectExtent l="0" t="0" r="0" b="0"/>
                <wp:wrapNone/>
                <wp:docPr id="15" name="组合 9"/>
                <wp:cNvGraphicFramePr/>
                <a:graphic xmlns:a="http://schemas.openxmlformats.org/drawingml/2006/main">
                  <a:graphicData uri="http://schemas.microsoft.com/office/word/2010/wordprocessingGroup">
                    <wpg:wgp>
                      <wpg:cNvGrpSpPr/>
                      <wpg:grpSpPr>
                        <a:xfrm>
                          <a:off x="0" y="0"/>
                          <a:ext cx="632460" cy="12700"/>
                          <a:chOff x="5036" y="290"/>
                          <a:chExt cx="996" cy="20"/>
                        </a:xfrm>
                      </wpg:grpSpPr>
                      <wps:wsp>
                        <wps:cNvPr id="12" name="直线 10"/>
                        <wps:cNvCnPr/>
                        <wps:spPr>
                          <a:xfrm>
                            <a:off x="5036" y="300"/>
                            <a:ext cx="315" cy="0"/>
                          </a:xfrm>
                          <a:prstGeom prst="line">
                            <a:avLst/>
                          </a:prstGeom>
                          <a:ln w="12192" cap="flat" cmpd="sng">
                            <a:solidFill>
                              <a:srgbClr val="000000"/>
                            </a:solidFill>
                            <a:prstDash val="solid"/>
                            <a:headEnd type="none" w="med" len="med"/>
                            <a:tailEnd type="none" w="med" len="med"/>
                          </a:ln>
                        </wps:spPr>
                        <wps:bodyPr upright="1"/>
                      </wps:wsp>
                      <wps:wsp>
                        <wps:cNvPr id="13" name="直线 11"/>
                        <wps:cNvCnPr/>
                        <wps:spPr>
                          <a:xfrm>
                            <a:off x="5351" y="300"/>
                            <a:ext cx="153" cy="0"/>
                          </a:xfrm>
                          <a:prstGeom prst="line">
                            <a:avLst/>
                          </a:prstGeom>
                          <a:ln w="12192" cap="flat" cmpd="sng">
                            <a:solidFill>
                              <a:srgbClr val="FF0000"/>
                            </a:solidFill>
                            <a:prstDash val="solid"/>
                            <a:headEnd type="none" w="med" len="med"/>
                            <a:tailEnd type="none" w="med" len="med"/>
                          </a:ln>
                        </wps:spPr>
                        <wps:bodyPr upright="1"/>
                      </wps:wsp>
                      <wps:wsp>
                        <wps:cNvPr id="14" name="直线 12"/>
                        <wps:cNvCnPr/>
                        <wps:spPr>
                          <a:xfrm>
                            <a:off x="5504" y="300"/>
                            <a:ext cx="528" cy="0"/>
                          </a:xfrm>
                          <a:prstGeom prst="line">
                            <a:avLst/>
                          </a:prstGeom>
                          <a:ln w="12192" cap="flat" cmpd="sng">
                            <a:solidFill>
                              <a:srgbClr val="000000"/>
                            </a:solidFill>
                            <a:prstDash val="solid"/>
                            <a:headEnd type="none" w="med" len="med"/>
                            <a:tailEnd type="none" w="med" len="med"/>
                          </a:ln>
                        </wps:spPr>
                        <wps:bodyPr upright="1"/>
                      </wps:wsp>
                    </wpg:wgp>
                  </a:graphicData>
                </a:graphic>
              </wp:anchor>
            </w:drawing>
          </mc:Choice>
          <mc:Fallback>
            <w:pict>
              <v:group id="组合 9" o:spid="_x0000_s1026" o:spt="203" style="position:absolute;left:0pt;margin-left:251.8pt;margin-top:14.5pt;height:1pt;width:49.8pt;mso-position-horizontal-relative:page;z-index:2048;mso-width-relative:page;mso-height-relative:page;" coordorigin="5036,290" coordsize="996,20" o:gfxdata="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Xebkv2QAAAAkBAAAP&#10;AAAAAAAAAAEAIAAAACIAAABkcnMvZG93bnJldi54bWxQSwECFAAUAAAACACHTuJAzJnOMYkCAAC+&#10;CAAADgAAAAAAAAABACAAAAAoAQAAZHJzL2Uyb0RvYy54bWxQSwUGAAAAAAYABgBZAQAAIwYAAAAA&#10;">
                <o:lock v:ext="edit" aspectratio="f"/>
                <v:line id="直线 10" o:spid="_x0000_s1026" o:spt="20" style="position:absolute;left:5036;top:300;height:0;width:315;" filled="f" stroked="t" coordsize="21600,21600" o:gfxdata="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yWuZbsAAADb&#10;AAAADwAAAAAAAAABACAAAAAiAAAAZHJzL2Rvd25yZXYueG1sUEsBAhQAFAAAAAgAh07iQDMvBZ47&#10;AAAAOQAAABAAAAAAAAAAAQAgAAAACgEAAGRycy9zaGFwZXhtbC54bWxQSwUGAAAAAAYABgBbAQAA&#10;tAMAAAAA&#10;">
                  <v:fill on="f" focussize="0,0"/>
                  <v:stroke weight="0.96pt" color="#000000" joinstyle="round"/>
                  <v:imagedata o:title=""/>
                  <o:lock v:ext="edit" aspectratio="f"/>
                </v:line>
                <v:line id="直线 11" o:spid="_x0000_s1026" o:spt="20" style="position:absolute;left:5351;top:300;height:0;width:153;" filled="f" stroked="t" coordsize="21600,21600" o:gfxdata="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aR/+ugAAANsA&#10;AAAPAAAAAAAAAAEAIAAAACIAAABkcnMvZG93bnJldi54bWxQSwECFAAUAAAACACHTuJAMy8FnjsA&#10;AAA5AAAAEAAAAAAAAAABACAAAAAJAQAAZHJzL3NoYXBleG1sLnhtbFBLBQYAAAAABgAGAFsBAACz&#10;AwAAAAAA&#10;">
                  <v:fill on="f" focussize="0,0"/>
                  <v:stroke weight="0.96pt" color="#FF0000" joinstyle="round"/>
                  <v:imagedata o:title=""/>
                  <o:lock v:ext="edit" aspectratio="f"/>
                </v:line>
                <v:line id="直线 12" o:spid="_x0000_s1026" o:spt="20" style="position:absolute;left:5504;top:300;height:0;width:528;" filled="f" stroked="t" coordsize="21600,21600" o:gfxdata="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4CTirsAAADb&#10;AAAADwAAAAAAAAABACAAAAAiAAAAZHJzL2Rvd25yZXYueG1sUEsBAhQAFAAAAAgAh07iQDMvBZ47&#10;AAAAOQAAABAAAAAAAAAAAQAgAAAACgEAAGRycy9zaGFwZXhtbC54bWxQSwUGAAAAAAYABgBbAQAA&#10;tAMAAAAA&#10;">
                  <v:fill on="f" focussize="0,0"/>
                  <v:stroke weight="0.96pt" color="#000000" joinstyle="round"/>
                  <v:imagedata o:title=""/>
                  <o:lock v:ext="edit" aspectratio="f"/>
                </v:line>
              </v:group>
            </w:pict>
          </mc:Fallback>
        </mc:AlternateContent>
      </w:r>
      <w:r>
        <w:rPr>
          <w:b/>
          <w:sz w:val="21"/>
        </w:rPr>
        <w:t>Among the</w:t>
      </w:r>
      <w:r>
        <w:rPr>
          <w:b/>
          <w:spacing w:val="-5"/>
          <w:sz w:val="21"/>
        </w:rPr>
        <w:t xml:space="preserve"> </w:t>
      </w:r>
      <w:r>
        <w:rPr>
          <w:b/>
          <w:sz w:val="21"/>
        </w:rPr>
        <w:t>following migrations,</w:t>
      </w:r>
      <w:r>
        <w:rPr>
          <w:b/>
          <w:sz w:val="21"/>
        </w:rPr>
        <w:tab/>
      </w:r>
      <w:r>
        <w:rPr>
          <w:b/>
          <w:color w:val="FF0000"/>
          <w:sz w:val="21"/>
        </w:rPr>
        <w:t>D</w:t>
      </w:r>
      <w:r>
        <w:rPr>
          <w:b/>
          <w:color w:val="FF0000"/>
          <w:sz w:val="21"/>
        </w:rPr>
        <w:tab/>
      </w:r>
      <w:r>
        <w:rPr>
          <w:b/>
          <w:sz w:val="21"/>
        </w:rPr>
        <w:t>is impossible?</w:t>
      </w:r>
    </w:p>
    <w:p>
      <w:pPr>
        <w:pStyle w:val="2"/>
        <w:tabs>
          <w:tab w:val="left" w:pos="3720"/>
        </w:tabs>
        <w:spacing w:before="63"/>
        <w:ind w:left="438"/>
      </w:pPr>
      <w:r>
        <w:t>A.</w:t>
      </w:r>
      <w:r>
        <w:rPr>
          <w:spacing w:val="-2"/>
        </w:rPr>
        <w:t xml:space="preserve"> </w:t>
      </w:r>
      <w:r>
        <w:t>running</w:t>
      </w:r>
      <w:r>
        <w:rPr>
          <w:rFonts w:ascii="Symbol" w:hAnsi="Symbol"/>
        </w:rPr>
        <w:t></w:t>
      </w:r>
      <w:r>
        <w:t>ready</w:t>
      </w:r>
      <w:r>
        <w:tab/>
      </w:r>
      <w:r>
        <w:t>B.</w:t>
      </w:r>
      <w:r>
        <w:rPr>
          <w:spacing w:val="-7"/>
        </w:rPr>
        <w:t xml:space="preserve"> </w:t>
      </w:r>
      <w:r>
        <w:t>running</w:t>
      </w:r>
      <w:r>
        <w:rPr>
          <w:rFonts w:ascii="Symbol" w:hAnsi="Symbol"/>
        </w:rPr>
        <w:t></w:t>
      </w:r>
      <w:r>
        <w:t>waiting</w:t>
      </w:r>
    </w:p>
    <w:p>
      <w:pPr>
        <w:pStyle w:val="2"/>
        <w:tabs>
          <w:tab w:val="left" w:pos="3720"/>
        </w:tabs>
        <w:spacing w:before="55"/>
        <w:ind w:left="438"/>
      </w:pPr>
      <w:r>
        <w:t>C.</w:t>
      </w:r>
      <w:r>
        <w:rPr>
          <w:spacing w:val="-2"/>
        </w:rPr>
        <w:t xml:space="preserve"> </w:t>
      </w:r>
      <w:r>
        <w:t>ready</w:t>
      </w:r>
      <w:r>
        <w:rPr>
          <w:rFonts w:ascii="Symbol" w:hAnsi="Symbol"/>
        </w:rPr>
        <w:t></w:t>
      </w:r>
      <w:r>
        <w:t>running</w:t>
      </w:r>
      <w:r>
        <w:tab/>
      </w:r>
      <w:r>
        <w:t>D.</w:t>
      </w:r>
      <w:r>
        <w:rPr>
          <w:spacing w:val="-7"/>
        </w:rPr>
        <w:t xml:space="preserve"> </w:t>
      </w:r>
      <w:r>
        <w:t>waiting</w:t>
      </w:r>
      <w:r>
        <w:rPr>
          <w:rFonts w:ascii="Symbol" w:hAnsi="Symbol"/>
        </w:rPr>
        <w:t></w:t>
      </w:r>
      <w:r>
        <w:t>running</w:t>
      </w:r>
    </w:p>
    <w:p>
      <w:pPr>
        <w:pStyle w:val="6"/>
        <w:numPr>
          <w:ilvl w:val="0"/>
          <w:numId w:val="3"/>
        </w:numPr>
        <w:tabs>
          <w:tab w:val="left" w:pos="415"/>
          <w:tab w:val="left" w:pos="6286"/>
        </w:tabs>
        <w:spacing w:before="62" w:after="0" w:line="240" w:lineRule="auto"/>
        <w:ind w:left="414" w:right="0" w:hanging="292"/>
        <w:jc w:val="left"/>
        <w:rPr>
          <w:b/>
          <w:sz w:val="21"/>
        </w:rPr>
      </w:pPr>
      <w:r>
        <mc:AlternateContent>
          <mc:Choice Requires="wpg">
            <w:drawing>
              <wp:anchor distT="0" distB="0" distL="114300" distR="114300" simplePos="0" relativeHeight="2048" behindDoc="0" locked="0" layoutInCell="1" allowOverlap="1">
                <wp:simplePos x="0" y="0"/>
                <wp:positionH relativeFrom="page">
                  <wp:posOffset>4862195</wp:posOffset>
                </wp:positionH>
                <wp:positionV relativeFrom="paragraph">
                  <wp:posOffset>179070</wp:posOffset>
                </wp:positionV>
                <wp:extent cx="497205" cy="12700"/>
                <wp:effectExtent l="0" t="0" r="0" b="0"/>
                <wp:wrapNone/>
                <wp:docPr id="19" name="组合 13"/>
                <wp:cNvGraphicFramePr/>
                <a:graphic xmlns:a="http://schemas.openxmlformats.org/drawingml/2006/main">
                  <a:graphicData uri="http://schemas.microsoft.com/office/word/2010/wordprocessingGroup">
                    <wpg:wgp>
                      <wpg:cNvGrpSpPr/>
                      <wpg:grpSpPr>
                        <a:xfrm>
                          <a:off x="0" y="0"/>
                          <a:ext cx="497205" cy="12700"/>
                          <a:chOff x="7657" y="282"/>
                          <a:chExt cx="783" cy="20"/>
                        </a:xfrm>
                      </wpg:grpSpPr>
                      <wps:wsp>
                        <wps:cNvPr id="16" name="直线 14"/>
                        <wps:cNvCnPr/>
                        <wps:spPr>
                          <a:xfrm>
                            <a:off x="7657" y="292"/>
                            <a:ext cx="209" cy="0"/>
                          </a:xfrm>
                          <a:prstGeom prst="line">
                            <a:avLst/>
                          </a:prstGeom>
                          <a:ln w="12192" cap="flat" cmpd="sng">
                            <a:solidFill>
                              <a:srgbClr val="000000"/>
                            </a:solidFill>
                            <a:prstDash val="solid"/>
                            <a:headEnd type="none" w="med" len="med"/>
                            <a:tailEnd type="none" w="med" len="med"/>
                          </a:ln>
                        </wps:spPr>
                        <wps:bodyPr upright="1"/>
                      </wps:wsp>
                      <wps:wsp>
                        <wps:cNvPr id="17" name="直线 15"/>
                        <wps:cNvCnPr/>
                        <wps:spPr>
                          <a:xfrm>
                            <a:off x="7866" y="292"/>
                            <a:ext cx="154" cy="0"/>
                          </a:xfrm>
                          <a:prstGeom prst="line">
                            <a:avLst/>
                          </a:prstGeom>
                          <a:ln w="12192" cap="flat" cmpd="sng">
                            <a:solidFill>
                              <a:srgbClr val="FF0000"/>
                            </a:solidFill>
                            <a:prstDash val="solid"/>
                            <a:headEnd type="none" w="med" len="med"/>
                            <a:tailEnd type="none" w="med" len="med"/>
                          </a:ln>
                        </wps:spPr>
                        <wps:bodyPr upright="1"/>
                      </wps:wsp>
                      <wps:wsp>
                        <wps:cNvPr id="18" name="直线 16"/>
                        <wps:cNvCnPr/>
                        <wps:spPr>
                          <a:xfrm>
                            <a:off x="8020" y="292"/>
                            <a:ext cx="420" cy="0"/>
                          </a:xfrm>
                          <a:prstGeom prst="line">
                            <a:avLst/>
                          </a:prstGeom>
                          <a:ln w="12192" cap="flat" cmpd="sng">
                            <a:solidFill>
                              <a:srgbClr val="000000"/>
                            </a:solidFill>
                            <a:prstDash val="solid"/>
                            <a:headEnd type="none" w="med" len="med"/>
                            <a:tailEnd type="none" w="med" len="med"/>
                          </a:ln>
                        </wps:spPr>
                        <wps:bodyPr upright="1"/>
                      </wps:wsp>
                    </wpg:wgp>
                  </a:graphicData>
                </a:graphic>
              </wp:anchor>
            </w:drawing>
          </mc:Choice>
          <mc:Fallback>
            <w:pict>
              <v:group id="组合 13" o:spid="_x0000_s1026" o:spt="203" style="position:absolute;left:0pt;margin-left:382.85pt;margin-top:14.1pt;height:1pt;width:39.15pt;mso-position-horizontal-relative:page;z-index:2048;mso-width-relative:page;mso-height-relative:page;" coordorigin="7657,282" coordsize="783,20" o:gfxdata="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TIPJLNoA&#10;AAAJAQAADwAAAAAAAAABACAAAAAiAAAAZHJzL2Rvd25yZXYueG1sUEsBAhQAFAAAAAgAh07iQNHu&#10;R4yPAgAAvwgAAA4AAAAAAAAAAQAgAAAAKQEAAGRycy9lMm9Eb2MueG1sUEsFBgAAAAAGAAYAWQEA&#10;ACoGAAAAAAAA&#10;">
                <o:lock v:ext="edit" aspectratio="f"/>
                <v:line id="直线 14" o:spid="_x0000_s1026" o:spt="20" style="position:absolute;left:7657;top:292;height:0;width:209;" filled="f" stroked="t" coordsize="21600,21600" o:gfxdata="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HqhmugAAANsA&#10;AAAPAAAAAAAAAAEAIAAAACIAAABkcnMvZG93bnJldi54bWxQSwECFAAUAAAACACHTuJAMy8FnjsA&#10;AAA5AAAAEAAAAAAAAAABACAAAAAJAQAAZHJzL3NoYXBleG1sLnhtbFBLBQYAAAAABgAGAFsBAACz&#10;AwAAAAAA&#10;">
                  <v:fill on="f" focussize="0,0"/>
                  <v:stroke weight="0.96pt" color="#000000" joinstyle="round"/>
                  <v:imagedata o:title=""/>
                  <o:lock v:ext="edit" aspectratio="f"/>
                </v:line>
                <v:line id="直线 15" o:spid="_x0000_s1026" o:spt="20" style="position:absolute;left:7866;top:292;height:0;width:154;" filled="f" stroked="t" coordsize="21600,21600" o:gfxdata="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Uhn9twAAANsAAAAP&#10;AAAAAAAAAAEAIAAAACIAAABkcnMvZG93bnJldi54bWxQSwECFAAUAAAACACHTuJAMy8FnjsAAAA5&#10;AAAAEAAAAAAAAAABACAAAAAGAQAAZHJzL3NoYXBleG1sLnhtbFBLBQYAAAAABgAGAFsBAACwAwAA&#10;AAAA&#10;">
                  <v:fill on="f" focussize="0,0"/>
                  <v:stroke weight="0.96pt" color="#FF0000" joinstyle="round"/>
                  <v:imagedata o:title=""/>
                  <o:lock v:ext="edit" aspectratio="f"/>
                </v:line>
                <v:line id="直线 16" o:spid="_x0000_s1026" o:spt="20" style="position:absolute;left:8020;top:292;height:0;width:420;" filled="f" stroked="t" coordsize="21600,21600" o:gfxdata="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zZmPvQAA&#10;ANsAAAAPAAAAAAAAAAEAIAAAACIAAABkcnMvZG93bnJldi54bWxQSwECFAAUAAAACACHTuJAMy8F&#10;njsAAAA5AAAAEAAAAAAAAAABACAAAAAMAQAAZHJzL3NoYXBleG1sLnhtbFBLBQYAAAAABgAGAFsB&#10;AAC2AwAAAAAA&#10;">
                  <v:fill on="f" focussize="0,0"/>
                  <v:stroke weight="0.96pt" color="#000000" joinstyle="round"/>
                  <v:imagedata o:title=""/>
                  <o:lock v:ext="edit" aspectratio="f"/>
                </v:line>
              </v:group>
            </w:pict>
          </mc:Fallback>
        </mc:AlternateContent>
      </w:r>
      <w:r>
        <w:rPr>
          <w:b/>
          <w:sz w:val="21"/>
        </w:rPr>
        <w:t>When does a process migrate from waiting state to</w:t>
      </w:r>
      <w:r>
        <w:rPr>
          <w:b/>
          <w:spacing w:val="-22"/>
          <w:sz w:val="21"/>
        </w:rPr>
        <w:t xml:space="preserve"> </w:t>
      </w:r>
      <w:r>
        <w:rPr>
          <w:b/>
          <w:sz w:val="21"/>
        </w:rPr>
        <w:t>ready state?</w:t>
      </w:r>
      <w:r>
        <w:rPr>
          <w:b/>
          <w:sz w:val="21"/>
        </w:rPr>
        <w:tab/>
      </w:r>
      <w:r>
        <w:rPr>
          <w:b/>
          <w:color w:val="FF0000"/>
          <w:sz w:val="21"/>
        </w:rPr>
        <w:t>C</w:t>
      </w:r>
    </w:p>
    <w:p>
      <w:pPr>
        <w:pStyle w:val="2"/>
        <w:tabs>
          <w:tab w:val="left" w:pos="4742"/>
        </w:tabs>
        <w:spacing w:before="71"/>
        <w:ind w:left="438"/>
      </w:pPr>
      <w:r>
        <w:t>A. the process is waiting for</w:t>
      </w:r>
      <w:r>
        <w:rPr>
          <w:spacing w:val="-14"/>
        </w:rPr>
        <w:t xml:space="preserve"> </w:t>
      </w:r>
      <w:r>
        <w:t>an event</w:t>
      </w:r>
      <w:r>
        <w:tab/>
      </w:r>
      <w:r>
        <w:t>B. process is selected by</w:t>
      </w:r>
      <w:r>
        <w:rPr>
          <w:spacing w:val="-4"/>
        </w:rPr>
        <w:t xml:space="preserve"> </w:t>
      </w:r>
      <w:r>
        <w:t>scheduler</w:t>
      </w:r>
    </w:p>
    <w:p>
      <w:pPr>
        <w:pStyle w:val="2"/>
        <w:tabs>
          <w:tab w:val="left" w:pos="4742"/>
        </w:tabs>
        <w:spacing w:before="70"/>
        <w:ind w:left="438"/>
      </w:pPr>
      <w:r>
        <w:t>C. event that the process is waiting</w:t>
      </w:r>
      <w:r>
        <w:rPr>
          <w:spacing w:val="-9"/>
        </w:rPr>
        <w:t xml:space="preserve"> </w:t>
      </w:r>
      <w:r>
        <w:t>for</w:t>
      </w:r>
      <w:r>
        <w:rPr>
          <w:spacing w:val="-5"/>
        </w:rPr>
        <w:t xml:space="preserve"> </w:t>
      </w:r>
      <w:r>
        <w:t>occurs</w:t>
      </w:r>
      <w:r>
        <w:tab/>
      </w:r>
      <w:r>
        <w:t>D. time slice is used</w:t>
      </w:r>
      <w:r>
        <w:rPr>
          <w:spacing w:val="-1"/>
        </w:rPr>
        <w:t xml:space="preserve"> </w:t>
      </w:r>
      <w:r>
        <w:t>up</w:t>
      </w:r>
    </w:p>
    <w:p>
      <w:pPr>
        <w:pStyle w:val="6"/>
        <w:numPr>
          <w:ilvl w:val="0"/>
          <w:numId w:val="3"/>
        </w:numPr>
        <w:tabs>
          <w:tab w:val="left" w:pos="420"/>
        </w:tabs>
        <w:spacing w:before="71" w:after="0" w:line="240" w:lineRule="auto"/>
        <w:ind w:left="419" w:right="0" w:hanging="297"/>
        <w:jc w:val="left"/>
        <w:rPr>
          <w:b/>
          <w:sz w:val="21"/>
        </w:rPr>
      </w:pPr>
      <w:r>
        <w:rPr>
          <w:b/>
          <w:sz w:val="21"/>
        </w:rPr>
        <w:t>_</w:t>
      </w:r>
      <w:r>
        <w:rPr>
          <w:b/>
          <w:color w:val="FF0000"/>
          <w:sz w:val="21"/>
          <w:u w:val="single" w:color="000000"/>
        </w:rPr>
        <w:t xml:space="preserve"> B</w:t>
      </w:r>
      <w:r>
        <w:rPr>
          <w:b/>
          <w:color w:val="FF0000"/>
          <w:sz w:val="21"/>
        </w:rPr>
        <w:t xml:space="preserve"> </w:t>
      </w:r>
      <w:r>
        <w:rPr>
          <w:b/>
          <w:sz w:val="21"/>
        </w:rPr>
        <w:t>_is the interval from the time of submission of a process to the time of</w:t>
      </w:r>
      <w:r>
        <w:rPr>
          <w:b/>
          <w:spacing w:val="-18"/>
          <w:sz w:val="21"/>
        </w:rPr>
        <w:t xml:space="preserve"> </w:t>
      </w:r>
      <w:r>
        <w:rPr>
          <w:b/>
          <w:sz w:val="21"/>
        </w:rPr>
        <w:t>completion.</w:t>
      </w:r>
    </w:p>
    <w:p>
      <w:pPr>
        <w:pStyle w:val="2"/>
        <w:tabs>
          <w:tab w:val="left" w:pos="2275"/>
          <w:tab w:val="left" w:pos="4483"/>
          <w:tab w:val="left" w:pos="6451"/>
        </w:tabs>
        <w:spacing w:before="71"/>
        <w:ind w:left="438"/>
      </w:pPr>
      <w:r>
        <w:t>A.</w:t>
      </w:r>
      <w:r>
        <w:rPr>
          <w:spacing w:val="-5"/>
        </w:rPr>
        <w:t xml:space="preserve"> </w:t>
      </w:r>
      <w:r>
        <w:rPr>
          <w:spacing w:val="-3"/>
        </w:rPr>
        <w:t>Waiting</w:t>
      </w:r>
      <w:r>
        <w:rPr>
          <w:spacing w:val="2"/>
        </w:rPr>
        <w:t xml:space="preserve"> </w:t>
      </w:r>
      <w:r>
        <w:t>time</w:t>
      </w:r>
      <w:r>
        <w:tab/>
      </w:r>
      <w:r>
        <w:t>B.</w:t>
      </w:r>
      <w:r>
        <w:rPr>
          <w:spacing w:val="-3"/>
        </w:rPr>
        <w:t xml:space="preserve"> </w:t>
      </w:r>
      <w:r>
        <w:rPr>
          <w:spacing w:val="-4"/>
        </w:rPr>
        <w:t>Turnaround</w:t>
      </w:r>
      <w:r>
        <w:rPr>
          <w:spacing w:val="3"/>
        </w:rPr>
        <w:t xml:space="preserve"> </w:t>
      </w:r>
      <w:r>
        <w:t>time</w:t>
      </w:r>
      <w:r>
        <w:tab/>
      </w:r>
      <w:r>
        <w:t>C.</w:t>
      </w:r>
      <w:r>
        <w:rPr>
          <w:spacing w:val="-4"/>
        </w:rPr>
        <w:t xml:space="preserve"> </w:t>
      </w:r>
      <w:r>
        <w:t>Response</w:t>
      </w:r>
      <w:r>
        <w:rPr>
          <w:spacing w:val="-1"/>
        </w:rPr>
        <w:t xml:space="preserve"> </w:t>
      </w:r>
      <w:r>
        <w:t>time</w:t>
      </w:r>
      <w:r>
        <w:tab/>
      </w:r>
      <w:r>
        <w:t>D.</w:t>
      </w:r>
      <w:r>
        <w:rPr>
          <w:spacing w:val="-5"/>
        </w:rPr>
        <w:t xml:space="preserve"> </w:t>
      </w:r>
      <w:r>
        <w:t>Throughput</w:t>
      </w:r>
    </w:p>
    <w:p>
      <w:pPr>
        <w:pStyle w:val="6"/>
        <w:numPr>
          <w:ilvl w:val="0"/>
          <w:numId w:val="3"/>
        </w:numPr>
        <w:tabs>
          <w:tab w:val="left" w:pos="422"/>
        </w:tabs>
        <w:spacing w:before="70" w:after="0" w:line="240" w:lineRule="auto"/>
        <w:ind w:left="422" w:right="0" w:hanging="300"/>
        <w:jc w:val="left"/>
        <w:rPr>
          <w:b/>
          <w:sz w:val="21"/>
        </w:rPr>
      </w:pPr>
      <w:r>
        <w:rPr>
          <w:b/>
          <w:sz w:val="21"/>
        </w:rPr>
        <w:t>A starvation-free scheduling policy guarantees that no process waits indefinitely for</w:t>
      </w:r>
      <w:r>
        <w:rPr>
          <w:b/>
          <w:spacing w:val="-6"/>
          <w:sz w:val="21"/>
        </w:rPr>
        <w:t xml:space="preserve"> </w:t>
      </w:r>
      <w:r>
        <w:rPr>
          <w:b/>
          <w:sz w:val="21"/>
        </w:rPr>
        <w:t>service.</w:t>
      </w:r>
    </w:p>
    <w:p>
      <w:pPr>
        <w:pStyle w:val="2"/>
        <w:tabs>
          <w:tab w:val="left" w:pos="6322"/>
        </w:tabs>
        <w:spacing w:before="71"/>
        <w:ind w:left="530"/>
      </w:pPr>
      <w:r>
        <mc:AlternateContent>
          <mc:Choice Requires="wpg">
            <w:drawing>
              <wp:anchor distT="0" distB="0" distL="114300" distR="114300" simplePos="0" relativeHeight="2048" behindDoc="0" locked="0" layoutInCell="1" allowOverlap="1">
                <wp:simplePos x="0" y="0"/>
                <wp:positionH relativeFrom="page">
                  <wp:posOffset>4817745</wp:posOffset>
                </wp:positionH>
                <wp:positionV relativeFrom="paragraph">
                  <wp:posOffset>184785</wp:posOffset>
                </wp:positionV>
                <wp:extent cx="563880" cy="13970"/>
                <wp:effectExtent l="0" t="0" r="0" b="0"/>
                <wp:wrapNone/>
                <wp:docPr id="25" name="组合 17"/>
                <wp:cNvGraphicFramePr/>
                <a:graphic xmlns:a="http://schemas.openxmlformats.org/drawingml/2006/main">
                  <a:graphicData uri="http://schemas.microsoft.com/office/word/2010/wordprocessingGroup">
                    <wpg:wgp>
                      <wpg:cNvGrpSpPr/>
                      <wpg:grpSpPr>
                        <a:xfrm>
                          <a:off x="0" y="0"/>
                          <a:ext cx="563880" cy="13970"/>
                          <a:chOff x="7588" y="291"/>
                          <a:chExt cx="888" cy="22"/>
                        </a:xfrm>
                      </wpg:grpSpPr>
                      <wps:wsp>
                        <wps:cNvPr id="20" name="直线 18"/>
                        <wps:cNvCnPr/>
                        <wps:spPr>
                          <a:xfrm>
                            <a:off x="7588" y="306"/>
                            <a:ext cx="317" cy="0"/>
                          </a:xfrm>
                          <a:prstGeom prst="line">
                            <a:avLst/>
                          </a:prstGeom>
                          <a:ln w="8449" cap="flat" cmpd="sng">
                            <a:solidFill>
                              <a:srgbClr val="000000"/>
                            </a:solidFill>
                            <a:prstDash val="solid"/>
                            <a:headEnd type="none" w="med" len="med"/>
                            <a:tailEnd type="none" w="med" len="med"/>
                          </a:ln>
                        </wps:spPr>
                        <wps:bodyPr upright="1"/>
                      </wps:wsp>
                      <wps:wsp>
                        <wps:cNvPr id="21" name="直线 19"/>
                        <wps:cNvCnPr/>
                        <wps:spPr>
                          <a:xfrm>
                            <a:off x="7588" y="301"/>
                            <a:ext cx="314" cy="0"/>
                          </a:xfrm>
                          <a:prstGeom prst="line">
                            <a:avLst/>
                          </a:prstGeom>
                          <a:ln w="12192" cap="flat" cmpd="sng">
                            <a:solidFill>
                              <a:srgbClr val="000000"/>
                            </a:solidFill>
                            <a:prstDash val="solid"/>
                            <a:headEnd type="none" w="med" len="med"/>
                            <a:tailEnd type="none" w="med" len="med"/>
                          </a:ln>
                        </wps:spPr>
                        <wps:bodyPr upright="1"/>
                      </wps:wsp>
                      <wps:wsp>
                        <wps:cNvPr id="22" name="直线 20"/>
                        <wps:cNvCnPr/>
                        <wps:spPr>
                          <a:xfrm>
                            <a:off x="8053" y="306"/>
                            <a:ext cx="423" cy="0"/>
                          </a:xfrm>
                          <a:prstGeom prst="line">
                            <a:avLst/>
                          </a:prstGeom>
                          <a:ln w="8449" cap="flat" cmpd="sng">
                            <a:solidFill>
                              <a:srgbClr val="000000"/>
                            </a:solidFill>
                            <a:prstDash val="solid"/>
                            <a:headEnd type="none" w="med" len="med"/>
                            <a:tailEnd type="none" w="med" len="med"/>
                          </a:ln>
                        </wps:spPr>
                        <wps:bodyPr upright="1"/>
                      </wps:wsp>
                      <wps:wsp>
                        <wps:cNvPr id="23" name="直线 21"/>
                        <wps:cNvCnPr/>
                        <wps:spPr>
                          <a:xfrm>
                            <a:off x="7902" y="301"/>
                            <a:ext cx="151" cy="0"/>
                          </a:xfrm>
                          <a:prstGeom prst="line">
                            <a:avLst/>
                          </a:prstGeom>
                          <a:ln w="12192" cap="flat" cmpd="sng">
                            <a:solidFill>
                              <a:srgbClr val="FF0000"/>
                            </a:solidFill>
                            <a:prstDash val="solid"/>
                            <a:headEnd type="none" w="med" len="med"/>
                            <a:tailEnd type="none" w="med" len="med"/>
                          </a:ln>
                        </wps:spPr>
                        <wps:bodyPr upright="1"/>
                      </wps:wsp>
                      <wps:wsp>
                        <wps:cNvPr id="24" name="直线 22"/>
                        <wps:cNvCnPr/>
                        <wps:spPr>
                          <a:xfrm>
                            <a:off x="8053" y="301"/>
                            <a:ext cx="420" cy="0"/>
                          </a:xfrm>
                          <a:prstGeom prst="line">
                            <a:avLst/>
                          </a:prstGeom>
                          <a:ln w="12192" cap="flat" cmpd="sng">
                            <a:solidFill>
                              <a:srgbClr val="000000"/>
                            </a:solidFill>
                            <a:prstDash val="solid"/>
                            <a:headEnd type="none" w="med" len="med"/>
                            <a:tailEnd type="none" w="med" len="med"/>
                          </a:ln>
                        </wps:spPr>
                        <wps:bodyPr upright="1"/>
                      </wps:wsp>
                    </wpg:wgp>
                  </a:graphicData>
                </a:graphic>
              </wp:anchor>
            </w:drawing>
          </mc:Choice>
          <mc:Fallback>
            <w:pict>
              <v:group id="组合 17" o:spid="_x0000_s1026" o:spt="203" style="position:absolute;left:0pt;margin-left:379.35pt;margin-top:14.55pt;height:1.1pt;width:44.4pt;mso-position-horizontal-relative:page;z-index:2048;mso-width-relative:page;mso-height-relative:page;" coordorigin="7588,291" coordsize="888,22" o:gfxdata="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PV2uq9oAAAAJAQAADwAAAAAAAAABACAAAAAiAAAAZHJzL2Rvd25yZXYueG1sUEsB&#10;AhQAFAAAAAgAh07iQNo8e/vXAgAAvwwAAA4AAAAAAAAAAQAgAAAAKQEAAGRycy9lMm9Eb2MueG1s&#10;UEsFBgAAAAAGAAYAWQEAAHIGAAAAAAAA&#10;">
                <o:lock v:ext="edit" aspectratio="f"/>
                <v:line id="直线 18" o:spid="_x0000_s1026" o:spt="20" style="position:absolute;left:7588;top:306;height:0;width:317;" filled="f" stroked="t" coordsize="21600,21600" o:gfxdata="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uYyr62AAAA2wAAAA8A&#10;AAAAAAAAAQAgAAAAIgAAAGRycy9kb3ducmV2LnhtbFBLAQIUABQAAAAIAIdO4kAzLwWeOwAAADkA&#10;AAAQAAAAAAAAAAEAIAAAAAUBAABkcnMvc2hhcGV4bWwueG1sUEsFBgAAAAAGAAYAWwEAAK8DAAAA&#10;AAAA&#10;">
                  <v:fill on="f" focussize="0,0"/>
                  <v:stroke weight="0.665275590551181pt" color="#000000" joinstyle="round"/>
                  <v:imagedata o:title=""/>
                  <o:lock v:ext="edit" aspectratio="f"/>
                </v:line>
                <v:line id="直线 19" o:spid="_x0000_s1026" o:spt="20" style="position:absolute;left:7588;top:301;height:0;width:314;" filled="f" stroked="t" coordsize="21600,21600" o:gfxdata="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m/qvvQAA&#10;ANsAAAAPAAAAAAAAAAEAIAAAACIAAABkcnMvZG93bnJldi54bWxQSwECFAAUAAAACACHTuJAMy8F&#10;njsAAAA5AAAAEAAAAAAAAAABACAAAAAMAQAAZHJzL3NoYXBleG1sLnhtbFBLBQYAAAAABgAGAFsB&#10;AAC2AwAAAAAA&#10;">
                  <v:fill on="f" focussize="0,0"/>
                  <v:stroke weight="0.96pt" color="#000000" joinstyle="round"/>
                  <v:imagedata o:title=""/>
                  <o:lock v:ext="edit" aspectratio="f"/>
                </v:line>
                <v:line id="直线 20" o:spid="_x0000_s1026" o:spt="20" style="position:absolute;left:8053;top:306;height:0;width:423;" filled="f" stroked="t" coordsize="21600,21600" o:gfxdata="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G8VK8AAAA&#10;2wAAAA8AAAAAAAAAAQAgAAAAIgAAAGRycy9kb3ducmV2LnhtbFBLAQIUABQAAAAIAIdO4kAzLwWe&#10;OwAAADkAAAAQAAAAAAAAAAEAIAAAAAsBAABkcnMvc2hhcGV4bWwueG1sUEsFBgAAAAAGAAYAWwEA&#10;ALUDAAAAAAAA&#10;">
                  <v:fill on="f" focussize="0,0"/>
                  <v:stroke weight="0.665275590551181pt" color="#000000" joinstyle="round"/>
                  <v:imagedata o:title=""/>
                  <o:lock v:ext="edit" aspectratio="f"/>
                </v:line>
                <v:line id="直线 21" o:spid="_x0000_s1026" o:spt="20" style="position:absolute;left:7902;top:301;height:0;width:151;" filled="f" stroked="t" coordsize="21600,21600" o:gfxdata="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gXVQ74A&#10;AADbAAAADwAAAAAAAAABACAAAAAiAAAAZHJzL2Rvd25yZXYueG1sUEsBAhQAFAAAAAgAh07iQDMv&#10;BZ47AAAAOQAAABAAAAAAAAAAAQAgAAAADQEAAGRycy9zaGFwZXhtbC54bWxQSwUGAAAAAAYABgBb&#10;AQAAtwMAAAAA&#10;">
                  <v:fill on="f" focussize="0,0"/>
                  <v:stroke weight="0.96pt" color="#FF0000" joinstyle="round"/>
                  <v:imagedata o:title=""/>
                  <o:lock v:ext="edit" aspectratio="f"/>
                </v:line>
                <v:line id="直线 22" o:spid="_x0000_s1026" o:spt="20" style="position:absolute;left:8053;top:301;height:0;width:420;" filled="f" stroked="t" coordsize="21600,21600" o:gfxdata="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exZN7sAAADb&#10;AAAADwAAAAAAAAABACAAAAAiAAAAZHJzL2Rvd25yZXYueG1sUEsBAhQAFAAAAAgAh07iQDMvBZ47&#10;AAAAOQAAABAAAAAAAAAAAQAgAAAACgEAAGRycy9zaGFwZXhtbC54bWxQSwUGAAAAAAYABgBbAQAA&#10;tAMAAAAA&#10;">
                  <v:fill on="f" focussize="0,0"/>
                  <v:stroke weight="0.96pt" color="#000000" joinstyle="round"/>
                  <v:imagedata o:title=""/>
                  <o:lock v:ext="edit" aspectratio="f"/>
                </v:line>
              </v:group>
            </w:pict>
          </mc:Fallback>
        </mc:AlternateContent>
      </w:r>
      <w:r>
        <w:t>Which of the following scheduling policies is</w:t>
      </w:r>
      <w:r>
        <w:rPr>
          <w:spacing w:val="-16"/>
        </w:rPr>
        <w:t xml:space="preserve"> </w:t>
      </w:r>
      <w:r>
        <w:t>starvation</w:t>
      </w:r>
      <w:r>
        <w:rPr>
          <w:spacing w:val="-2"/>
        </w:rPr>
        <w:t xml:space="preserve"> </w:t>
      </w:r>
      <w:r>
        <w:t>free?</w:t>
      </w:r>
      <w:r>
        <w:tab/>
      </w:r>
      <w:r>
        <w:rPr>
          <w:color w:val="FF0000"/>
        </w:rPr>
        <w:t>A</w:t>
      </w:r>
    </w:p>
    <w:p>
      <w:pPr>
        <w:pStyle w:val="2"/>
        <w:tabs>
          <w:tab w:val="left" w:pos="3067"/>
        </w:tabs>
        <w:spacing w:before="70"/>
        <w:ind w:left="438"/>
      </w:pPr>
      <w:r>
        <w:t>A.</w:t>
      </w:r>
      <w:r>
        <w:rPr>
          <w:spacing w:val="-3"/>
        </w:rPr>
        <w:t xml:space="preserve"> </w:t>
      </w:r>
      <w:r>
        <w:t>Round</w:t>
      </w:r>
      <w:r>
        <w:rPr>
          <w:spacing w:val="-2"/>
        </w:rPr>
        <w:t xml:space="preserve"> </w:t>
      </w:r>
      <w:r>
        <w:t>Robin</w:t>
      </w:r>
      <w:r>
        <w:tab/>
      </w:r>
      <w:r>
        <w:t>B.</w:t>
      </w:r>
      <w:r>
        <w:rPr>
          <w:spacing w:val="-3"/>
        </w:rPr>
        <w:t xml:space="preserve"> </w:t>
      </w:r>
      <w:r>
        <w:t>Priority</w:t>
      </w:r>
    </w:p>
    <w:p>
      <w:pPr>
        <w:pStyle w:val="2"/>
        <w:tabs>
          <w:tab w:val="left" w:pos="3064"/>
        </w:tabs>
        <w:spacing w:before="71"/>
        <w:ind w:left="438"/>
      </w:pPr>
      <w:r>
        <w:t>C. Shortest</w:t>
      </w:r>
      <w:r>
        <w:rPr>
          <w:spacing w:val="-1"/>
        </w:rPr>
        <w:t xml:space="preserve"> </w:t>
      </w:r>
      <w:r>
        <w:t>Job</w:t>
      </w:r>
      <w:r>
        <w:rPr>
          <w:spacing w:val="-3"/>
        </w:rPr>
        <w:t xml:space="preserve"> </w:t>
      </w:r>
      <w:r>
        <w:t>First</w:t>
      </w:r>
      <w:r>
        <w:tab/>
      </w:r>
      <w:r>
        <w:t>D. None of the</w:t>
      </w:r>
      <w:r>
        <w:rPr>
          <w:spacing w:val="-2"/>
        </w:rPr>
        <w:t xml:space="preserve"> </w:t>
      </w:r>
      <w:r>
        <w:t>above</w:t>
      </w:r>
    </w:p>
    <w:p>
      <w:pPr>
        <w:spacing w:after="0"/>
        <w:sectPr>
          <w:footerReference r:id="rId3" w:type="default"/>
          <w:type w:val="continuous"/>
          <w:pgSz w:w="11910" w:h="16840"/>
          <w:pgMar w:top="760" w:right="760" w:bottom="780" w:left="1580" w:header="720" w:footer="583" w:gutter="0"/>
          <w:pgNumType w:start="1"/>
        </w:sectPr>
      </w:pPr>
    </w:p>
    <w:p>
      <w:pPr>
        <w:pStyle w:val="6"/>
        <w:numPr>
          <w:ilvl w:val="0"/>
          <w:numId w:val="3"/>
        </w:numPr>
        <w:tabs>
          <w:tab w:val="left" w:pos="463"/>
          <w:tab w:val="left" w:pos="1528"/>
        </w:tabs>
        <w:spacing w:before="66" w:after="0" w:line="309" w:lineRule="auto"/>
        <w:ind w:left="426" w:right="935" w:hanging="304"/>
        <w:jc w:val="both"/>
        <w:rPr>
          <w:b/>
          <w:sz w:val="21"/>
        </w:rPr>
      </w:pPr>
      <w:r>
        <mc:AlternateContent>
          <mc:Choice Requires="wpg">
            <w:drawing>
              <wp:anchor distT="0" distB="0" distL="114300" distR="114300" simplePos="0" relativeHeight="503298048" behindDoc="1" locked="0" layoutInCell="1" allowOverlap="1">
                <wp:simplePos x="0" y="0"/>
                <wp:positionH relativeFrom="page">
                  <wp:posOffset>1273810</wp:posOffset>
                </wp:positionH>
                <wp:positionV relativeFrom="paragraph">
                  <wp:posOffset>577850</wp:posOffset>
                </wp:positionV>
                <wp:extent cx="699770" cy="12700"/>
                <wp:effectExtent l="0" t="0" r="0" b="0"/>
                <wp:wrapNone/>
                <wp:docPr id="33" name="组合 23"/>
                <wp:cNvGraphicFramePr/>
                <a:graphic xmlns:a="http://schemas.openxmlformats.org/drawingml/2006/main">
                  <a:graphicData uri="http://schemas.microsoft.com/office/word/2010/wordprocessingGroup">
                    <wpg:wgp>
                      <wpg:cNvGrpSpPr/>
                      <wpg:grpSpPr>
                        <a:xfrm>
                          <a:off x="0" y="0"/>
                          <a:ext cx="699770" cy="12700"/>
                          <a:chOff x="2007" y="910"/>
                          <a:chExt cx="1102" cy="20"/>
                        </a:xfrm>
                      </wpg:grpSpPr>
                      <wps:wsp>
                        <wps:cNvPr id="31" name="直线 24"/>
                        <wps:cNvCnPr/>
                        <wps:spPr>
                          <a:xfrm>
                            <a:off x="2007" y="920"/>
                            <a:ext cx="153" cy="0"/>
                          </a:xfrm>
                          <a:prstGeom prst="line">
                            <a:avLst/>
                          </a:prstGeom>
                          <a:ln w="12192" cap="flat" cmpd="sng">
                            <a:solidFill>
                              <a:srgbClr val="FF0000"/>
                            </a:solidFill>
                            <a:prstDash val="solid"/>
                            <a:headEnd type="none" w="med" len="med"/>
                            <a:tailEnd type="none" w="med" len="med"/>
                          </a:ln>
                        </wps:spPr>
                        <wps:bodyPr upright="1"/>
                      </wps:wsp>
                      <wps:wsp>
                        <wps:cNvPr id="32" name="直线 25"/>
                        <wps:cNvCnPr/>
                        <wps:spPr>
                          <a:xfrm>
                            <a:off x="2160" y="920"/>
                            <a:ext cx="948" cy="0"/>
                          </a:xfrm>
                          <a:prstGeom prst="line">
                            <a:avLst/>
                          </a:prstGeom>
                          <a:ln w="12192" cap="flat" cmpd="sng">
                            <a:solidFill>
                              <a:srgbClr val="000000"/>
                            </a:solidFill>
                            <a:prstDash val="solid"/>
                            <a:headEnd type="none" w="med" len="med"/>
                            <a:tailEnd type="none" w="med" len="med"/>
                          </a:ln>
                        </wps:spPr>
                        <wps:bodyPr upright="1"/>
                      </wps:wsp>
                    </wpg:wgp>
                  </a:graphicData>
                </a:graphic>
              </wp:anchor>
            </w:drawing>
          </mc:Choice>
          <mc:Fallback>
            <w:pict>
              <v:group id="组合 23" o:spid="_x0000_s1026" o:spt="203" style="position:absolute;left:0pt;margin-left:100.3pt;margin-top:45.5pt;height:1pt;width:55.1pt;mso-position-horizontal-relative:page;z-index:-18432;mso-width-relative:page;mso-height-relative:page;" coordorigin="2007,910" coordsize="1102,20" o:gfxdata="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TSRtL1wAAAAkBAAAPAAAAAAAAAAEAIAAAACIAAABkcnMvZG93bnJl&#10;di54bWxQSwECFAAUAAAACACHTuJAudO2pnACAAC/BgAADgAAAAAAAAABACAAAAAmAQAAZHJzL2Uy&#10;b0RvYy54bWxQSwUGAAAAAAYABgBZAQAACAYAAAAA&#10;">
                <o:lock v:ext="edit" aspectratio="f"/>
                <v:line id="直线 24" o:spid="_x0000_s1026" o:spt="20" style="position:absolute;left:2007;top:920;height:0;width:153;" filled="f" stroked="t" coordsize="21600,21600" o:gfxdata="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EJ4cr4A&#10;AADbAAAADwAAAAAAAAABACAAAAAiAAAAZHJzL2Rvd25yZXYueG1sUEsBAhQAFAAAAAgAh07iQDMv&#10;BZ47AAAAOQAAABAAAAAAAAAAAQAgAAAADQEAAGRycy9zaGFwZXhtbC54bWxQSwUGAAAAAAYABgBb&#10;AQAAtwMAAAAA&#10;">
                  <v:fill on="f" focussize="0,0"/>
                  <v:stroke weight="0.96pt" color="#FF0000" joinstyle="round"/>
                  <v:imagedata o:title=""/>
                  <o:lock v:ext="edit" aspectratio="f"/>
                </v:line>
                <v:line id="直线 25" o:spid="_x0000_s1026" o:spt="20" style="position:absolute;left:2160;top:920;height:0;width:948;" filled="f" stroked="t" coordsize="21600,21600" o:gfxdata="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kPIFvQAA&#10;ANsAAAAPAAAAAAAAAAEAIAAAACIAAABkcnMvZG93bnJldi54bWxQSwECFAAUAAAACACHTuJAMy8F&#10;njsAAAA5AAAAEAAAAAAAAAABACAAAAAMAQAAZHJzL3NoYXBleG1sLnhtbFBLBQYAAAAABgAGAFsB&#10;AAC2AwAAAAAA&#10;">
                  <v:fill on="f" focussize="0,0"/>
                  <v:stroke weight="0.96pt" color="#000000" joinstyle="round"/>
                  <v:imagedata o:title=""/>
                  <o:lock v:ext="edit" aspectratio="f"/>
                </v:line>
              </v:group>
            </w:pict>
          </mc:Fallback>
        </mc:AlternateContent>
      </w:r>
      <w:r>
        <w:rPr>
          <w:b/>
          <w:sz w:val="21"/>
        </w:rPr>
        <w:t xml:space="preserve">In multiprogramming system, in order to guarantee the integrality of shared variable, processes should enter their critical section  mutual exclusively. Critical section refers to   </w:t>
      </w:r>
      <w:r>
        <w:rPr>
          <w:b/>
          <w:color w:val="FF0000"/>
          <w:sz w:val="21"/>
        </w:rPr>
        <w:t xml:space="preserve"> C</w:t>
      </w:r>
      <w:r>
        <w:rPr>
          <w:b/>
          <w:color w:val="FF0000"/>
          <w:sz w:val="21"/>
        </w:rPr>
        <w:tab/>
      </w:r>
      <w:r>
        <w:rPr>
          <w:b/>
          <w:sz w:val="21"/>
        </w:rPr>
        <w:t>.</w:t>
      </w:r>
    </w:p>
    <w:p>
      <w:pPr>
        <w:pStyle w:val="2"/>
        <w:tabs>
          <w:tab w:val="left" w:pos="3096"/>
        </w:tabs>
        <w:spacing w:before="2"/>
        <w:ind w:left="438"/>
      </w:pPr>
      <w:r>
        <w:t>A. a</w:t>
      </w:r>
      <w:r>
        <w:rPr>
          <w:spacing w:val="-3"/>
        </w:rPr>
        <w:t xml:space="preserve"> </w:t>
      </w:r>
      <w:r>
        <w:t>buffer</w:t>
      </w:r>
      <w:r>
        <w:tab/>
      </w:r>
      <w:r>
        <w:t>B. a data</w:t>
      </w:r>
      <w:r>
        <w:rPr>
          <w:spacing w:val="-3"/>
        </w:rPr>
        <w:t xml:space="preserve"> </w:t>
      </w:r>
      <w:r>
        <w:t>segment</w:t>
      </w:r>
    </w:p>
    <w:p>
      <w:pPr>
        <w:pStyle w:val="2"/>
        <w:tabs>
          <w:tab w:val="left" w:pos="3062"/>
        </w:tabs>
        <w:spacing w:before="70"/>
        <w:ind w:left="438"/>
      </w:pPr>
      <w:r>
        <w:t>C. a</w:t>
      </w:r>
      <w:r>
        <w:rPr>
          <w:spacing w:val="-3"/>
        </w:rPr>
        <w:t xml:space="preserve"> </w:t>
      </w:r>
      <w:r>
        <w:t>code segment</w:t>
      </w:r>
      <w:r>
        <w:tab/>
      </w:r>
      <w:r>
        <w:t>D. synchronous mechanism</w:t>
      </w:r>
    </w:p>
    <w:p>
      <w:pPr>
        <w:pStyle w:val="6"/>
        <w:numPr>
          <w:ilvl w:val="0"/>
          <w:numId w:val="3"/>
        </w:numPr>
        <w:tabs>
          <w:tab w:val="left" w:pos="454"/>
        </w:tabs>
        <w:spacing w:before="71" w:after="0" w:line="309" w:lineRule="auto"/>
        <w:ind w:left="450" w:right="937" w:hanging="328"/>
        <w:jc w:val="both"/>
        <w:rPr>
          <w:b/>
          <w:sz w:val="21"/>
        </w:rPr>
      </w:pPr>
      <w:r>
        <mc:AlternateContent>
          <mc:Choice Requires="wpg">
            <w:drawing>
              <wp:anchor distT="0" distB="0" distL="114300" distR="114300" simplePos="0" relativeHeight="503298048" behindDoc="1" locked="0" layoutInCell="1" allowOverlap="1">
                <wp:simplePos x="0" y="0"/>
                <wp:positionH relativeFrom="page">
                  <wp:posOffset>5219065</wp:posOffset>
                </wp:positionH>
                <wp:positionV relativeFrom="paragraph">
                  <wp:posOffset>382905</wp:posOffset>
                </wp:positionV>
                <wp:extent cx="565785" cy="12700"/>
                <wp:effectExtent l="0" t="0" r="0" b="0"/>
                <wp:wrapNone/>
                <wp:docPr id="37" name="组合 26"/>
                <wp:cNvGraphicFramePr/>
                <a:graphic xmlns:a="http://schemas.openxmlformats.org/drawingml/2006/main">
                  <a:graphicData uri="http://schemas.microsoft.com/office/word/2010/wordprocessingGroup">
                    <wpg:wgp>
                      <wpg:cNvGrpSpPr/>
                      <wpg:grpSpPr>
                        <a:xfrm>
                          <a:off x="0" y="0"/>
                          <a:ext cx="565785" cy="12700"/>
                          <a:chOff x="8219" y="603"/>
                          <a:chExt cx="891" cy="20"/>
                        </a:xfrm>
                      </wpg:grpSpPr>
                      <wps:wsp>
                        <wps:cNvPr id="34" name="直线 27"/>
                        <wps:cNvCnPr/>
                        <wps:spPr>
                          <a:xfrm>
                            <a:off x="8219" y="613"/>
                            <a:ext cx="209" cy="0"/>
                          </a:xfrm>
                          <a:prstGeom prst="line">
                            <a:avLst/>
                          </a:prstGeom>
                          <a:ln w="12192" cap="flat" cmpd="sng">
                            <a:solidFill>
                              <a:srgbClr val="000000"/>
                            </a:solidFill>
                            <a:prstDash val="solid"/>
                            <a:headEnd type="none" w="med" len="med"/>
                            <a:tailEnd type="none" w="med" len="med"/>
                          </a:ln>
                        </wps:spPr>
                        <wps:bodyPr upright="1"/>
                      </wps:wsp>
                      <wps:wsp>
                        <wps:cNvPr id="35" name="直线 28"/>
                        <wps:cNvCnPr/>
                        <wps:spPr>
                          <a:xfrm>
                            <a:off x="8428" y="613"/>
                            <a:ext cx="259" cy="0"/>
                          </a:xfrm>
                          <a:prstGeom prst="line">
                            <a:avLst/>
                          </a:prstGeom>
                          <a:ln w="12192" cap="flat" cmpd="sng">
                            <a:solidFill>
                              <a:srgbClr val="FF0000"/>
                            </a:solidFill>
                            <a:prstDash val="solid"/>
                            <a:headEnd type="none" w="med" len="med"/>
                            <a:tailEnd type="none" w="med" len="med"/>
                          </a:ln>
                        </wps:spPr>
                        <wps:bodyPr upright="1"/>
                      </wps:wsp>
                      <wps:wsp>
                        <wps:cNvPr id="36" name="直线 29"/>
                        <wps:cNvCnPr/>
                        <wps:spPr>
                          <a:xfrm>
                            <a:off x="8687" y="613"/>
                            <a:ext cx="423" cy="0"/>
                          </a:xfrm>
                          <a:prstGeom prst="line">
                            <a:avLst/>
                          </a:prstGeom>
                          <a:ln w="12192" cap="flat" cmpd="sng">
                            <a:solidFill>
                              <a:srgbClr val="000000"/>
                            </a:solidFill>
                            <a:prstDash val="solid"/>
                            <a:headEnd type="none" w="med" len="med"/>
                            <a:tailEnd type="none" w="med" len="med"/>
                          </a:ln>
                        </wps:spPr>
                        <wps:bodyPr upright="1"/>
                      </wps:wsp>
                    </wpg:wgp>
                  </a:graphicData>
                </a:graphic>
              </wp:anchor>
            </w:drawing>
          </mc:Choice>
          <mc:Fallback>
            <w:pict>
              <v:group id="组合 26" o:spid="_x0000_s1026" o:spt="203" style="position:absolute;left:0pt;margin-left:410.95pt;margin-top:30.15pt;height:1pt;width:44.55pt;mso-position-horizontal-relative:page;z-index:-18432;mso-width-relative:page;mso-height-relative:page;" coordorigin="8219,603" coordsize="891,20" o:gfxdata="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60aMo2QAA&#10;AAkBAAAPAAAAAAAAAAEAIAAAACIAAABkcnMvZG93bnJldi54bWxQSwECFAAUAAAACACHTuJAl1Tx&#10;3Y8CAAC/CAAADgAAAAAAAAABACAAAAAoAQAAZHJzL2Uyb0RvYy54bWxQSwUGAAAAAAYABgBZAQAA&#10;KQYAAAAA&#10;">
                <o:lock v:ext="edit" aspectratio="f"/>
                <v:line id="直线 27" o:spid="_x0000_s1026" o:spt="20" style="position:absolute;left:8219;top:613;height:0;width:209;" filled="f" stroked="t" coordsize="21600,21600" o:gfxdata="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DXP6r4A&#10;AADbAAAADwAAAAAAAAABACAAAAAiAAAAZHJzL2Rvd25yZXYueG1sUEsBAhQAFAAAAAgAh07iQDMv&#10;BZ47AAAAOQAAABAAAAAAAAAAAQAgAAAADQEAAGRycy9zaGFwZXhtbC54bWxQSwUGAAAAAAYABgBb&#10;AQAAtwMAAAAA&#10;">
                  <v:fill on="f" focussize="0,0"/>
                  <v:stroke weight="0.96pt" color="#000000" joinstyle="round"/>
                  <v:imagedata o:title=""/>
                  <o:lock v:ext="edit" aspectratio="f"/>
                </v:line>
                <v:line id="直线 28" o:spid="_x0000_s1026" o:spt="20" style="position:absolute;left:8428;top:613;height:0;width:259;" filled="f" stroked="t" coordsize="21600,21600" o:gfxdata="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3l+cb4A&#10;AADbAAAADwAAAAAAAAABACAAAAAiAAAAZHJzL2Rvd25yZXYueG1sUEsBAhQAFAAAAAgAh07iQDMv&#10;BZ47AAAAOQAAABAAAAAAAAAAAQAgAAAADQEAAGRycy9zaGFwZXhtbC54bWxQSwUGAAAAAAYABgBb&#10;AQAAtwMAAAAA&#10;">
                  <v:fill on="f" focussize="0,0"/>
                  <v:stroke weight="0.96pt" color="#FF0000" joinstyle="round"/>
                  <v:imagedata o:title=""/>
                  <o:lock v:ext="edit" aspectratio="f"/>
                </v:line>
                <v:line id="直线 29" o:spid="_x0000_s1026" o:spt="20" style="position:absolute;left:8687;top:613;height:0;width:423;" filled="f" stroked="t" coordsize="21600,21600" o:gfxdata="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6v0Br4A&#10;AADbAAAADwAAAAAAAAABACAAAAAiAAAAZHJzL2Rvd25yZXYueG1sUEsBAhQAFAAAAAgAh07iQDMv&#10;BZ47AAAAOQAAABAAAAAAAAAAAQAgAAAADQEAAGRycy9zaGFwZXhtbC54bWxQSwUGAAAAAAYABgBb&#10;AQAAtwMAAAAA&#10;">
                  <v:fill on="f" focussize="0,0"/>
                  <v:stroke weight="0.96pt" color="#000000" joinstyle="round"/>
                  <v:imagedata o:title=""/>
                  <o:lock v:ext="edit" aspectratio="f"/>
                </v:line>
              </v:group>
            </w:pict>
          </mc:Fallback>
        </mc:AlternateContent>
      </w:r>
      <w:r>
        <w:rPr>
          <w:b/>
          <w:sz w:val="21"/>
        </w:rPr>
        <w:t>A deadlock situation can arise if the four necessary conditions hold simultaneously in a system. Which one of the following is not the necessary conditions?</w:t>
      </w:r>
      <w:r>
        <w:rPr>
          <w:b/>
          <w:spacing w:val="39"/>
          <w:sz w:val="21"/>
        </w:rPr>
        <w:t xml:space="preserve"> </w:t>
      </w:r>
      <w:r>
        <w:rPr>
          <w:b/>
          <w:color w:val="FF0000"/>
          <w:sz w:val="21"/>
        </w:rPr>
        <w:t>C</w:t>
      </w:r>
    </w:p>
    <w:p>
      <w:pPr>
        <w:pStyle w:val="2"/>
        <w:tabs>
          <w:tab w:val="left" w:pos="2641"/>
          <w:tab w:val="left" w:pos="4531"/>
          <w:tab w:val="left" w:pos="6241"/>
        </w:tabs>
        <w:spacing w:before="1"/>
        <w:ind w:left="438"/>
      </w:pPr>
      <w:r>
        <w:t>A.</w:t>
      </w:r>
      <w:r>
        <w:rPr>
          <w:spacing w:val="-1"/>
        </w:rPr>
        <w:t xml:space="preserve"> </w:t>
      </w:r>
      <w:r>
        <w:t>mutual</w:t>
      </w:r>
      <w:r>
        <w:rPr>
          <w:spacing w:val="-2"/>
        </w:rPr>
        <w:t xml:space="preserve"> </w:t>
      </w:r>
      <w:r>
        <w:t>exclusion</w:t>
      </w:r>
      <w:r>
        <w:tab/>
      </w:r>
      <w:r>
        <w:t>B. hold</w:t>
      </w:r>
      <w:r>
        <w:rPr>
          <w:spacing w:val="-3"/>
        </w:rPr>
        <w:t xml:space="preserve"> </w:t>
      </w:r>
      <w:r>
        <w:t>and</w:t>
      </w:r>
      <w:r>
        <w:rPr>
          <w:spacing w:val="-4"/>
        </w:rPr>
        <w:t xml:space="preserve"> </w:t>
      </w:r>
      <w:r>
        <w:t>wait</w:t>
      </w:r>
      <w:r>
        <w:tab/>
      </w:r>
      <w:r>
        <w:t>C.</w:t>
      </w:r>
      <w:r>
        <w:rPr>
          <w:spacing w:val="-2"/>
        </w:rPr>
        <w:t xml:space="preserve"> </w:t>
      </w:r>
      <w:r>
        <w:t>preemption</w:t>
      </w:r>
      <w:r>
        <w:tab/>
      </w:r>
      <w:r>
        <w:t>D. circular</w:t>
      </w:r>
      <w:r>
        <w:rPr>
          <w:spacing w:val="-9"/>
        </w:rPr>
        <w:t xml:space="preserve"> </w:t>
      </w:r>
      <w:r>
        <w:t>wait</w:t>
      </w:r>
    </w:p>
    <w:p>
      <w:pPr>
        <w:pStyle w:val="6"/>
        <w:numPr>
          <w:ilvl w:val="0"/>
          <w:numId w:val="3"/>
        </w:numPr>
        <w:tabs>
          <w:tab w:val="left" w:pos="434"/>
        </w:tabs>
        <w:spacing w:before="70" w:after="0" w:line="240" w:lineRule="auto"/>
        <w:ind w:left="434" w:right="0" w:hanging="312"/>
        <w:jc w:val="left"/>
        <w:rPr>
          <w:b/>
          <w:sz w:val="21"/>
        </w:rPr>
      </w:pPr>
      <w:r>
        <w:rPr>
          <w:b/>
          <w:sz w:val="21"/>
        </w:rPr>
        <w:t>Which</w:t>
      </w:r>
      <w:r>
        <w:rPr>
          <w:b/>
          <w:spacing w:val="13"/>
          <w:sz w:val="21"/>
        </w:rPr>
        <w:t xml:space="preserve"> </w:t>
      </w:r>
      <w:r>
        <w:rPr>
          <w:b/>
          <w:sz w:val="21"/>
        </w:rPr>
        <w:t>handling</w:t>
      </w:r>
      <w:r>
        <w:rPr>
          <w:b/>
          <w:spacing w:val="13"/>
          <w:sz w:val="21"/>
        </w:rPr>
        <w:t xml:space="preserve"> </w:t>
      </w:r>
      <w:r>
        <w:rPr>
          <w:b/>
          <w:sz w:val="21"/>
        </w:rPr>
        <w:t>procedures</w:t>
      </w:r>
      <w:r>
        <w:rPr>
          <w:b/>
          <w:spacing w:val="13"/>
          <w:sz w:val="21"/>
        </w:rPr>
        <w:t xml:space="preserve"> </w:t>
      </w:r>
      <w:r>
        <w:rPr>
          <w:b/>
          <w:sz w:val="21"/>
        </w:rPr>
        <w:t>of</w:t>
      </w:r>
      <w:r>
        <w:rPr>
          <w:b/>
          <w:spacing w:val="14"/>
          <w:sz w:val="21"/>
        </w:rPr>
        <w:t xml:space="preserve"> </w:t>
      </w:r>
      <w:r>
        <w:rPr>
          <w:b/>
          <w:sz w:val="21"/>
        </w:rPr>
        <w:t>the</w:t>
      </w:r>
      <w:r>
        <w:rPr>
          <w:b/>
          <w:spacing w:val="13"/>
          <w:sz w:val="21"/>
        </w:rPr>
        <w:t xml:space="preserve"> </w:t>
      </w:r>
      <w:r>
        <w:rPr>
          <w:b/>
          <w:sz w:val="21"/>
        </w:rPr>
        <w:t>following</w:t>
      </w:r>
      <w:r>
        <w:rPr>
          <w:b/>
          <w:spacing w:val="14"/>
          <w:sz w:val="21"/>
        </w:rPr>
        <w:t xml:space="preserve"> </w:t>
      </w:r>
      <w:r>
        <w:rPr>
          <w:b/>
          <w:sz w:val="21"/>
        </w:rPr>
        <w:t>situations</w:t>
      </w:r>
      <w:r>
        <w:rPr>
          <w:b/>
          <w:spacing w:val="10"/>
          <w:sz w:val="21"/>
        </w:rPr>
        <w:t xml:space="preserve"> </w:t>
      </w:r>
      <w:r>
        <w:rPr>
          <w:b/>
          <w:sz w:val="21"/>
        </w:rPr>
        <w:t>will</w:t>
      </w:r>
      <w:r>
        <w:rPr>
          <w:b/>
          <w:spacing w:val="13"/>
          <w:sz w:val="21"/>
        </w:rPr>
        <w:t xml:space="preserve"> </w:t>
      </w:r>
      <w:r>
        <w:rPr>
          <w:b/>
          <w:sz w:val="21"/>
        </w:rPr>
        <w:t>not</w:t>
      </w:r>
      <w:r>
        <w:rPr>
          <w:b/>
          <w:spacing w:val="13"/>
          <w:sz w:val="21"/>
        </w:rPr>
        <w:t xml:space="preserve"> </w:t>
      </w:r>
      <w:r>
        <w:rPr>
          <w:b/>
          <w:sz w:val="21"/>
        </w:rPr>
        <w:t>switch</w:t>
      </w:r>
      <w:r>
        <w:rPr>
          <w:b/>
          <w:spacing w:val="13"/>
          <w:sz w:val="21"/>
        </w:rPr>
        <w:t xml:space="preserve"> </w:t>
      </w:r>
      <w:r>
        <w:rPr>
          <w:b/>
          <w:sz w:val="21"/>
        </w:rPr>
        <w:t>into</w:t>
      </w:r>
      <w:r>
        <w:rPr>
          <w:b/>
          <w:spacing w:val="14"/>
          <w:sz w:val="21"/>
        </w:rPr>
        <w:t xml:space="preserve"> </w:t>
      </w:r>
      <w:r>
        <w:rPr>
          <w:b/>
          <w:sz w:val="21"/>
        </w:rPr>
        <w:t>monitor</w:t>
      </w:r>
      <w:r>
        <w:rPr>
          <w:b/>
          <w:spacing w:val="8"/>
          <w:sz w:val="21"/>
        </w:rPr>
        <w:t xml:space="preserve"> </w:t>
      </w:r>
      <w:r>
        <w:rPr>
          <w:b/>
          <w:sz w:val="21"/>
        </w:rPr>
        <w:t>mode?</w:t>
      </w:r>
    </w:p>
    <w:p>
      <w:pPr>
        <w:tabs>
          <w:tab w:val="left" w:pos="1283"/>
        </w:tabs>
        <w:spacing w:before="69"/>
        <w:ind w:left="450" w:right="0" w:firstLine="0"/>
        <w:jc w:val="left"/>
        <w:rPr>
          <w:sz w:val="21"/>
        </w:rPr>
      </w:pPr>
      <w:r>
        <w:rPr>
          <w:color w:val="FF0000"/>
          <w:w w:val="100"/>
          <w:sz w:val="21"/>
          <w:u w:val="single" w:color="000000"/>
        </w:rPr>
        <w:t xml:space="preserve"> </w:t>
      </w:r>
      <w:r>
        <w:rPr>
          <w:color w:val="FF0000"/>
          <w:sz w:val="21"/>
          <w:u w:val="single" w:color="000000"/>
        </w:rPr>
        <w:t xml:space="preserve">   </w:t>
      </w:r>
      <w:r>
        <w:rPr>
          <w:color w:val="FF0000"/>
          <w:sz w:val="21"/>
        </w:rPr>
        <w:t>A</w:t>
      </w:r>
      <w:r>
        <w:rPr>
          <w:color w:val="FF0000"/>
          <w:w w:val="100"/>
          <w:sz w:val="21"/>
          <w:u w:val="single" w:color="000000"/>
        </w:rPr>
        <w:t xml:space="preserve"> </w:t>
      </w:r>
      <w:r>
        <w:rPr>
          <w:color w:val="FF0000"/>
          <w:sz w:val="21"/>
          <w:u w:val="single" w:color="000000"/>
        </w:rPr>
        <w:tab/>
      </w:r>
    </w:p>
    <w:p>
      <w:pPr>
        <w:pStyle w:val="2"/>
        <w:tabs>
          <w:tab w:val="left" w:pos="3902"/>
          <w:tab w:val="left" w:pos="5385"/>
        </w:tabs>
        <w:spacing w:before="73"/>
        <w:ind w:left="438"/>
      </w:pPr>
      <w:r>
        <w:t>A. procedure calls   B.</w:t>
      </w:r>
      <w:r>
        <w:rPr>
          <w:spacing w:val="-5"/>
        </w:rPr>
        <w:t xml:space="preserve"> </w:t>
      </w:r>
      <w:r>
        <w:t>system</w:t>
      </w:r>
      <w:r>
        <w:rPr>
          <w:spacing w:val="-5"/>
        </w:rPr>
        <w:t xml:space="preserve"> </w:t>
      </w:r>
      <w:r>
        <w:t>calls</w:t>
      </w:r>
      <w:r>
        <w:tab/>
      </w:r>
      <w:r>
        <w:t>C. interrupts</w:t>
      </w:r>
      <w:r>
        <w:tab/>
      </w:r>
      <w:r>
        <w:t>D. traps</w:t>
      </w:r>
    </w:p>
    <w:p>
      <w:pPr>
        <w:pStyle w:val="6"/>
        <w:numPr>
          <w:ilvl w:val="0"/>
          <w:numId w:val="3"/>
        </w:numPr>
        <w:tabs>
          <w:tab w:val="left" w:pos="422"/>
        </w:tabs>
        <w:spacing w:before="70" w:after="0" w:line="300" w:lineRule="auto"/>
        <w:ind w:left="450" w:right="933" w:hanging="328"/>
        <w:jc w:val="both"/>
        <w:rPr>
          <w:b/>
          <w:sz w:val="21"/>
        </w:rPr>
      </w:pPr>
      <w:r>
        <mc:AlternateContent>
          <mc:Choice Requires="wpg">
            <w:drawing>
              <wp:anchor distT="0" distB="0" distL="114300" distR="114300" simplePos="0" relativeHeight="503298048" behindDoc="1" locked="0" layoutInCell="1" allowOverlap="1">
                <wp:simplePos x="0" y="0"/>
                <wp:positionH relativeFrom="page">
                  <wp:posOffset>2693035</wp:posOffset>
                </wp:positionH>
                <wp:positionV relativeFrom="paragraph">
                  <wp:posOffset>778510</wp:posOffset>
                </wp:positionV>
                <wp:extent cx="631190" cy="12700"/>
                <wp:effectExtent l="0" t="0" r="0" b="0"/>
                <wp:wrapNone/>
                <wp:docPr id="41" name="组合 30"/>
                <wp:cNvGraphicFramePr/>
                <a:graphic xmlns:a="http://schemas.openxmlformats.org/drawingml/2006/main">
                  <a:graphicData uri="http://schemas.microsoft.com/office/word/2010/wordprocessingGroup">
                    <wpg:wgp>
                      <wpg:cNvGrpSpPr/>
                      <wpg:grpSpPr>
                        <a:xfrm>
                          <a:off x="0" y="0"/>
                          <a:ext cx="631190" cy="12700"/>
                          <a:chOff x="4242" y="1227"/>
                          <a:chExt cx="994" cy="20"/>
                        </a:xfrm>
                      </wpg:grpSpPr>
                      <wps:wsp>
                        <wps:cNvPr id="38" name="直线 31"/>
                        <wps:cNvCnPr/>
                        <wps:spPr>
                          <a:xfrm>
                            <a:off x="4242" y="1236"/>
                            <a:ext cx="314" cy="0"/>
                          </a:xfrm>
                          <a:prstGeom prst="line">
                            <a:avLst/>
                          </a:prstGeom>
                          <a:ln w="12192" cap="flat" cmpd="sng">
                            <a:solidFill>
                              <a:srgbClr val="000000"/>
                            </a:solidFill>
                            <a:prstDash val="solid"/>
                            <a:headEnd type="none" w="med" len="med"/>
                            <a:tailEnd type="none" w="med" len="med"/>
                          </a:ln>
                        </wps:spPr>
                        <wps:bodyPr upright="1"/>
                      </wps:wsp>
                      <wps:wsp>
                        <wps:cNvPr id="39" name="直线 32"/>
                        <wps:cNvCnPr/>
                        <wps:spPr>
                          <a:xfrm>
                            <a:off x="4556" y="1236"/>
                            <a:ext cx="154" cy="0"/>
                          </a:xfrm>
                          <a:prstGeom prst="line">
                            <a:avLst/>
                          </a:prstGeom>
                          <a:ln w="12192" cap="flat" cmpd="sng">
                            <a:solidFill>
                              <a:srgbClr val="FF0000"/>
                            </a:solidFill>
                            <a:prstDash val="solid"/>
                            <a:headEnd type="none" w="med" len="med"/>
                            <a:tailEnd type="none" w="med" len="med"/>
                          </a:ln>
                        </wps:spPr>
                        <wps:bodyPr upright="1"/>
                      </wps:wsp>
                      <wps:wsp>
                        <wps:cNvPr id="40" name="直线 33"/>
                        <wps:cNvCnPr/>
                        <wps:spPr>
                          <a:xfrm>
                            <a:off x="4710" y="1236"/>
                            <a:ext cx="525" cy="0"/>
                          </a:xfrm>
                          <a:prstGeom prst="line">
                            <a:avLst/>
                          </a:prstGeom>
                          <a:ln w="12192" cap="flat" cmpd="sng">
                            <a:solidFill>
                              <a:srgbClr val="000000"/>
                            </a:solidFill>
                            <a:prstDash val="solid"/>
                            <a:headEnd type="none" w="med" len="med"/>
                            <a:tailEnd type="none" w="med" len="med"/>
                          </a:ln>
                        </wps:spPr>
                        <wps:bodyPr upright="1"/>
                      </wps:wsp>
                    </wpg:wgp>
                  </a:graphicData>
                </a:graphic>
              </wp:anchor>
            </w:drawing>
          </mc:Choice>
          <mc:Fallback>
            <w:pict>
              <v:group id="组合 30" o:spid="_x0000_s1026" o:spt="203" style="position:absolute;left:0pt;margin-left:212.05pt;margin-top:61.3pt;height:1pt;width:49.7pt;mso-position-horizontal-relative:page;z-index:-18432;mso-width-relative:page;mso-height-relative:page;" coordorigin="4242,1227" coordsize="994,20" o:gfxdata="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OjJ&#10;8RbaAAAACwEAAA8AAAAAAAAAAQAgAAAAIgAAAGRycy9kb3ducmV2LnhtbFBLAQIUABQAAAAIAIdO&#10;4kAEWxqwkwIAAMMIAAAOAAAAAAAAAAEAIAAAACkBAABkcnMvZTJvRG9jLnhtbFBLBQYAAAAABgAG&#10;AFkBAAAuBgAAAAAA&#10;">
                <o:lock v:ext="edit" aspectratio="f"/>
                <v:line id="直线 31" o:spid="_x0000_s1026" o:spt="20" style="position:absolute;left:4242;top:1236;height:0;width:314;" filled="f" stroked="t" coordsize="21600,21600" o:gfxdata="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F4xe+5AAAA2wAA&#10;AA8AAAAAAAAAAQAgAAAAIgAAAGRycy9kb3ducmV2LnhtbFBLAQIUABQAAAAIAIdO4kAzLwWeOwAA&#10;ADkAAAAQAAAAAAAAAAEAIAAAAAgBAABkcnMvc2hhcGV4bWwueG1sUEsFBgAAAAAGAAYAWwEAALID&#10;AAAAAAAA&#10;">
                  <v:fill on="f" focussize="0,0"/>
                  <v:stroke weight="0.96pt" color="#000000" joinstyle="round"/>
                  <v:imagedata o:title=""/>
                  <o:lock v:ext="edit" aspectratio="f"/>
                </v:line>
                <v:line id="直线 32" o:spid="_x0000_s1026" o:spt="20" style="position:absolute;left:4556;top:1236;height:0;width:154;" filled="f" stroked="t" coordsize="21600,21600" o:gfxdata="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jR0dL4A&#10;AADbAAAADwAAAAAAAAABACAAAAAiAAAAZHJzL2Rvd25yZXYueG1sUEsBAhQAFAAAAAgAh07iQDMv&#10;BZ47AAAAOQAAABAAAAAAAAAAAQAgAAAADQEAAGRycy9zaGFwZXhtbC54bWxQSwUGAAAAAAYABgBb&#10;AQAAtwMAAAAA&#10;">
                  <v:fill on="f" focussize="0,0"/>
                  <v:stroke weight="0.96pt" color="#FF0000" joinstyle="round"/>
                  <v:imagedata o:title=""/>
                  <o:lock v:ext="edit" aspectratio="f"/>
                </v:line>
                <v:line id="直线 33" o:spid="_x0000_s1026" o:spt="20" style="position:absolute;left:4710;top:1236;height:0;width:525;" filled="f" stroked="t" coordsize="21600,21600" o:gfxdata="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CLqUugAAANsA&#10;AAAPAAAAAAAAAAEAIAAAACIAAABkcnMvZG93bnJldi54bWxQSwECFAAUAAAACACHTuJAMy8FnjsA&#10;AAA5AAAAEAAAAAAAAAABACAAAAAJAQAAZHJzL3NoYXBleG1sLnhtbFBLBQYAAAAABgAGAFsBAACz&#10;AwAAAAAA&#10;">
                  <v:fill on="f" focussize="0,0"/>
                  <v:stroke weight="0.96pt" color="#000000" joinstyle="round"/>
                  <v:imagedata o:title=""/>
                  <o:lock v:ext="edit" aspectratio="f"/>
                </v:line>
              </v:group>
            </w:pict>
          </mc:Fallback>
        </mc:AlternateContent>
      </w:r>
      <w:r>
        <w:rPr>
          <w:b/>
          <w:sz w:val="21"/>
        </w:rPr>
        <w:t>In operating systems, the semaphore stands for instances of resource, it is a integer variable relevant to a queue</w:t>
      </w:r>
      <w:r>
        <w:rPr>
          <w:rFonts w:hint="eastAsia" w:ascii="宋体" w:hAnsi="宋体" w:eastAsia="宋体"/>
          <w:b/>
          <w:sz w:val="21"/>
        </w:rPr>
        <w:t>，</w:t>
      </w:r>
      <w:r>
        <w:rPr>
          <w:b/>
          <w:sz w:val="21"/>
        </w:rPr>
        <w:t xml:space="preserve">its value can only be changed by operation wait() and signal(). If a semaphore S is initialized to 5, now </w:t>
      </w:r>
      <w:r>
        <w:rPr>
          <w:b/>
          <w:spacing w:val="-3"/>
          <w:sz w:val="21"/>
        </w:rPr>
        <w:t xml:space="preserve">it’s </w:t>
      </w:r>
      <w:r>
        <w:rPr>
          <w:b/>
          <w:sz w:val="21"/>
        </w:rPr>
        <w:t>value is 2, how many processes is or are waiting in the queue relevant to S.</w:t>
      </w:r>
      <w:r>
        <w:rPr>
          <w:b/>
          <w:spacing w:val="51"/>
          <w:sz w:val="21"/>
        </w:rPr>
        <w:t xml:space="preserve"> </w:t>
      </w:r>
      <w:r>
        <w:rPr>
          <w:b/>
          <w:color w:val="FF0000"/>
          <w:sz w:val="21"/>
        </w:rPr>
        <w:t>D</w:t>
      </w:r>
    </w:p>
    <w:p>
      <w:pPr>
        <w:pStyle w:val="2"/>
        <w:tabs>
          <w:tab w:val="left" w:pos="1434"/>
          <w:tab w:val="left" w:pos="2416"/>
          <w:tab w:val="left" w:pos="3410"/>
        </w:tabs>
        <w:spacing w:before="7"/>
        <w:ind w:left="438"/>
      </w:pPr>
      <w:r>
        <w:t>A. 3</w:t>
      </w:r>
      <w:r>
        <w:tab/>
      </w:r>
      <w:r>
        <w:t>B. 2</w:t>
      </w:r>
      <w:r>
        <w:tab/>
      </w:r>
      <w:r>
        <w:t>C.</w:t>
      </w:r>
      <w:r>
        <w:rPr>
          <w:spacing w:val="-2"/>
        </w:rPr>
        <w:t xml:space="preserve"> </w:t>
      </w:r>
      <w:r>
        <w:t>1</w:t>
      </w:r>
      <w:r>
        <w:tab/>
      </w:r>
      <w:r>
        <w:t>D.</w:t>
      </w:r>
      <w:r>
        <w:rPr>
          <w:spacing w:val="-2"/>
        </w:rPr>
        <w:t xml:space="preserve"> </w:t>
      </w:r>
      <w:r>
        <w:t>0</w:t>
      </w:r>
    </w:p>
    <w:p>
      <w:pPr>
        <w:pStyle w:val="6"/>
        <w:numPr>
          <w:ilvl w:val="0"/>
          <w:numId w:val="3"/>
        </w:numPr>
        <w:tabs>
          <w:tab w:val="left" w:pos="526"/>
          <w:tab w:val="left" w:pos="6302"/>
          <w:tab w:val="left" w:pos="6864"/>
        </w:tabs>
        <w:spacing w:before="70" w:after="0" w:line="240" w:lineRule="auto"/>
        <w:ind w:left="525" w:right="0" w:hanging="403"/>
        <w:jc w:val="left"/>
        <w:rPr>
          <w:b/>
          <w:sz w:val="21"/>
        </w:rPr>
      </w:pPr>
      <w:r>
        <mc:AlternateContent>
          <mc:Choice Requires="wpg">
            <w:drawing>
              <wp:anchor distT="0" distB="0" distL="114300" distR="114300" simplePos="0" relativeHeight="2048" behindDoc="0" locked="0" layoutInCell="1" allowOverlap="1">
                <wp:simplePos x="0" y="0"/>
                <wp:positionH relativeFrom="page">
                  <wp:posOffset>4671695</wp:posOffset>
                </wp:positionH>
                <wp:positionV relativeFrom="paragraph">
                  <wp:posOffset>184150</wp:posOffset>
                </wp:positionV>
                <wp:extent cx="624840" cy="12700"/>
                <wp:effectExtent l="0" t="0" r="0" b="0"/>
                <wp:wrapNone/>
                <wp:docPr id="29" name="组合 34"/>
                <wp:cNvGraphicFramePr/>
                <a:graphic xmlns:a="http://schemas.openxmlformats.org/drawingml/2006/main">
                  <a:graphicData uri="http://schemas.microsoft.com/office/word/2010/wordprocessingGroup">
                    <wpg:wgp>
                      <wpg:cNvGrpSpPr/>
                      <wpg:grpSpPr>
                        <a:xfrm>
                          <a:off x="0" y="0"/>
                          <a:ext cx="624840" cy="12700"/>
                          <a:chOff x="7357" y="290"/>
                          <a:chExt cx="984" cy="20"/>
                        </a:xfrm>
                      </wpg:grpSpPr>
                      <wps:wsp>
                        <wps:cNvPr id="26" name="直线 35"/>
                        <wps:cNvCnPr/>
                        <wps:spPr>
                          <a:xfrm>
                            <a:off x="7357" y="300"/>
                            <a:ext cx="526" cy="0"/>
                          </a:xfrm>
                          <a:prstGeom prst="line">
                            <a:avLst/>
                          </a:prstGeom>
                          <a:ln w="12192" cap="flat" cmpd="sng">
                            <a:solidFill>
                              <a:srgbClr val="000000"/>
                            </a:solidFill>
                            <a:prstDash val="solid"/>
                            <a:headEnd type="none" w="med" len="med"/>
                            <a:tailEnd type="none" w="med" len="med"/>
                          </a:ln>
                        </wps:spPr>
                        <wps:bodyPr upright="1"/>
                      </wps:wsp>
                      <wps:wsp>
                        <wps:cNvPr id="27" name="直线 36"/>
                        <wps:cNvCnPr/>
                        <wps:spPr>
                          <a:xfrm>
                            <a:off x="7883" y="300"/>
                            <a:ext cx="142" cy="0"/>
                          </a:xfrm>
                          <a:prstGeom prst="line">
                            <a:avLst/>
                          </a:prstGeom>
                          <a:ln w="12192" cap="flat" cmpd="sng">
                            <a:solidFill>
                              <a:srgbClr val="FF0000"/>
                            </a:solidFill>
                            <a:prstDash val="solid"/>
                            <a:headEnd type="none" w="med" len="med"/>
                            <a:tailEnd type="none" w="med" len="med"/>
                          </a:ln>
                        </wps:spPr>
                        <wps:bodyPr upright="1"/>
                      </wps:wsp>
                      <wps:wsp>
                        <wps:cNvPr id="28" name="直线 37"/>
                        <wps:cNvCnPr/>
                        <wps:spPr>
                          <a:xfrm>
                            <a:off x="8025" y="300"/>
                            <a:ext cx="316" cy="0"/>
                          </a:xfrm>
                          <a:prstGeom prst="line">
                            <a:avLst/>
                          </a:prstGeom>
                          <a:ln w="12192" cap="flat" cmpd="sng">
                            <a:solidFill>
                              <a:srgbClr val="000000"/>
                            </a:solidFill>
                            <a:prstDash val="solid"/>
                            <a:headEnd type="none" w="med" len="med"/>
                            <a:tailEnd type="none" w="med" len="med"/>
                          </a:ln>
                        </wps:spPr>
                        <wps:bodyPr upright="1"/>
                      </wps:wsp>
                    </wpg:wgp>
                  </a:graphicData>
                </a:graphic>
              </wp:anchor>
            </w:drawing>
          </mc:Choice>
          <mc:Fallback>
            <w:pict>
              <v:group id="组合 34" o:spid="_x0000_s1026" o:spt="203" style="position:absolute;left:0pt;margin-left:367.85pt;margin-top:14.5pt;height:1pt;width:49.2pt;mso-position-horizontal-relative:page;z-index:2048;mso-width-relative:page;mso-height-relative:page;" coordorigin="7357,290" coordsize="984,20" o:gfxdata="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7ecOi9oAAAAJ&#10;AQAADwAAAAAAAAABACAAAAAiAAAAZHJzL2Rvd25yZXYueG1sUEsBAhQAFAAAAAgAh07iQLQTwPOM&#10;AgAAvwgAAA4AAAAAAAAAAQAgAAAAKQEAAGRycy9lMm9Eb2MueG1sUEsFBgAAAAAGAAYAWQEAACcG&#10;AAAAAAAA&#10;">
                <o:lock v:ext="edit" aspectratio="f"/>
                <v:line id="直线 35" o:spid="_x0000_s1026" o:spt="20" style="position:absolute;left:7357;top:300;height:0;width:526;" filled="f" stroked="t" coordsize="21600,21600" o:gfxdata="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cmLbvQAA&#10;ANsAAAAPAAAAAAAAAAEAIAAAACIAAABkcnMvZG93bnJldi54bWxQSwECFAAUAAAACACHTuJAMy8F&#10;njsAAAA5AAAAEAAAAAAAAAABACAAAAAMAQAAZHJzL3NoYXBleG1sLnhtbFBLBQYAAAAABgAGAFsB&#10;AAC2AwAAAAAA&#10;">
                  <v:fill on="f" focussize="0,0"/>
                  <v:stroke weight="0.96pt" color="#000000" joinstyle="round"/>
                  <v:imagedata o:title=""/>
                  <o:lock v:ext="edit" aspectratio="f"/>
                </v:line>
                <v:line id="直线 36" o:spid="_x0000_s1026" o:spt="20" style="position:absolute;left:7883;top:300;height:0;width:142;" filled="f" stroked="t" coordsize="21600,21600" o:gfxdata="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PtNAugAAANsA&#10;AAAPAAAAAAAAAAEAIAAAACIAAABkcnMvZG93bnJldi54bWxQSwECFAAUAAAACACHTuJAMy8FnjsA&#10;AAA5AAAAEAAAAAAAAAABACAAAAAJAQAAZHJzL3NoYXBleG1sLnhtbFBLBQYAAAAABgAGAFsBAACz&#10;AwAAAAAA&#10;">
                  <v:fill on="f" focussize="0,0"/>
                  <v:stroke weight="0.96pt" color="#FF0000" joinstyle="round"/>
                  <v:imagedata o:title=""/>
                  <o:lock v:ext="edit" aspectratio="f"/>
                </v:line>
                <v:line id="直线 37" o:spid="_x0000_s1026" o:spt="20" style="position:absolute;left:8025;top:300;height:0;width:316;" filled="f" stroked="t" coordsize="21600,21600" o:gfxdata="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KFTMrgAAADbAAAA&#10;DwAAAAAAAAABACAAAAAiAAAAZHJzL2Rvd25yZXYueG1sUEsBAhQAFAAAAAgAh07iQDMvBZ47AAAA&#10;OQAAABAAAAAAAAAAAQAgAAAABwEAAGRycy9zaGFwZXhtbC54bWxQSwUGAAAAAAYABgBbAQAAsQMA&#10;AAAA&#10;">
                  <v:fill on="f" focussize="0,0"/>
                  <v:stroke weight="0.96pt" color="#000000" joinstyle="round"/>
                  <v:imagedata o:title=""/>
                  <o:lock v:ext="edit" aspectratio="f"/>
                </v:line>
              </v:group>
            </w:pict>
          </mc:Fallback>
        </mc:AlternateContent>
      </w:r>
      <w:r>
        <w:rPr>
          <w:b/>
          <w:sz w:val="21"/>
        </w:rPr>
        <w:t>In the following comments on processes and</w:t>
      </w:r>
      <w:r>
        <w:rPr>
          <w:b/>
          <w:spacing w:val="-15"/>
          <w:sz w:val="21"/>
        </w:rPr>
        <w:t xml:space="preserve"> </w:t>
      </w:r>
      <w:r>
        <w:rPr>
          <w:b/>
          <w:sz w:val="21"/>
        </w:rPr>
        <w:t>threads,</w:t>
      </w:r>
      <w:r>
        <w:rPr>
          <w:b/>
          <w:spacing w:val="-1"/>
          <w:sz w:val="21"/>
        </w:rPr>
        <w:t xml:space="preserve"> </w:t>
      </w:r>
      <w:r>
        <w:rPr>
          <w:b/>
          <w:sz w:val="21"/>
        </w:rPr>
        <w:t>only</w:t>
      </w:r>
      <w:r>
        <w:rPr>
          <w:b/>
          <w:sz w:val="21"/>
        </w:rPr>
        <w:tab/>
      </w:r>
      <w:r>
        <w:rPr>
          <w:b/>
          <w:color w:val="FF0000"/>
          <w:sz w:val="21"/>
        </w:rPr>
        <w:t>B</w:t>
      </w:r>
      <w:r>
        <w:rPr>
          <w:b/>
          <w:color w:val="FF0000"/>
          <w:sz w:val="21"/>
        </w:rPr>
        <w:tab/>
      </w:r>
      <w:r>
        <w:rPr>
          <w:b/>
          <w:sz w:val="21"/>
        </w:rPr>
        <w:t>are</w:t>
      </w:r>
      <w:r>
        <w:rPr>
          <w:b/>
          <w:spacing w:val="-1"/>
          <w:sz w:val="21"/>
        </w:rPr>
        <w:t xml:space="preserve"> </w:t>
      </w:r>
      <w:r>
        <w:rPr>
          <w:b/>
          <w:sz w:val="21"/>
        </w:rPr>
        <w:t>correct.</w:t>
      </w:r>
    </w:p>
    <w:p>
      <w:pPr>
        <w:pStyle w:val="2"/>
        <w:spacing w:before="57" w:line="290" w:lineRule="auto"/>
        <w:ind w:left="122" w:right="932" w:firstLine="316"/>
      </w:pPr>
      <w:r>
        <w:rPr>
          <w:rFonts w:ascii="宋体" w:hAnsi="宋体"/>
        </w:rPr>
        <w:t xml:space="preserve">① </w:t>
      </w:r>
      <w:r>
        <w:t>As the result of I/O completion, a process switches from the waiting state to the ready state, and the CPU scheduling may take place.</w:t>
      </w:r>
    </w:p>
    <w:p>
      <w:pPr>
        <w:pStyle w:val="2"/>
        <w:spacing w:before="6" w:line="290" w:lineRule="auto"/>
        <w:ind w:left="122" w:right="932" w:firstLine="316"/>
      </w:pPr>
      <w:r>
        <w:rPr>
          <w:rFonts w:ascii="宋体" w:hAnsi="宋体"/>
        </w:rPr>
        <w:t xml:space="preserve">② </w:t>
      </w:r>
      <w:r>
        <w:t>In a system with the operating system supporting kernel-level threads, the process is the basic unit for resources allocation, while the thread is the basic unit for CPU scheduling.</w:t>
      </w:r>
    </w:p>
    <w:p>
      <w:pPr>
        <w:pStyle w:val="2"/>
        <w:spacing w:before="6" w:line="290" w:lineRule="auto"/>
        <w:ind w:left="122" w:right="932" w:firstLine="316"/>
      </w:pPr>
      <w:r>
        <w:rPr>
          <w:rFonts w:ascii="宋体" w:hAnsi="宋体"/>
        </w:rPr>
        <w:t xml:space="preserve">③ </w:t>
      </w:r>
      <w:r>
        <w:t>For several threads created by one process, one thread’s stack and registers can be shared by the others.</w:t>
      </w:r>
    </w:p>
    <w:p>
      <w:pPr>
        <w:pStyle w:val="2"/>
        <w:spacing w:before="7"/>
        <w:ind w:left="438"/>
      </w:pPr>
      <w:r>
        <w:rPr>
          <w:rFonts w:ascii="宋体" w:hAnsi="宋体"/>
        </w:rPr>
        <w:t xml:space="preserve">④ </w:t>
      </w:r>
      <w:r>
        <w:t>The round robin algorithm will never result in process starvation.</w:t>
      </w:r>
    </w:p>
    <w:p>
      <w:pPr>
        <w:pStyle w:val="2"/>
        <w:tabs>
          <w:tab w:val="left" w:pos="2224"/>
          <w:tab w:val="left" w:pos="3998"/>
          <w:tab w:val="left" w:pos="5784"/>
        </w:tabs>
        <w:spacing w:before="43" w:line="278" w:lineRule="auto"/>
        <w:ind w:left="438" w:right="1383"/>
        <w:rPr>
          <w:rFonts w:ascii="宋体" w:hAnsi="宋体"/>
        </w:rPr>
      </w:pPr>
      <w:r>
        <w:rPr>
          <w:rFonts w:ascii="宋体" w:hAnsi="宋体"/>
        </w:rPr>
        <w:t xml:space="preserve">⑤ </w:t>
      </w:r>
      <w:r>
        <w:t xml:space="preserve">PCB contains the process state, the program </w:t>
      </w:r>
      <w:r>
        <w:rPr>
          <w:spacing w:val="-3"/>
        </w:rPr>
        <w:t xml:space="preserve">counter, </w:t>
      </w:r>
      <w:r>
        <w:t xml:space="preserve">CPU registers, and user data. A.  </w:t>
      </w:r>
      <w:r>
        <w:rPr>
          <w:rFonts w:ascii="宋体" w:hAnsi="宋体"/>
        </w:rPr>
        <w:t>①</w:t>
      </w:r>
      <w:r>
        <w:rPr>
          <w:rFonts w:ascii="宋体" w:hAnsi="宋体"/>
          <w:spacing w:val="-2"/>
        </w:rPr>
        <w:t xml:space="preserve"> </w:t>
      </w:r>
      <w:r>
        <w:rPr>
          <w:rFonts w:ascii="宋体" w:hAnsi="宋体"/>
        </w:rPr>
        <w:t>②</w:t>
      </w:r>
      <w:r>
        <w:rPr>
          <w:rFonts w:ascii="宋体" w:hAnsi="宋体"/>
          <w:spacing w:val="-1"/>
        </w:rPr>
        <w:t xml:space="preserve"> </w:t>
      </w:r>
      <w:r>
        <w:rPr>
          <w:rFonts w:ascii="宋体" w:hAnsi="宋体"/>
        </w:rPr>
        <w:t>③</w:t>
      </w:r>
      <w:r>
        <w:rPr>
          <w:rFonts w:ascii="宋体" w:hAnsi="宋体"/>
        </w:rPr>
        <w:tab/>
      </w:r>
      <w:r>
        <w:t xml:space="preserve">B.  </w:t>
      </w:r>
      <w:r>
        <w:rPr>
          <w:rFonts w:ascii="宋体" w:hAnsi="宋体"/>
        </w:rPr>
        <w:t>①</w:t>
      </w:r>
      <w:r>
        <w:rPr>
          <w:rFonts w:ascii="宋体" w:hAnsi="宋体"/>
          <w:spacing w:val="-2"/>
        </w:rPr>
        <w:t xml:space="preserve"> </w:t>
      </w:r>
      <w:r>
        <w:rPr>
          <w:rFonts w:ascii="宋体" w:hAnsi="宋体"/>
        </w:rPr>
        <w:t>② ④</w:t>
      </w:r>
      <w:r>
        <w:rPr>
          <w:rFonts w:ascii="宋体" w:hAnsi="宋体"/>
        </w:rPr>
        <w:tab/>
      </w:r>
      <w:r>
        <w:t xml:space="preserve">C.  </w:t>
      </w:r>
      <w:r>
        <w:rPr>
          <w:rFonts w:ascii="宋体" w:hAnsi="宋体"/>
        </w:rPr>
        <w:t>②</w:t>
      </w:r>
      <w:r>
        <w:rPr>
          <w:rFonts w:ascii="宋体" w:hAnsi="宋体"/>
          <w:spacing w:val="-2"/>
        </w:rPr>
        <w:t xml:space="preserve"> </w:t>
      </w:r>
      <w:r>
        <w:rPr>
          <w:rFonts w:ascii="宋体" w:hAnsi="宋体"/>
        </w:rPr>
        <w:t>③ ⑤</w:t>
      </w:r>
      <w:r>
        <w:rPr>
          <w:rFonts w:ascii="宋体" w:hAnsi="宋体"/>
        </w:rPr>
        <w:tab/>
      </w:r>
      <w:r>
        <w:t xml:space="preserve">D. </w:t>
      </w:r>
      <w:r>
        <w:rPr>
          <w:rFonts w:ascii="宋体" w:hAnsi="宋体"/>
        </w:rPr>
        <w:t>② ④</w:t>
      </w:r>
      <w:r>
        <w:rPr>
          <w:rFonts w:ascii="宋体" w:hAnsi="宋体"/>
          <w:spacing w:val="-5"/>
        </w:rPr>
        <w:t xml:space="preserve"> </w:t>
      </w:r>
      <w:r>
        <w:rPr>
          <w:rFonts w:ascii="宋体" w:hAnsi="宋体"/>
        </w:rPr>
        <w:t>⑤</w:t>
      </w:r>
    </w:p>
    <w:p>
      <w:pPr>
        <w:pStyle w:val="2"/>
        <w:rPr>
          <w:rFonts w:ascii="宋体"/>
          <w:sz w:val="20"/>
        </w:rPr>
      </w:pPr>
    </w:p>
    <w:p>
      <w:pPr>
        <w:pStyle w:val="2"/>
        <w:spacing w:before="6"/>
        <w:rPr>
          <w:rFonts w:ascii="宋体"/>
          <w:sz w:val="16"/>
        </w:rPr>
      </w:pPr>
    </w:p>
    <w:p>
      <w:pPr>
        <w:pStyle w:val="2"/>
        <w:ind w:left="122"/>
      </w:pPr>
      <w:r>
        <w:rPr>
          <w:spacing w:val="-24"/>
          <w:w w:val="100"/>
        </w:rPr>
        <w:t>3</w:t>
      </w:r>
      <w:r>
        <w:rPr>
          <w:rFonts w:hint="eastAsia" w:ascii="黑体" w:eastAsia="黑体"/>
          <w:spacing w:val="-188"/>
          <w:w w:val="100"/>
        </w:rPr>
        <w:t>（</w:t>
      </w:r>
      <w:r>
        <w:rPr>
          <w:w w:val="100"/>
        </w:rPr>
        <w:t>.</w:t>
      </w:r>
      <w:r>
        <w:t xml:space="preserve">  </w:t>
      </w:r>
      <w:r>
        <w:rPr>
          <w:spacing w:val="-21"/>
        </w:rPr>
        <w:t xml:space="preserve"> </w:t>
      </w:r>
      <w:r>
        <w:rPr>
          <w:w w:val="100"/>
        </w:rPr>
        <w:t>12</w:t>
      </w:r>
      <w:r>
        <w:rPr>
          <w:spacing w:val="-3"/>
        </w:rPr>
        <w:t xml:space="preserve"> </w:t>
      </w:r>
      <w:r>
        <w:rPr>
          <w:w w:val="100"/>
        </w:rPr>
        <w:t>po</w:t>
      </w:r>
      <w:r>
        <w:rPr>
          <w:spacing w:val="-1"/>
          <w:w w:val="100"/>
        </w:rPr>
        <w:t>i</w:t>
      </w:r>
      <w:r>
        <w:rPr>
          <w:w w:val="100"/>
        </w:rPr>
        <w:t>nt</w:t>
      </w:r>
      <w:r>
        <w:rPr>
          <w:spacing w:val="-4"/>
          <w:w w:val="100"/>
        </w:rPr>
        <w:t>s</w:t>
      </w:r>
      <w:r>
        <w:rPr>
          <w:rFonts w:hint="eastAsia" w:ascii="黑体" w:eastAsia="黑体"/>
          <w:spacing w:val="-75"/>
          <w:w w:val="100"/>
        </w:rPr>
        <w:t>）</w:t>
      </w:r>
      <w:r>
        <w:rPr>
          <w:w w:val="100"/>
        </w:rPr>
        <w:t>In</w:t>
      </w:r>
      <w:r>
        <w:t xml:space="preserve"> </w:t>
      </w:r>
      <w:r>
        <w:rPr>
          <w:w w:val="100"/>
        </w:rPr>
        <w:t>a</w:t>
      </w:r>
      <w:r>
        <w:t xml:space="preserve"> </w:t>
      </w:r>
      <w:r>
        <w:rPr>
          <w:spacing w:val="-4"/>
          <w:w w:val="100"/>
        </w:rPr>
        <w:t>s</w:t>
      </w:r>
      <w:r>
        <w:rPr>
          <w:w w:val="100"/>
        </w:rPr>
        <w:t>ys</w:t>
      </w:r>
      <w:r>
        <w:rPr>
          <w:spacing w:val="-2"/>
          <w:w w:val="100"/>
        </w:rPr>
        <w:t>t</w:t>
      </w:r>
      <w:r>
        <w:rPr>
          <w:w w:val="100"/>
        </w:rPr>
        <w:t>em</w:t>
      </w:r>
      <w:r>
        <w:rPr>
          <w:spacing w:val="-4"/>
        </w:rPr>
        <w:t xml:space="preserve"> </w:t>
      </w:r>
      <w:r>
        <w:rPr>
          <w:spacing w:val="3"/>
          <w:w w:val="100"/>
        </w:rPr>
        <w:t>w</w:t>
      </w:r>
      <w:r>
        <w:rPr>
          <w:spacing w:val="-2"/>
          <w:w w:val="100"/>
        </w:rPr>
        <w:t>i</w:t>
      </w:r>
      <w:r>
        <w:rPr>
          <w:spacing w:val="-4"/>
          <w:w w:val="100"/>
        </w:rPr>
        <w:t>t</w:t>
      </w:r>
      <w:r>
        <w:rPr>
          <w:w w:val="100"/>
        </w:rPr>
        <w:t>h</w:t>
      </w:r>
      <w:r>
        <w:t xml:space="preserve"> </w:t>
      </w:r>
      <w:r>
        <w:rPr>
          <w:w w:val="100"/>
        </w:rPr>
        <w:t>2</w:t>
      </w:r>
      <w:r>
        <w:rPr>
          <w:spacing w:val="-3"/>
        </w:rPr>
        <w:t xml:space="preserve"> </w:t>
      </w:r>
      <w:r>
        <w:rPr>
          <w:w w:val="100"/>
        </w:rPr>
        <w:t>p</w:t>
      </w:r>
      <w:r>
        <w:rPr>
          <w:spacing w:val="-5"/>
          <w:w w:val="100"/>
        </w:rPr>
        <w:t>r</w:t>
      </w:r>
      <w:r>
        <w:rPr>
          <w:w w:val="100"/>
        </w:rPr>
        <w:t>oce</w:t>
      </w:r>
      <w:r>
        <w:rPr>
          <w:spacing w:val="-1"/>
          <w:w w:val="100"/>
        </w:rPr>
        <w:t>s</w:t>
      </w:r>
      <w:r>
        <w:rPr>
          <w:w w:val="100"/>
        </w:rPr>
        <w:t>so</w:t>
      </w:r>
      <w:r>
        <w:rPr>
          <w:spacing w:val="-1"/>
          <w:w w:val="100"/>
        </w:rPr>
        <w:t>r</w:t>
      </w:r>
      <w:r>
        <w:rPr>
          <w:w w:val="100"/>
        </w:rPr>
        <w:t>s,</w:t>
      </w:r>
      <w:r>
        <w:t xml:space="preserve"> </w:t>
      </w:r>
      <w:r>
        <w:rPr>
          <w:spacing w:val="-3"/>
          <w:w w:val="100"/>
        </w:rPr>
        <w:t>t</w:t>
      </w:r>
      <w:r>
        <w:rPr>
          <w:w w:val="100"/>
        </w:rPr>
        <w:t>he</w:t>
      </w:r>
      <w:r>
        <w:rPr>
          <w:spacing w:val="-6"/>
          <w:w w:val="100"/>
        </w:rPr>
        <w:t>r</w:t>
      </w:r>
      <w:r>
        <w:rPr>
          <w:w w:val="100"/>
        </w:rPr>
        <w:t>e</w:t>
      </w:r>
      <w:r>
        <w:t xml:space="preserve"> </w:t>
      </w:r>
      <w:r>
        <w:rPr>
          <w:w w:val="100"/>
        </w:rPr>
        <w:t>a</w:t>
      </w:r>
      <w:r>
        <w:rPr>
          <w:spacing w:val="-6"/>
          <w:w w:val="100"/>
        </w:rPr>
        <w:t>r</w:t>
      </w:r>
      <w:r>
        <w:rPr>
          <w:w w:val="100"/>
        </w:rPr>
        <w:t>e</w:t>
      </w:r>
      <w:r>
        <w:rPr>
          <w:spacing w:val="-2"/>
        </w:rPr>
        <w:t xml:space="preserve"> </w:t>
      </w:r>
      <w:r>
        <w:rPr>
          <w:w w:val="100"/>
        </w:rPr>
        <w:t>10</w:t>
      </w:r>
      <w:r>
        <w:t xml:space="preserve"> </w:t>
      </w:r>
      <w:r>
        <w:rPr>
          <w:spacing w:val="-1"/>
          <w:w w:val="100"/>
        </w:rPr>
        <w:t>c</w:t>
      </w:r>
      <w:r>
        <w:rPr>
          <w:w w:val="100"/>
        </w:rPr>
        <w:t>o</w:t>
      </w:r>
      <w:r>
        <w:rPr>
          <w:spacing w:val="-3"/>
          <w:w w:val="100"/>
        </w:rPr>
        <w:t>n</w:t>
      </w:r>
      <w:r>
        <w:rPr>
          <w:w w:val="100"/>
        </w:rPr>
        <w:t>cur</w:t>
      </w:r>
      <w:r>
        <w:rPr>
          <w:spacing w:val="-6"/>
          <w:w w:val="100"/>
        </w:rPr>
        <w:t>r</w:t>
      </w:r>
      <w:r>
        <w:rPr>
          <w:w w:val="100"/>
        </w:rPr>
        <w:t>ent</w:t>
      </w:r>
      <w:r>
        <w:rPr>
          <w:spacing w:val="-3"/>
        </w:rPr>
        <w:t xml:space="preserve"> </w:t>
      </w:r>
      <w:r>
        <w:rPr>
          <w:w w:val="100"/>
        </w:rPr>
        <w:t>p</w:t>
      </w:r>
      <w:r>
        <w:rPr>
          <w:spacing w:val="-5"/>
          <w:w w:val="100"/>
        </w:rPr>
        <w:t>r</w:t>
      </w:r>
      <w:r>
        <w:rPr>
          <w:w w:val="100"/>
        </w:rPr>
        <w:t>oce</w:t>
      </w:r>
      <w:r>
        <w:rPr>
          <w:spacing w:val="-1"/>
          <w:w w:val="100"/>
        </w:rPr>
        <w:t>s</w:t>
      </w:r>
      <w:r>
        <w:rPr>
          <w:w w:val="100"/>
        </w:rPr>
        <w:t>s</w:t>
      </w:r>
      <w:r>
        <w:rPr>
          <w:spacing w:val="-1"/>
          <w:w w:val="100"/>
        </w:rPr>
        <w:t>e</w:t>
      </w:r>
      <w:r>
        <w:rPr>
          <w:w w:val="100"/>
        </w:rPr>
        <w:t>s</w:t>
      </w:r>
      <w:r>
        <w:t xml:space="preserve"> </w:t>
      </w:r>
      <w:r>
        <w:rPr>
          <w:spacing w:val="-2"/>
          <w:w w:val="100"/>
        </w:rPr>
        <w:t>s</w:t>
      </w:r>
      <w:r>
        <w:rPr>
          <w:spacing w:val="-3"/>
          <w:w w:val="100"/>
        </w:rPr>
        <w:t>h</w:t>
      </w:r>
      <w:r>
        <w:rPr>
          <w:w w:val="100"/>
        </w:rPr>
        <w:t>ar</w:t>
      </w:r>
      <w:r>
        <w:rPr>
          <w:spacing w:val="-2"/>
          <w:w w:val="100"/>
        </w:rPr>
        <w:t>i</w:t>
      </w:r>
      <w:r>
        <w:rPr>
          <w:w w:val="100"/>
        </w:rPr>
        <w:t>ng</w:t>
      </w:r>
      <w:r>
        <w:t xml:space="preserve"> </w:t>
      </w:r>
      <w:r>
        <w:rPr>
          <w:w w:val="100"/>
        </w:rPr>
        <w:t>a</w:t>
      </w:r>
      <w:r>
        <w:t xml:space="preserve"> </w:t>
      </w:r>
      <w:r>
        <w:rPr>
          <w:w w:val="100"/>
        </w:rPr>
        <w:t>t</w:t>
      </w:r>
      <w:r>
        <w:rPr>
          <w:spacing w:val="-3"/>
          <w:w w:val="100"/>
        </w:rPr>
        <w:t>y</w:t>
      </w:r>
      <w:r>
        <w:rPr>
          <w:w w:val="100"/>
        </w:rPr>
        <w:t>pe</w:t>
      </w:r>
      <w:r>
        <w:t xml:space="preserve"> </w:t>
      </w:r>
      <w:r>
        <w:rPr>
          <w:spacing w:val="-3"/>
          <w:w w:val="100"/>
        </w:rPr>
        <w:t>o</w:t>
      </w:r>
      <w:r>
        <w:rPr>
          <w:w w:val="100"/>
        </w:rPr>
        <w:t>f</w:t>
      </w:r>
    </w:p>
    <w:p>
      <w:pPr>
        <w:pStyle w:val="2"/>
        <w:tabs>
          <w:tab w:val="left" w:pos="3345"/>
        </w:tabs>
        <w:spacing w:before="57"/>
        <w:ind w:left="122"/>
      </w:pPr>
      <w:r>
        <w:t>resource based on a</w:t>
      </w:r>
      <w:r>
        <w:rPr>
          <w:spacing w:val="-10"/>
        </w:rPr>
        <w:t xml:space="preserve"> </w:t>
      </w:r>
      <w:r>
        <w:t>semaphore</w:t>
      </w:r>
      <w:r>
        <w:rPr>
          <w:spacing w:val="-2"/>
        </w:rPr>
        <w:t xml:space="preserve"> </w:t>
      </w:r>
      <w:r>
        <w:rPr>
          <w:i/>
        </w:rPr>
        <w:t>S</w:t>
      </w:r>
      <w:r>
        <w:t>,</w:t>
      </w:r>
      <w:r>
        <w:tab/>
      </w:r>
      <w:r>
        <w:t>if each</w:t>
      </w:r>
      <w:r>
        <w:rPr>
          <w:spacing w:val="1"/>
        </w:rPr>
        <w:t xml:space="preserve"> </w:t>
      </w:r>
      <w:r>
        <w:t>time,</w:t>
      </w:r>
    </w:p>
    <w:p>
      <w:pPr>
        <w:pStyle w:val="6"/>
        <w:numPr>
          <w:ilvl w:val="0"/>
          <w:numId w:val="4"/>
        </w:numPr>
        <w:tabs>
          <w:tab w:val="left" w:pos="482"/>
        </w:tabs>
        <w:spacing w:before="71" w:after="0" w:line="240" w:lineRule="auto"/>
        <w:ind w:left="482" w:right="0" w:hanging="360"/>
        <w:jc w:val="left"/>
        <w:rPr>
          <w:b/>
          <w:sz w:val="21"/>
        </w:rPr>
      </w:pPr>
      <w:r>
        <w:rPr>
          <w:b/>
          <w:sz w:val="21"/>
        </w:rPr>
        <w:t>only one process is permitted to enter its critical section to use the resource,</w:t>
      </w:r>
      <w:r>
        <w:rPr>
          <w:b/>
          <w:spacing w:val="-17"/>
          <w:sz w:val="21"/>
        </w:rPr>
        <w:t xml:space="preserve"> </w:t>
      </w:r>
      <w:r>
        <w:rPr>
          <w:b/>
          <w:sz w:val="21"/>
        </w:rPr>
        <w:t>or</w:t>
      </w:r>
    </w:p>
    <w:p>
      <w:pPr>
        <w:pStyle w:val="6"/>
        <w:numPr>
          <w:ilvl w:val="0"/>
          <w:numId w:val="4"/>
        </w:numPr>
        <w:tabs>
          <w:tab w:val="left" w:pos="482"/>
        </w:tabs>
        <w:spacing w:before="70" w:after="0" w:line="309" w:lineRule="auto"/>
        <w:ind w:left="122" w:right="1864" w:firstLine="0"/>
        <w:jc w:val="left"/>
        <w:rPr>
          <w:b/>
          <w:sz w:val="21"/>
        </w:rPr>
      </w:pPr>
      <w:r>
        <w:rPr>
          <w:b/>
          <w:sz w:val="21"/>
        </w:rPr>
        <w:t>at most 3 processes are allowed to enter their</w:t>
      </w:r>
      <w:r>
        <w:rPr>
          <w:b/>
          <w:spacing w:val="-38"/>
          <w:sz w:val="21"/>
        </w:rPr>
        <w:t xml:space="preserve"> </w:t>
      </w:r>
      <w:r>
        <w:rPr>
          <w:b/>
          <w:sz w:val="21"/>
        </w:rPr>
        <w:t>critical sections to use the resource, then answer the following</w:t>
      </w:r>
      <w:r>
        <w:rPr>
          <w:b/>
          <w:spacing w:val="-11"/>
          <w:sz w:val="21"/>
        </w:rPr>
        <w:t xml:space="preserve"> </w:t>
      </w:r>
      <w:r>
        <w:rPr>
          <w:b/>
          <w:sz w:val="21"/>
        </w:rPr>
        <w:t>questions.</w:t>
      </w:r>
    </w:p>
    <w:p>
      <w:pPr>
        <w:pStyle w:val="2"/>
        <w:spacing w:before="3"/>
        <w:rPr>
          <w:sz w:val="27"/>
        </w:rPr>
      </w:pPr>
    </w:p>
    <w:p>
      <w:pPr>
        <w:pStyle w:val="6"/>
        <w:numPr>
          <w:ilvl w:val="0"/>
          <w:numId w:val="5"/>
        </w:numPr>
        <w:tabs>
          <w:tab w:val="left" w:pos="420"/>
        </w:tabs>
        <w:spacing w:before="0" w:after="0" w:line="240" w:lineRule="auto"/>
        <w:ind w:left="419" w:right="0" w:hanging="297"/>
        <w:jc w:val="left"/>
        <w:rPr>
          <w:b/>
          <w:sz w:val="21"/>
        </w:rPr>
      </w:pPr>
      <w:r>
        <w:rPr>
          <w:b/>
          <w:sz w:val="21"/>
        </w:rPr>
        <w:t>in these two cases, what are the initial, maximum, and minimum values for the</w:t>
      </w:r>
      <w:r>
        <w:rPr>
          <w:b/>
          <w:spacing w:val="-22"/>
          <w:sz w:val="21"/>
        </w:rPr>
        <w:t xml:space="preserve"> </w:t>
      </w:r>
      <w:r>
        <w:rPr>
          <w:b/>
          <w:sz w:val="21"/>
        </w:rPr>
        <w:t>semaphore</w:t>
      </w:r>
    </w:p>
    <w:p>
      <w:pPr>
        <w:pStyle w:val="2"/>
        <w:spacing w:before="71" w:after="34"/>
        <w:ind w:left="119"/>
      </w:pPr>
      <w:r>
        <w:rPr>
          <w:i/>
        </w:rPr>
        <w:t xml:space="preserve">S </w:t>
      </w:r>
      <w:r>
        <w:t>respectively?</w:t>
      </w:r>
    </w:p>
    <w:tbl>
      <w:tblPr>
        <w:tblStyle w:val="4"/>
        <w:tblW w:w="6917" w:type="dxa"/>
        <w:tblInd w:w="9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74"/>
        <w:gridCol w:w="1473"/>
        <w:gridCol w:w="1985"/>
        <w:gridCol w:w="19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7" w:hRule="atLeast"/>
        </w:trPr>
        <w:tc>
          <w:tcPr>
            <w:tcW w:w="1474" w:type="dxa"/>
          </w:tcPr>
          <w:p>
            <w:pPr>
              <w:pStyle w:val="7"/>
              <w:spacing w:before="79"/>
              <w:ind w:left="502" w:right="490"/>
              <w:rPr>
                <w:b/>
                <w:sz w:val="21"/>
              </w:rPr>
            </w:pPr>
            <w:r>
              <w:rPr>
                <w:b/>
                <w:sz w:val="21"/>
              </w:rPr>
              <w:t>Case</w:t>
            </w:r>
          </w:p>
        </w:tc>
        <w:tc>
          <w:tcPr>
            <w:tcW w:w="1473" w:type="dxa"/>
          </w:tcPr>
          <w:p>
            <w:pPr>
              <w:pStyle w:val="7"/>
              <w:spacing w:before="79"/>
              <w:ind w:left="188" w:right="178"/>
              <w:rPr>
                <w:b/>
                <w:sz w:val="21"/>
              </w:rPr>
            </w:pPr>
            <w:r>
              <w:rPr>
                <w:b/>
                <w:sz w:val="21"/>
              </w:rPr>
              <w:t>initial value</w:t>
            </w:r>
          </w:p>
        </w:tc>
        <w:tc>
          <w:tcPr>
            <w:tcW w:w="1985" w:type="dxa"/>
          </w:tcPr>
          <w:p>
            <w:pPr>
              <w:pStyle w:val="7"/>
              <w:spacing w:before="79"/>
              <w:ind w:left="251" w:right="243"/>
              <w:rPr>
                <w:b/>
                <w:sz w:val="21"/>
              </w:rPr>
            </w:pPr>
            <w:r>
              <w:rPr>
                <w:b/>
                <w:sz w:val="21"/>
              </w:rPr>
              <w:t>maximum value</w:t>
            </w:r>
          </w:p>
        </w:tc>
        <w:tc>
          <w:tcPr>
            <w:tcW w:w="1985" w:type="dxa"/>
          </w:tcPr>
          <w:p>
            <w:pPr>
              <w:pStyle w:val="7"/>
              <w:spacing w:before="79"/>
              <w:ind w:left="251" w:right="243"/>
              <w:rPr>
                <w:b/>
                <w:sz w:val="21"/>
              </w:rPr>
            </w:pPr>
            <w:r>
              <w:rPr>
                <w:b/>
                <w:sz w:val="21"/>
              </w:rPr>
              <w:t>minimum value</w:t>
            </w:r>
          </w:p>
        </w:tc>
      </w:tr>
      <w:tr>
        <w:tblPrEx>
          <w:tblLayout w:type="fixed"/>
          <w:tblCellMar>
            <w:top w:w="0" w:type="dxa"/>
            <w:left w:w="0" w:type="dxa"/>
            <w:bottom w:w="0" w:type="dxa"/>
            <w:right w:w="0" w:type="dxa"/>
          </w:tblCellMar>
        </w:tblPrEx>
        <w:trPr>
          <w:trHeight w:val="398" w:hRule="atLeast"/>
        </w:trPr>
        <w:tc>
          <w:tcPr>
            <w:tcW w:w="1474" w:type="dxa"/>
          </w:tcPr>
          <w:p>
            <w:pPr>
              <w:pStyle w:val="7"/>
              <w:spacing w:before="79"/>
              <w:ind w:left="500" w:right="490"/>
              <w:rPr>
                <w:b/>
                <w:sz w:val="21"/>
              </w:rPr>
            </w:pPr>
            <w:r>
              <w:rPr>
                <w:b/>
                <w:sz w:val="21"/>
              </w:rPr>
              <w:t>(a)</w:t>
            </w:r>
          </w:p>
        </w:tc>
        <w:tc>
          <w:tcPr>
            <w:tcW w:w="1473" w:type="dxa"/>
          </w:tcPr>
          <w:p>
            <w:pPr>
              <w:pStyle w:val="7"/>
              <w:spacing w:before="79"/>
              <w:ind w:left="10"/>
              <w:rPr>
                <w:b/>
                <w:sz w:val="21"/>
              </w:rPr>
            </w:pPr>
            <w:r>
              <w:rPr>
                <w:b/>
                <w:color w:val="FF0000"/>
                <w:w w:val="100"/>
                <w:sz w:val="21"/>
              </w:rPr>
              <w:t>1</w:t>
            </w:r>
          </w:p>
        </w:tc>
        <w:tc>
          <w:tcPr>
            <w:tcW w:w="1985" w:type="dxa"/>
          </w:tcPr>
          <w:p>
            <w:pPr>
              <w:pStyle w:val="7"/>
              <w:spacing w:before="79"/>
              <w:ind w:left="9"/>
              <w:rPr>
                <w:b/>
                <w:sz w:val="21"/>
              </w:rPr>
            </w:pPr>
            <w:r>
              <w:rPr>
                <w:b/>
                <w:color w:val="FF0000"/>
                <w:w w:val="100"/>
                <w:sz w:val="21"/>
              </w:rPr>
              <w:t>1</w:t>
            </w:r>
          </w:p>
        </w:tc>
        <w:tc>
          <w:tcPr>
            <w:tcW w:w="1985" w:type="dxa"/>
          </w:tcPr>
          <w:p>
            <w:pPr>
              <w:pStyle w:val="7"/>
              <w:spacing w:before="79"/>
              <w:ind w:left="251" w:right="240"/>
              <w:rPr>
                <w:b/>
                <w:sz w:val="21"/>
              </w:rPr>
            </w:pPr>
            <w:r>
              <w:rPr>
                <w:b/>
                <w:color w:val="FF0000"/>
                <w:sz w:val="21"/>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5" w:hRule="atLeast"/>
        </w:trPr>
        <w:tc>
          <w:tcPr>
            <w:tcW w:w="1474" w:type="dxa"/>
          </w:tcPr>
          <w:p>
            <w:pPr>
              <w:pStyle w:val="7"/>
              <w:spacing w:before="77"/>
              <w:ind w:left="497" w:right="490"/>
              <w:rPr>
                <w:b/>
                <w:sz w:val="21"/>
              </w:rPr>
            </w:pPr>
            <w:r>
              <w:rPr>
                <w:b/>
                <w:sz w:val="21"/>
              </w:rPr>
              <w:t>(b)</w:t>
            </w:r>
          </w:p>
        </w:tc>
        <w:tc>
          <w:tcPr>
            <w:tcW w:w="1473" w:type="dxa"/>
          </w:tcPr>
          <w:p>
            <w:pPr>
              <w:pStyle w:val="7"/>
              <w:spacing w:before="77"/>
              <w:ind w:left="10"/>
              <w:rPr>
                <w:b/>
                <w:sz w:val="21"/>
              </w:rPr>
            </w:pPr>
            <w:r>
              <w:rPr>
                <w:b/>
                <w:color w:val="FF0000"/>
                <w:w w:val="100"/>
                <w:sz w:val="21"/>
              </w:rPr>
              <w:t>3</w:t>
            </w:r>
          </w:p>
        </w:tc>
        <w:tc>
          <w:tcPr>
            <w:tcW w:w="1985" w:type="dxa"/>
          </w:tcPr>
          <w:p>
            <w:pPr>
              <w:pStyle w:val="7"/>
              <w:spacing w:before="77"/>
              <w:ind w:left="9"/>
              <w:rPr>
                <w:b/>
                <w:sz w:val="21"/>
              </w:rPr>
            </w:pPr>
            <w:r>
              <w:rPr>
                <w:b/>
                <w:color w:val="FF0000"/>
                <w:w w:val="100"/>
                <w:sz w:val="21"/>
              </w:rPr>
              <w:t>3</w:t>
            </w:r>
          </w:p>
        </w:tc>
        <w:tc>
          <w:tcPr>
            <w:tcW w:w="1985" w:type="dxa"/>
          </w:tcPr>
          <w:p>
            <w:pPr>
              <w:pStyle w:val="7"/>
              <w:spacing w:before="77"/>
              <w:ind w:left="251" w:right="240"/>
              <w:rPr>
                <w:b/>
                <w:sz w:val="21"/>
              </w:rPr>
            </w:pPr>
            <w:r>
              <w:rPr>
                <w:b/>
                <w:color w:val="FF0000"/>
                <w:sz w:val="21"/>
              </w:rPr>
              <w:t>-7</w:t>
            </w:r>
          </w:p>
        </w:tc>
      </w:tr>
    </w:tbl>
    <w:p>
      <w:pPr>
        <w:pStyle w:val="2"/>
        <w:spacing w:before="3"/>
        <w:rPr>
          <w:sz w:val="30"/>
        </w:rPr>
      </w:pPr>
    </w:p>
    <w:p>
      <w:pPr>
        <w:pStyle w:val="6"/>
        <w:numPr>
          <w:ilvl w:val="0"/>
          <w:numId w:val="5"/>
        </w:numPr>
        <w:tabs>
          <w:tab w:val="left" w:pos="418"/>
        </w:tabs>
        <w:spacing w:before="0" w:after="0" w:line="309" w:lineRule="auto"/>
        <w:ind w:left="119" w:right="961" w:firstLine="3"/>
        <w:jc w:val="left"/>
        <w:rPr>
          <w:b/>
          <w:sz w:val="21"/>
        </w:rPr>
      </w:pPr>
      <w:r>
        <mc:AlternateContent>
          <mc:Choice Requires="wps">
            <w:drawing>
              <wp:anchor distT="0" distB="0" distL="114300" distR="114300" simplePos="0" relativeHeight="2048" behindDoc="0" locked="0" layoutInCell="1" allowOverlap="1">
                <wp:simplePos x="0" y="0"/>
                <wp:positionH relativeFrom="page">
                  <wp:posOffset>1600200</wp:posOffset>
                </wp:positionH>
                <wp:positionV relativeFrom="paragraph">
                  <wp:posOffset>372745</wp:posOffset>
                </wp:positionV>
                <wp:extent cx="4366260" cy="782320"/>
                <wp:effectExtent l="0" t="0" r="0" b="0"/>
                <wp:wrapNone/>
                <wp:docPr id="30" name="文本框 38"/>
                <wp:cNvGraphicFramePr/>
                <a:graphic xmlns:a="http://schemas.openxmlformats.org/drawingml/2006/main">
                  <a:graphicData uri="http://schemas.microsoft.com/office/word/2010/wordprocessingShape">
                    <wps:wsp>
                      <wps:cNvSpPr txBox="1"/>
                      <wps:spPr>
                        <a:xfrm>
                          <a:off x="0" y="0"/>
                          <a:ext cx="4366260" cy="782320"/>
                        </a:xfrm>
                        <a:prstGeom prst="rect">
                          <a:avLst/>
                        </a:prstGeom>
                        <a:noFill/>
                        <a:ln>
                          <a:noFill/>
                        </a:ln>
                      </wps:spPr>
                      <wps:txbx>
                        <w:txbxContent>
                          <w:tbl>
                            <w:tblPr>
                              <w:tblStyle w:val="4"/>
                              <w:tblW w:w="686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98"/>
                              <w:gridCol w:w="1586"/>
                              <w:gridCol w:w="1589"/>
                              <w:gridCol w:w="158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8" w:hRule="atLeast"/>
                              </w:trPr>
                              <w:tc>
                                <w:tcPr>
                                  <w:tcW w:w="2098" w:type="dxa"/>
                                </w:tcPr>
                                <w:p>
                                  <w:pPr>
                                    <w:pStyle w:val="7"/>
                                    <w:spacing w:before="79"/>
                                    <w:ind w:left="113" w:right="102"/>
                                    <w:rPr>
                                      <w:b/>
                                      <w:sz w:val="21"/>
                                    </w:rPr>
                                  </w:pPr>
                                  <w:r>
                                    <w:rPr>
                                      <w:b/>
                                      <w:sz w:val="21"/>
                                    </w:rPr>
                                    <w:t>number of processes</w:t>
                                  </w:r>
                                </w:p>
                              </w:tc>
                              <w:tc>
                                <w:tcPr>
                                  <w:tcW w:w="1586" w:type="dxa"/>
                                </w:tcPr>
                                <w:p>
                                  <w:pPr>
                                    <w:pStyle w:val="7"/>
                                    <w:spacing w:before="79"/>
                                    <w:ind w:left="516" w:right="506"/>
                                    <w:rPr>
                                      <w:b/>
                                      <w:sz w:val="21"/>
                                    </w:rPr>
                                  </w:pPr>
                                  <w:r>
                                    <w:rPr>
                                      <w:b/>
                                      <w:sz w:val="21"/>
                                    </w:rPr>
                                    <w:t>ready</w:t>
                                  </w:r>
                                </w:p>
                              </w:tc>
                              <w:tc>
                                <w:tcPr>
                                  <w:tcW w:w="1589" w:type="dxa"/>
                                </w:tcPr>
                                <w:p>
                                  <w:pPr>
                                    <w:pStyle w:val="7"/>
                                    <w:spacing w:before="79"/>
                                    <w:ind w:left="411" w:right="403"/>
                                    <w:rPr>
                                      <w:b/>
                                      <w:sz w:val="21"/>
                                    </w:rPr>
                                  </w:pPr>
                                  <w:r>
                                    <w:rPr>
                                      <w:b/>
                                      <w:sz w:val="21"/>
                                    </w:rPr>
                                    <w:t>running</w:t>
                                  </w:r>
                                </w:p>
                              </w:tc>
                              <w:tc>
                                <w:tcPr>
                                  <w:tcW w:w="1587" w:type="dxa"/>
                                </w:tcPr>
                                <w:p>
                                  <w:pPr>
                                    <w:pStyle w:val="7"/>
                                    <w:spacing w:before="79"/>
                                    <w:ind w:left="439" w:right="432"/>
                                    <w:rPr>
                                      <w:b/>
                                      <w:sz w:val="21"/>
                                    </w:rPr>
                                  </w:pPr>
                                  <w:r>
                                    <w:rPr>
                                      <w:b/>
                                      <w:sz w:val="21"/>
                                    </w:rPr>
                                    <w:t>waiting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5" w:hRule="atLeast"/>
                              </w:trPr>
                              <w:tc>
                                <w:tcPr>
                                  <w:tcW w:w="2098" w:type="dxa"/>
                                </w:tcPr>
                                <w:p>
                                  <w:pPr>
                                    <w:pStyle w:val="7"/>
                                    <w:spacing w:before="79"/>
                                    <w:ind w:left="109" w:right="102"/>
                                    <w:rPr>
                                      <w:b/>
                                      <w:sz w:val="21"/>
                                    </w:rPr>
                                  </w:pPr>
                                  <w:r>
                                    <w:rPr>
                                      <w:b/>
                                      <w:sz w:val="21"/>
                                    </w:rPr>
                                    <w:t>maximum</w:t>
                                  </w:r>
                                </w:p>
                              </w:tc>
                              <w:tc>
                                <w:tcPr>
                                  <w:tcW w:w="1586" w:type="dxa"/>
                                </w:tcPr>
                                <w:p>
                                  <w:pPr>
                                    <w:pStyle w:val="7"/>
                                    <w:spacing w:before="79"/>
                                    <w:ind w:left="8"/>
                                    <w:rPr>
                                      <w:b/>
                                      <w:sz w:val="21"/>
                                    </w:rPr>
                                  </w:pPr>
                                  <w:r>
                                    <w:rPr>
                                      <w:b/>
                                      <w:color w:val="FF0000"/>
                                      <w:w w:val="100"/>
                                      <w:sz w:val="21"/>
                                    </w:rPr>
                                    <w:t>8</w:t>
                                  </w:r>
                                </w:p>
                              </w:tc>
                              <w:tc>
                                <w:tcPr>
                                  <w:tcW w:w="1589" w:type="dxa"/>
                                </w:tcPr>
                                <w:p>
                                  <w:pPr>
                                    <w:pStyle w:val="7"/>
                                    <w:spacing w:before="79"/>
                                    <w:rPr>
                                      <w:b/>
                                      <w:sz w:val="21"/>
                                    </w:rPr>
                                  </w:pPr>
                                  <w:r>
                                    <w:rPr>
                                      <w:b/>
                                      <w:color w:val="FF0000"/>
                                      <w:w w:val="100"/>
                                      <w:sz w:val="21"/>
                                    </w:rPr>
                                    <w:t>2</w:t>
                                  </w:r>
                                </w:p>
                              </w:tc>
                              <w:tc>
                                <w:tcPr>
                                  <w:tcW w:w="1587" w:type="dxa"/>
                                </w:tcPr>
                                <w:p>
                                  <w:pPr>
                                    <w:pStyle w:val="7"/>
                                    <w:spacing w:before="79"/>
                                    <w:ind w:left="435" w:right="432"/>
                                    <w:rPr>
                                      <w:b/>
                                      <w:sz w:val="21"/>
                                    </w:rPr>
                                  </w:pPr>
                                  <w:r>
                                    <w:rPr>
                                      <w:b/>
                                      <w:color w:val="FF0000"/>
                                      <w:sz w:val="21"/>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8" w:hRule="atLeast"/>
                              </w:trPr>
                              <w:tc>
                                <w:tcPr>
                                  <w:tcW w:w="2098" w:type="dxa"/>
                                </w:tcPr>
                                <w:p>
                                  <w:pPr>
                                    <w:pStyle w:val="7"/>
                                    <w:spacing w:before="79"/>
                                    <w:ind w:left="109" w:right="102"/>
                                    <w:rPr>
                                      <w:b/>
                                      <w:sz w:val="21"/>
                                    </w:rPr>
                                  </w:pPr>
                                  <w:r>
                                    <w:rPr>
                                      <w:b/>
                                      <w:sz w:val="21"/>
                                    </w:rPr>
                                    <w:t>minimum</w:t>
                                  </w:r>
                                </w:p>
                              </w:tc>
                              <w:tc>
                                <w:tcPr>
                                  <w:tcW w:w="1586" w:type="dxa"/>
                                </w:tcPr>
                                <w:p>
                                  <w:pPr>
                                    <w:pStyle w:val="7"/>
                                    <w:spacing w:before="79"/>
                                    <w:ind w:left="8"/>
                                    <w:rPr>
                                      <w:b/>
                                      <w:sz w:val="21"/>
                                    </w:rPr>
                                  </w:pPr>
                                  <w:r>
                                    <w:rPr>
                                      <w:b/>
                                      <w:color w:val="FF0000"/>
                                      <w:w w:val="100"/>
                                      <w:sz w:val="21"/>
                                    </w:rPr>
                                    <w:t>0</w:t>
                                  </w:r>
                                </w:p>
                              </w:tc>
                              <w:tc>
                                <w:tcPr>
                                  <w:tcW w:w="1589" w:type="dxa"/>
                                </w:tcPr>
                                <w:p>
                                  <w:pPr>
                                    <w:pStyle w:val="7"/>
                                    <w:spacing w:before="79"/>
                                    <w:rPr>
                                      <w:b/>
                                      <w:sz w:val="21"/>
                                    </w:rPr>
                                  </w:pPr>
                                  <w:r>
                                    <w:rPr>
                                      <w:b/>
                                      <w:color w:val="FF0000"/>
                                      <w:w w:val="100"/>
                                      <w:sz w:val="21"/>
                                    </w:rPr>
                                    <w:t>0</w:t>
                                  </w:r>
                                </w:p>
                              </w:tc>
                              <w:tc>
                                <w:tcPr>
                                  <w:tcW w:w="1587" w:type="dxa"/>
                                </w:tcPr>
                                <w:p>
                                  <w:pPr>
                                    <w:pStyle w:val="7"/>
                                    <w:spacing w:before="79"/>
                                    <w:ind w:left="3"/>
                                    <w:rPr>
                                      <w:b/>
                                      <w:sz w:val="21"/>
                                    </w:rPr>
                                  </w:pPr>
                                  <w:r>
                                    <w:rPr>
                                      <w:b/>
                                      <w:color w:val="FF0000"/>
                                      <w:w w:val="100"/>
                                      <w:sz w:val="21"/>
                                    </w:rPr>
                                    <w:t>0</w:t>
                                  </w:r>
                                </w:p>
                              </w:tc>
                            </w:tr>
                          </w:tbl>
                          <w:p>
                            <w:pPr>
                              <w:pStyle w:val="2"/>
                            </w:pPr>
                          </w:p>
                        </w:txbxContent>
                      </wps:txbx>
                      <wps:bodyPr lIns="0" tIns="0" rIns="0" bIns="0" upright="1"/>
                    </wps:wsp>
                  </a:graphicData>
                </a:graphic>
              </wp:anchor>
            </w:drawing>
          </mc:Choice>
          <mc:Fallback>
            <w:pict>
              <v:shape id="文本框 38" o:spid="_x0000_s1026" o:spt="202" type="#_x0000_t202" style="position:absolute;left:0pt;margin-left:126pt;margin-top:29.35pt;height:61.6pt;width:343.8pt;mso-position-horizontal-relative:page;z-index:2048;mso-width-relative:page;mso-height-relative:page;" filled="f" stroked="f" coordsize="21600,21600" o:gfxdata="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CivqxbZAAAACgEAAA8AAAAA&#10;AAAAAQAgAAAAIgAAAGRycy9kb3ducmV2LnhtbFBLAQIUABQAAAAIAIdO4kBgS4MRoQEAACYDAAAO&#10;AAAAAAAAAAEAIAAAACgBAABkcnMvZTJvRG9jLnhtbFBLBQYAAAAABgAGAFkBAAA7BQAAAAAA&#10;">
                <v:fill on="f" focussize="0,0"/>
                <v:stroke on="f"/>
                <v:imagedata o:title=""/>
                <o:lock v:ext="edit" aspectratio="f"/>
                <v:textbox inset="0mm,0mm,0mm,0mm">
                  <w:txbxContent>
                    <w:tbl>
                      <w:tblPr>
                        <w:tblStyle w:val="4"/>
                        <w:tblW w:w="686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98"/>
                        <w:gridCol w:w="1586"/>
                        <w:gridCol w:w="1589"/>
                        <w:gridCol w:w="1587"/>
                      </w:tblGrid>
                      <w:tr>
                        <w:tblPrEx>
                          <w:tblLayout w:type="fixed"/>
                          <w:tblCellMar>
                            <w:top w:w="0" w:type="dxa"/>
                            <w:left w:w="0" w:type="dxa"/>
                            <w:bottom w:w="0" w:type="dxa"/>
                            <w:right w:w="0" w:type="dxa"/>
                          </w:tblCellMar>
                        </w:tblPrEx>
                        <w:trPr>
                          <w:trHeight w:val="398" w:hRule="atLeast"/>
                        </w:trPr>
                        <w:tc>
                          <w:tcPr>
                            <w:tcW w:w="2098" w:type="dxa"/>
                          </w:tcPr>
                          <w:p>
                            <w:pPr>
                              <w:pStyle w:val="7"/>
                              <w:spacing w:before="79"/>
                              <w:ind w:left="113" w:right="102"/>
                              <w:rPr>
                                <w:b/>
                                <w:sz w:val="21"/>
                              </w:rPr>
                            </w:pPr>
                            <w:r>
                              <w:rPr>
                                <w:b/>
                                <w:sz w:val="21"/>
                              </w:rPr>
                              <w:t>number of processes</w:t>
                            </w:r>
                          </w:p>
                        </w:tc>
                        <w:tc>
                          <w:tcPr>
                            <w:tcW w:w="1586" w:type="dxa"/>
                          </w:tcPr>
                          <w:p>
                            <w:pPr>
                              <w:pStyle w:val="7"/>
                              <w:spacing w:before="79"/>
                              <w:ind w:left="516" w:right="506"/>
                              <w:rPr>
                                <w:b/>
                                <w:sz w:val="21"/>
                              </w:rPr>
                            </w:pPr>
                            <w:r>
                              <w:rPr>
                                <w:b/>
                                <w:sz w:val="21"/>
                              </w:rPr>
                              <w:t>ready</w:t>
                            </w:r>
                          </w:p>
                        </w:tc>
                        <w:tc>
                          <w:tcPr>
                            <w:tcW w:w="1589" w:type="dxa"/>
                          </w:tcPr>
                          <w:p>
                            <w:pPr>
                              <w:pStyle w:val="7"/>
                              <w:spacing w:before="79"/>
                              <w:ind w:left="411" w:right="403"/>
                              <w:rPr>
                                <w:b/>
                                <w:sz w:val="21"/>
                              </w:rPr>
                            </w:pPr>
                            <w:r>
                              <w:rPr>
                                <w:b/>
                                <w:sz w:val="21"/>
                              </w:rPr>
                              <w:t>running</w:t>
                            </w:r>
                          </w:p>
                        </w:tc>
                        <w:tc>
                          <w:tcPr>
                            <w:tcW w:w="1587" w:type="dxa"/>
                          </w:tcPr>
                          <w:p>
                            <w:pPr>
                              <w:pStyle w:val="7"/>
                              <w:spacing w:before="79"/>
                              <w:ind w:left="439" w:right="432"/>
                              <w:rPr>
                                <w:b/>
                                <w:sz w:val="21"/>
                              </w:rPr>
                            </w:pPr>
                            <w:r>
                              <w:rPr>
                                <w:b/>
                                <w:sz w:val="21"/>
                              </w:rPr>
                              <w:t>waiting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5" w:hRule="atLeast"/>
                        </w:trPr>
                        <w:tc>
                          <w:tcPr>
                            <w:tcW w:w="2098" w:type="dxa"/>
                          </w:tcPr>
                          <w:p>
                            <w:pPr>
                              <w:pStyle w:val="7"/>
                              <w:spacing w:before="79"/>
                              <w:ind w:left="109" w:right="102"/>
                              <w:rPr>
                                <w:b/>
                                <w:sz w:val="21"/>
                              </w:rPr>
                            </w:pPr>
                            <w:r>
                              <w:rPr>
                                <w:b/>
                                <w:sz w:val="21"/>
                              </w:rPr>
                              <w:t>maximum</w:t>
                            </w:r>
                          </w:p>
                        </w:tc>
                        <w:tc>
                          <w:tcPr>
                            <w:tcW w:w="1586" w:type="dxa"/>
                          </w:tcPr>
                          <w:p>
                            <w:pPr>
                              <w:pStyle w:val="7"/>
                              <w:spacing w:before="79"/>
                              <w:ind w:left="8"/>
                              <w:rPr>
                                <w:b/>
                                <w:sz w:val="21"/>
                              </w:rPr>
                            </w:pPr>
                            <w:r>
                              <w:rPr>
                                <w:b/>
                                <w:color w:val="FF0000"/>
                                <w:w w:val="100"/>
                                <w:sz w:val="21"/>
                              </w:rPr>
                              <w:t>8</w:t>
                            </w:r>
                          </w:p>
                        </w:tc>
                        <w:tc>
                          <w:tcPr>
                            <w:tcW w:w="1589" w:type="dxa"/>
                          </w:tcPr>
                          <w:p>
                            <w:pPr>
                              <w:pStyle w:val="7"/>
                              <w:spacing w:before="79"/>
                              <w:rPr>
                                <w:b/>
                                <w:sz w:val="21"/>
                              </w:rPr>
                            </w:pPr>
                            <w:r>
                              <w:rPr>
                                <w:b/>
                                <w:color w:val="FF0000"/>
                                <w:w w:val="100"/>
                                <w:sz w:val="21"/>
                              </w:rPr>
                              <w:t>2</w:t>
                            </w:r>
                          </w:p>
                        </w:tc>
                        <w:tc>
                          <w:tcPr>
                            <w:tcW w:w="1587" w:type="dxa"/>
                          </w:tcPr>
                          <w:p>
                            <w:pPr>
                              <w:pStyle w:val="7"/>
                              <w:spacing w:before="79"/>
                              <w:ind w:left="435" w:right="432"/>
                              <w:rPr>
                                <w:b/>
                                <w:sz w:val="21"/>
                              </w:rPr>
                            </w:pPr>
                            <w:r>
                              <w:rPr>
                                <w:b/>
                                <w:color w:val="FF0000"/>
                                <w:sz w:val="21"/>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98" w:hRule="atLeast"/>
                        </w:trPr>
                        <w:tc>
                          <w:tcPr>
                            <w:tcW w:w="2098" w:type="dxa"/>
                          </w:tcPr>
                          <w:p>
                            <w:pPr>
                              <w:pStyle w:val="7"/>
                              <w:spacing w:before="79"/>
                              <w:ind w:left="109" w:right="102"/>
                              <w:rPr>
                                <w:b/>
                                <w:sz w:val="21"/>
                              </w:rPr>
                            </w:pPr>
                            <w:r>
                              <w:rPr>
                                <w:b/>
                                <w:sz w:val="21"/>
                              </w:rPr>
                              <w:t>minimum</w:t>
                            </w:r>
                          </w:p>
                        </w:tc>
                        <w:tc>
                          <w:tcPr>
                            <w:tcW w:w="1586" w:type="dxa"/>
                          </w:tcPr>
                          <w:p>
                            <w:pPr>
                              <w:pStyle w:val="7"/>
                              <w:spacing w:before="79"/>
                              <w:ind w:left="8"/>
                              <w:rPr>
                                <w:b/>
                                <w:sz w:val="21"/>
                              </w:rPr>
                            </w:pPr>
                            <w:r>
                              <w:rPr>
                                <w:b/>
                                <w:color w:val="FF0000"/>
                                <w:w w:val="100"/>
                                <w:sz w:val="21"/>
                              </w:rPr>
                              <w:t>0</w:t>
                            </w:r>
                          </w:p>
                        </w:tc>
                        <w:tc>
                          <w:tcPr>
                            <w:tcW w:w="1589" w:type="dxa"/>
                          </w:tcPr>
                          <w:p>
                            <w:pPr>
                              <w:pStyle w:val="7"/>
                              <w:spacing w:before="79"/>
                              <w:rPr>
                                <w:b/>
                                <w:sz w:val="21"/>
                              </w:rPr>
                            </w:pPr>
                            <w:r>
                              <w:rPr>
                                <w:b/>
                                <w:color w:val="FF0000"/>
                                <w:w w:val="100"/>
                                <w:sz w:val="21"/>
                              </w:rPr>
                              <w:t>0</w:t>
                            </w:r>
                          </w:p>
                        </w:tc>
                        <w:tc>
                          <w:tcPr>
                            <w:tcW w:w="1587" w:type="dxa"/>
                          </w:tcPr>
                          <w:p>
                            <w:pPr>
                              <w:pStyle w:val="7"/>
                              <w:spacing w:before="79"/>
                              <w:ind w:left="3"/>
                              <w:rPr>
                                <w:b/>
                                <w:sz w:val="21"/>
                              </w:rPr>
                            </w:pPr>
                            <w:r>
                              <w:rPr>
                                <w:b/>
                                <w:color w:val="FF0000"/>
                                <w:w w:val="100"/>
                                <w:sz w:val="21"/>
                              </w:rPr>
                              <w:t>0</w:t>
                            </w:r>
                          </w:p>
                        </w:tc>
                      </w:tr>
                    </w:tbl>
                    <w:p>
                      <w:pPr>
                        <w:pStyle w:val="2"/>
                      </w:pPr>
                    </w:p>
                  </w:txbxContent>
                </v:textbox>
              </v:shape>
            </w:pict>
          </mc:Fallback>
        </mc:AlternateContent>
      </w:r>
      <w:r>
        <w:rPr>
          <w:b/>
          <w:sz w:val="21"/>
        </w:rPr>
        <w:t xml:space="preserve">what are the maximum, and minimum numbers of processes in </w:t>
      </w:r>
      <w:r>
        <w:rPr>
          <w:b/>
          <w:spacing w:val="-4"/>
          <w:sz w:val="21"/>
        </w:rPr>
        <w:t xml:space="preserve">ready, </w:t>
      </w:r>
      <w:r>
        <w:rPr>
          <w:b/>
          <w:sz w:val="21"/>
        </w:rPr>
        <w:t>running, and waiting state?</w:t>
      </w:r>
    </w:p>
    <w:p>
      <w:pPr>
        <w:spacing w:after="0" w:line="309" w:lineRule="auto"/>
        <w:jc w:val="left"/>
        <w:rPr>
          <w:sz w:val="21"/>
        </w:rPr>
        <w:sectPr>
          <w:pgSz w:w="11910" w:h="16840"/>
          <w:pgMar w:top="660" w:right="760" w:bottom="780" w:left="1580" w:header="0" w:footer="583" w:gutter="0"/>
        </w:sectPr>
      </w:pPr>
    </w:p>
    <w:p>
      <w:pPr>
        <w:pStyle w:val="2"/>
        <w:spacing w:before="52" w:line="300" w:lineRule="auto"/>
        <w:ind w:left="122" w:right="933" w:firstLine="422"/>
        <w:jc w:val="both"/>
      </w:pPr>
      <w:r>
        <w:t>4.</w:t>
      </w:r>
      <w:r>
        <w:rPr>
          <w:rFonts w:hint="eastAsia" w:ascii="黑体" w:eastAsia="黑体"/>
        </w:rPr>
        <w:t>（</w:t>
      </w:r>
      <w:r>
        <w:t>10 points</w:t>
      </w:r>
      <w:r>
        <w:rPr>
          <w:rFonts w:hint="eastAsia" w:ascii="黑体" w:eastAsia="黑体"/>
        </w:rPr>
        <w:t>）</w:t>
      </w:r>
      <w:r>
        <w:t>In a computer system with only one processor, one input device and one printer. Processes A and B enter the system sequentially at time 0, and A is scheduled by the CPU scheduler at first. The execution tracks of A and B are as follows:</w:t>
      </w:r>
    </w:p>
    <w:p>
      <w:pPr>
        <w:pStyle w:val="2"/>
        <w:spacing w:before="130" w:line="309" w:lineRule="auto"/>
        <w:ind w:left="405" w:right="1127" w:hanging="284"/>
      </w:pPr>
      <w:r>
        <w:t>A: CPU burst lasting 20ms, then I/O burst of 100ms on the input device, and then CPU burst lasting 50ms, exiting.</w:t>
      </w:r>
    </w:p>
    <w:p>
      <w:pPr>
        <w:pStyle w:val="2"/>
        <w:spacing w:before="1" w:line="309" w:lineRule="auto"/>
        <w:ind w:left="405" w:right="932" w:hanging="284"/>
      </w:pPr>
      <w:r>
        <w:t>B: CPU burst lasting 40ms, then I/O burst of 70ms on the printer, and then CPU burst lasting 30ms, exiting.</w:t>
      </w:r>
    </w:p>
    <w:p>
      <w:pPr>
        <w:pStyle w:val="6"/>
        <w:numPr>
          <w:ilvl w:val="1"/>
          <w:numId w:val="5"/>
        </w:numPr>
        <w:tabs>
          <w:tab w:val="left" w:pos="420"/>
        </w:tabs>
        <w:spacing w:before="1" w:after="0" w:line="309" w:lineRule="auto"/>
        <w:ind w:left="122" w:right="1170" w:firstLine="0"/>
        <w:jc w:val="left"/>
        <w:rPr>
          <w:b/>
          <w:sz w:val="21"/>
        </w:rPr>
      </w:pPr>
      <w:r>
        <w:rPr>
          <w:b/>
          <w:sz w:val="21"/>
        </w:rPr>
        <w:t>Suppose that preemptive SJF scheduling algorithm (SRTF) is employed, draw the Gantt chart</w:t>
      </w:r>
      <w:r>
        <w:rPr>
          <w:b/>
          <w:spacing w:val="-2"/>
          <w:sz w:val="21"/>
        </w:rPr>
        <w:t xml:space="preserve"> </w:t>
      </w:r>
      <w:r>
        <w:rPr>
          <w:b/>
          <w:sz w:val="21"/>
        </w:rPr>
        <w:t>to describe the resource</w:t>
      </w:r>
      <w:r>
        <w:rPr>
          <w:b/>
          <w:spacing w:val="-1"/>
          <w:sz w:val="21"/>
        </w:rPr>
        <w:t xml:space="preserve"> </w:t>
      </w:r>
      <w:r>
        <w:rPr>
          <w:b/>
          <w:sz w:val="21"/>
        </w:rPr>
        <w:t>usage of</w:t>
      </w:r>
      <w:r>
        <w:rPr>
          <w:b/>
          <w:spacing w:val="-13"/>
          <w:sz w:val="21"/>
        </w:rPr>
        <w:t xml:space="preserve"> </w:t>
      </w:r>
      <w:r>
        <w:rPr>
          <w:b/>
          <w:sz w:val="21"/>
        </w:rPr>
        <w:t>A</w:t>
      </w:r>
      <w:r>
        <w:rPr>
          <w:b/>
          <w:spacing w:val="-11"/>
          <w:sz w:val="21"/>
        </w:rPr>
        <w:t xml:space="preserve"> </w:t>
      </w:r>
      <w:r>
        <w:rPr>
          <w:b/>
          <w:sz w:val="21"/>
        </w:rPr>
        <w:t>and</w:t>
      </w:r>
      <w:r>
        <w:rPr>
          <w:b/>
          <w:spacing w:val="-2"/>
          <w:sz w:val="21"/>
        </w:rPr>
        <w:t xml:space="preserve"> </w:t>
      </w:r>
      <w:r>
        <w:rPr>
          <w:b/>
          <w:sz w:val="21"/>
        </w:rPr>
        <w:t>B</w:t>
      </w:r>
      <w:r>
        <w:rPr>
          <w:b/>
          <w:spacing w:val="-1"/>
          <w:sz w:val="21"/>
        </w:rPr>
        <w:t xml:space="preserve"> </w:t>
      </w:r>
      <w:r>
        <w:rPr>
          <w:b/>
          <w:sz w:val="21"/>
        </w:rPr>
        <w:t>on</w:t>
      </w:r>
      <w:r>
        <w:rPr>
          <w:b/>
          <w:spacing w:val="-3"/>
          <w:sz w:val="21"/>
        </w:rPr>
        <w:t xml:space="preserve"> </w:t>
      </w:r>
      <w:r>
        <w:rPr>
          <w:b/>
          <w:sz w:val="21"/>
        </w:rPr>
        <w:t>the</w:t>
      </w:r>
      <w:r>
        <w:rPr>
          <w:b/>
          <w:spacing w:val="-1"/>
          <w:sz w:val="21"/>
        </w:rPr>
        <w:t xml:space="preserve"> </w:t>
      </w:r>
      <w:r>
        <w:rPr>
          <w:b/>
          <w:sz w:val="21"/>
        </w:rPr>
        <w:t>CPU,</w:t>
      </w:r>
      <w:r>
        <w:rPr>
          <w:b/>
          <w:spacing w:val="-3"/>
          <w:sz w:val="21"/>
        </w:rPr>
        <w:t xml:space="preserve"> </w:t>
      </w:r>
      <w:r>
        <w:rPr>
          <w:b/>
          <w:sz w:val="21"/>
        </w:rPr>
        <w:t>the input</w:t>
      </w:r>
      <w:r>
        <w:rPr>
          <w:b/>
          <w:spacing w:val="-1"/>
          <w:sz w:val="21"/>
        </w:rPr>
        <w:t xml:space="preserve"> </w:t>
      </w:r>
      <w:r>
        <w:rPr>
          <w:b/>
          <w:sz w:val="21"/>
        </w:rPr>
        <w:t>device</w:t>
      </w:r>
      <w:r>
        <w:rPr>
          <w:b/>
          <w:spacing w:val="-3"/>
          <w:sz w:val="21"/>
        </w:rPr>
        <w:t xml:space="preserve"> </w:t>
      </w:r>
      <w:r>
        <w:rPr>
          <w:b/>
          <w:sz w:val="21"/>
        </w:rPr>
        <w:t>and</w:t>
      </w:r>
      <w:r>
        <w:rPr>
          <w:b/>
          <w:spacing w:val="-5"/>
          <w:sz w:val="21"/>
        </w:rPr>
        <w:t xml:space="preserve"> </w:t>
      </w:r>
      <w:r>
        <w:rPr>
          <w:b/>
          <w:sz w:val="21"/>
        </w:rPr>
        <w:t xml:space="preserve">the </w:t>
      </w:r>
      <w:r>
        <w:rPr>
          <w:b/>
          <w:spacing w:val="-3"/>
          <w:sz w:val="21"/>
        </w:rPr>
        <w:t>printer.</w:t>
      </w:r>
    </w:p>
    <w:p>
      <w:pPr>
        <w:pStyle w:val="6"/>
        <w:numPr>
          <w:ilvl w:val="1"/>
          <w:numId w:val="5"/>
        </w:numPr>
        <w:tabs>
          <w:tab w:val="left" w:pos="432"/>
        </w:tabs>
        <w:spacing w:before="1" w:after="0" w:line="388" w:lineRule="auto"/>
        <w:ind w:left="122" w:right="1897" w:firstLine="0"/>
        <w:jc w:val="left"/>
        <w:rPr>
          <w:b/>
          <w:sz w:val="21"/>
        </w:rPr>
      </w:pPr>
      <w:r>
        <w:rPr>
          <w:b/>
          <w:sz w:val="21"/>
        </w:rPr>
        <w:t>Calculate the waiting time and turnaround time for process A and B</w:t>
      </w:r>
      <w:r>
        <w:rPr>
          <w:b/>
          <w:spacing w:val="-33"/>
          <w:sz w:val="21"/>
        </w:rPr>
        <w:t xml:space="preserve"> </w:t>
      </w:r>
      <w:r>
        <w:rPr>
          <w:b/>
          <w:spacing w:val="-3"/>
          <w:sz w:val="21"/>
        </w:rPr>
        <w:t>respectively.</w:t>
      </w:r>
      <w:r>
        <w:rPr>
          <w:b/>
          <w:color w:val="0000FF"/>
          <w:spacing w:val="-3"/>
          <w:sz w:val="21"/>
        </w:rPr>
        <w:t xml:space="preserve"> </w:t>
      </w:r>
      <w:r>
        <w:rPr>
          <w:b/>
          <w:color w:val="0000FF"/>
          <w:sz w:val="21"/>
        </w:rPr>
        <w:t>Answer:</w:t>
      </w:r>
    </w:p>
    <w:p>
      <w:pPr>
        <w:pStyle w:val="2"/>
        <w:spacing w:before="77"/>
        <w:ind w:left="122"/>
      </w:pPr>
      <w:r>
        <w:rPr>
          <w:color w:val="0000FF"/>
        </w:rPr>
        <w:t>(1)</w:t>
      </w:r>
    </w:p>
    <w:p>
      <w:pPr>
        <w:pStyle w:val="2"/>
        <w:spacing w:before="5"/>
        <w:rPr>
          <w:sz w:val="15"/>
        </w:rPr>
      </w:pPr>
      <w:r>
        <w:drawing>
          <wp:anchor distT="0" distB="0" distL="0" distR="0" simplePos="0" relativeHeight="1024" behindDoc="0" locked="0" layoutInCell="1" allowOverlap="1">
            <wp:simplePos x="0" y="0"/>
            <wp:positionH relativeFrom="page">
              <wp:posOffset>1159510</wp:posOffset>
            </wp:positionH>
            <wp:positionV relativeFrom="paragraph">
              <wp:posOffset>137160</wp:posOffset>
            </wp:positionV>
            <wp:extent cx="5017135" cy="179768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5" cstate="print"/>
                    <a:stretch>
                      <a:fillRect/>
                    </a:stretch>
                  </pic:blipFill>
                  <pic:spPr>
                    <a:xfrm>
                      <a:off x="0" y="0"/>
                      <a:ext cx="5016895" cy="1797557"/>
                    </a:xfrm>
                    <a:prstGeom prst="rect">
                      <a:avLst/>
                    </a:prstGeom>
                  </pic:spPr>
                </pic:pic>
              </a:graphicData>
            </a:graphic>
          </wp:anchor>
        </w:drawing>
      </w:r>
    </w:p>
    <w:p>
      <w:pPr>
        <w:pStyle w:val="2"/>
        <w:rPr>
          <w:sz w:val="22"/>
        </w:rPr>
      </w:pPr>
    </w:p>
    <w:p>
      <w:pPr>
        <w:pStyle w:val="2"/>
        <w:rPr>
          <w:sz w:val="22"/>
        </w:rPr>
      </w:pPr>
    </w:p>
    <w:p>
      <w:pPr>
        <w:pStyle w:val="2"/>
        <w:spacing w:before="3"/>
        <w:rPr>
          <w:sz w:val="20"/>
        </w:rPr>
      </w:pPr>
    </w:p>
    <w:p>
      <w:pPr>
        <w:pStyle w:val="2"/>
        <w:tabs>
          <w:tab w:val="left" w:pos="2311"/>
          <w:tab w:val="left" w:pos="3703"/>
          <w:tab w:val="left" w:pos="4742"/>
          <w:tab w:val="left" w:pos="6624"/>
        </w:tabs>
        <w:spacing w:line="465" w:lineRule="auto"/>
        <w:ind w:left="541" w:right="2318" w:hanging="420"/>
      </w:pPr>
      <w:r>
        <w:rPr>
          <w:color w:val="0000FF"/>
        </w:rPr>
        <w:t>(2)   for</w:t>
      </w:r>
      <w:r>
        <w:rPr>
          <w:color w:val="0000FF"/>
          <w:spacing w:val="10"/>
        </w:rPr>
        <w:t xml:space="preserve"> </w:t>
      </w:r>
      <w:r>
        <w:rPr>
          <w:color w:val="0000FF"/>
        </w:rPr>
        <w:t>process</w:t>
      </w:r>
      <w:r>
        <w:rPr>
          <w:color w:val="0000FF"/>
          <w:spacing w:val="-13"/>
        </w:rPr>
        <w:t xml:space="preserve"> </w:t>
      </w:r>
      <w:r>
        <w:rPr>
          <w:color w:val="0000FF"/>
        </w:rPr>
        <w:t>A:</w:t>
      </w:r>
      <w:r>
        <w:rPr>
          <w:color w:val="0000FF"/>
        </w:rPr>
        <w:tab/>
      </w:r>
      <w:r>
        <w:rPr>
          <w:color w:val="0000FF"/>
        </w:rPr>
        <w:t>waiting</w:t>
      </w:r>
      <w:r>
        <w:rPr>
          <w:color w:val="0000FF"/>
          <w:spacing w:val="-5"/>
        </w:rPr>
        <w:t xml:space="preserve"> </w:t>
      </w:r>
      <w:r>
        <w:rPr>
          <w:color w:val="0000FF"/>
        </w:rPr>
        <w:t>time:</w:t>
      </w:r>
      <w:r>
        <w:rPr>
          <w:color w:val="0000FF"/>
        </w:rPr>
        <w:tab/>
      </w:r>
      <w:r>
        <w:rPr>
          <w:color w:val="0000FF"/>
        </w:rPr>
        <w:t>30ms</w:t>
      </w:r>
      <w:r>
        <w:rPr>
          <w:color w:val="0000FF"/>
        </w:rPr>
        <w:tab/>
      </w:r>
      <w:r>
        <w:rPr>
          <w:color w:val="0000FF"/>
        </w:rPr>
        <w:t>turnaround</w:t>
      </w:r>
      <w:r>
        <w:rPr>
          <w:color w:val="0000FF"/>
          <w:spacing w:val="-2"/>
        </w:rPr>
        <w:t xml:space="preserve"> </w:t>
      </w:r>
      <w:r>
        <w:rPr>
          <w:color w:val="0000FF"/>
        </w:rPr>
        <w:t>time:</w:t>
      </w:r>
      <w:r>
        <w:rPr>
          <w:color w:val="0000FF"/>
        </w:rPr>
        <w:tab/>
      </w:r>
      <w:r>
        <w:rPr>
          <w:color w:val="0000FF"/>
        </w:rPr>
        <w:t xml:space="preserve">200 </w:t>
      </w:r>
      <w:r>
        <w:rPr>
          <w:color w:val="0000FF"/>
          <w:spacing w:val="-12"/>
        </w:rPr>
        <w:t xml:space="preserve">ms </w:t>
      </w:r>
      <w:r>
        <w:rPr>
          <w:color w:val="0000FF"/>
        </w:rPr>
        <w:t>for</w:t>
      </w:r>
      <w:r>
        <w:rPr>
          <w:color w:val="0000FF"/>
          <w:spacing w:val="-6"/>
        </w:rPr>
        <w:t xml:space="preserve"> </w:t>
      </w:r>
      <w:r>
        <w:rPr>
          <w:color w:val="0000FF"/>
        </w:rPr>
        <w:t>process B:</w:t>
      </w:r>
      <w:r>
        <w:rPr>
          <w:color w:val="0000FF"/>
        </w:rPr>
        <w:tab/>
      </w:r>
      <w:r>
        <w:rPr>
          <w:color w:val="0000FF"/>
        </w:rPr>
        <w:t>waiting</w:t>
      </w:r>
      <w:r>
        <w:rPr>
          <w:color w:val="0000FF"/>
          <w:spacing w:val="-5"/>
        </w:rPr>
        <w:t xml:space="preserve"> </w:t>
      </w:r>
      <w:r>
        <w:rPr>
          <w:color w:val="0000FF"/>
        </w:rPr>
        <w:t>time:</w:t>
      </w:r>
      <w:r>
        <w:rPr>
          <w:color w:val="0000FF"/>
        </w:rPr>
        <w:tab/>
      </w:r>
      <w:r>
        <w:rPr>
          <w:color w:val="0000FF"/>
        </w:rPr>
        <w:t>20ms</w:t>
      </w:r>
      <w:r>
        <w:rPr>
          <w:color w:val="0000FF"/>
        </w:rPr>
        <w:tab/>
      </w:r>
      <w:r>
        <w:rPr>
          <w:color w:val="0000FF"/>
        </w:rPr>
        <w:t>turnaround</w:t>
      </w:r>
      <w:r>
        <w:rPr>
          <w:color w:val="0000FF"/>
          <w:spacing w:val="-2"/>
        </w:rPr>
        <w:t xml:space="preserve"> </w:t>
      </w:r>
      <w:r>
        <w:rPr>
          <w:color w:val="0000FF"/>
        </w:rPr>
        <w:t>time:</w:t>
      </w:r>
      <w:r>
        <w:rPr>
          <w:color w:val="0000FF"/>
        </w:rPr>
        <w:tab/>
      </w:r>
      <w:r>
        <w:rPr>
          <w:color w:val="0000FF"/>
        </w:rPr>
        <w:t>160</w:t>
      </w:r>
      <w:r>
        <w:rPr>
          <w:color w:val="0000FF"/>
          <w:spacing w:val="3"/>
        </w:rPr>
        <w:t xml:space="preserve"> </w:t>
      </w:r>
      <w:r>
        <w:rPr>
          <w:color w:val="0000FF"/>
          <w:spacing w:val="-12"/>
        </w:rPr>
        <w:t>ms</w:t>
      </w:r>
    </w:p>
    <w:p>
      <w:pPr>
        <w:pStyle w:val="2"/>
        <w:rPr>
          <w:sz w:val="22"/>
        </w:rPr>
      </w:pPr>
    </w:p>
    <w:p>
      <w:pPr>
        <w:pStyle w:val="2"/>
        <w:rPr>
          <w:sz w:val="22"/>
        </w:rPr>
      </w:pPr>
    </w:p>
    <w:p>
      <w:pPr>
        <w:pStyle w:val="2"/>
        <w:spacing w:before="180" w:line="290" w:lineRule="auto"/>
        <w:ind w:left="122" w:right="932"/>
      </w:pPr>
      <w:r>
        <w:t>5</w:t>
      </w:r>
      <w:r>
        <w:rPr>
          <w:rFonts w:hint="eastAsia" w:ascii="宋体" w:eastAsia="宋体"/>
        </w:rPr>
        <w:t>．</w:t>
      </w:r>
      <w:r>
        <w:t>(20 points) Consider the following set of processes, their arrival time, CPU burst time, and priority numbers are as following.</w:t>
      </w:r>
    </w:p>
    <w:p>
      <w:pPr>
        <w:pStyle w:val="2"/>
        <w:spacing w:before="20" w:line="309" w:lineRule="auto"/>
        <w:ind w:left="122" w:right="932"/>
      </w:pPr>
      <w:r>
        <w:t>The length of the CPU burst given in millisenconds, and larger priority numbers imply higher priority.</w:t>
      </w:r>
    </w:p>
    <w:tbl>
      <w:tblPr>
        <w:tblStyle w:val="4"/>
        <w:tblW w:w="5205" w:type="dxa"/>
        <w:tblInd w:w="177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89"/>
        <w:gridCol w:w="1392"/>
        <w:gridCol w:w="1232"/>
        <w:gridCol w:w="169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3" w:hRule="atLeast"/>
        </w:trPr>
        <w:tc>
          <w:tcPr>
            <w:tcW w:w="889" w:type="dxa"/>
          </w:tcPr>
          <w:p>
            <w:pPr>
              <w:pStyle w:val="7"/>
              <w:spacing w:before="4"/>
              <w:ind w:left="84" w:right="78"/>
              <w:rPr>
                <w:b/>
                <w:sz w:val="21"/>
              </w:rPr>
            </w:pPr>
            <w:r>
              <w:rPr>
                <w:b/>
                <w:sz w:val="21"/>
                <w:u w:val="single"/>
              </w:rPr>
              <w:t>Process</w:t>
            </w:r>
          </w:p>
        </w:tc>
        <w:tc>
          <w:tcPr>
            <w:tcW w:w="1392" w:type="dxa"/>
          </w:tcPr>
          <w:p>
            <w:pPr>
              <w:pStyle w:val="7"/>
              <w:spacing w:before="4"/>
              <w:ind w:left="83" w:right="75"/>
              <w:rPr>
                <w:b/>
                <w:sz w:val="21"/>
              </w:rPr>
            </w:pPr>
            <w:r>
              <w:rPr>
                <w:b/>
                <w:sz w:val="21"/>
                <w:u w:val="single"/>
              </w:rPr>
              <w:t>Arrival Time</w:t>
            </w:r>
          </w:p>
        </w:tc>
        <w:tc>
          <w:tcPr>
            <w:tcW w:w="1232" w:type="dxa"/>
          </w:tcPr>
          <w:p>
            <w:pPr>
              <w:pStyle w:val="7"/>
              <w:spacing w:before="4"/>
              <w:ind w:left="83" w:right="78"/>
              <w:rPr>
                <w:b/>
                <w:sz w:val="21"/>
              </w:rPr>
            </w:pPr>
            <w:r>
              <w:rPr>
                <w:b/>
                <w:sz w:val="21"/>
                <w:u w:val="single"/>
              </w:rPr>
              <w:t>Burst Time</w:t>
            </w:r>
          </w:p>
        </w:tc>
        <w:tc>
          <w:tcPr>
            <w:tcW w:w="1692" w:type="dxa"/>
          </w:tcPr>
          <w:p>
            <w:pPr>
              <w:pStyle w:val="7"/>
              <w:spacing w:before="4"/>
              <w:ind w:left="88" w:right="78"/>
              <w:rPr>
                <w:b/>
                <w:sz w:val="21"/>
              </w:rPr>
            </w:pPr>
            <w:r>
              <w:rPr>
                <w:b/>
                <w:sz w:val="21"/>
                <w:u w:val="single"/>
              </w:rPr>
              <w:t>Priority number</w:t>
            </w:r>
          </w:p>
        </w:tc>
      </w:tr>
      <w:tr>
        <w:tblPrEx>
          <w:tblLayout w:type="fixed"/>
          <w:tblCellMar>
            <w:top w:w="0" w:type="dxa"/>
            <w:left w:w="0" w:type="dxa"/>
            <w:bottom w:w="0" w:type="dxa"/>
            <w:right w:w="0" w:type="dxa"/>
          </w:tblCellMar>
        </w:tblPrEx>
        <w:trPr>
          <w:trHeight w:val="311" w:hRule="atLeast"/>
        </w:trPr>
        <w:tc>
          <w:tcPr>
            <w:tcW w:w="889" w:type="dxa"/>
          </w:tcPr>
          <w:p>
            <w:pPr>
              <w:pStyle w:val="7"/>
              <w:spacing w:before="2"/>
              <w:ind w:left="82" w:right="78"/>
              <w:rPr>
                <w:b/>
                <w:sz w:val="21"/>
              </w:rPr>
            </w:pPr>
            <w:r>
              <w:rPr>
                <w:b/>
                <w:sz w:val="21"/>
              </w:rPr>
              <w:t>P1</w:t>
            </w:r>
          </w:p>
        </w:tc>
        <w:tc>
          <w:tcPr>
            <w:tcW w:w="1392" w:type="dxa"/>
          </w:tcPr>
          <w:p>
            <w:pPr>
              <w:pStyle w:val="7"/>
              <w:spacing w:before="2"/>
              <w:ind w:left="8"/>
              <w:rPr>
                <w:b/>
                <w:sz w:val="21"/>
              </w:rPr>
            </w:pPr>
            <w:r>
              <w:rPr>
                <w:b/>
                <w:w w:val="100"/>
                <w:sz w:val="21"/>
              </w:rPr>
              <w:t>0</w:t>
            </w:r>
          </w:p>
        </w:tc>
        <w:tc>
          <w:tcPr>
            <w:tcW w:w="1232" w:type="dxa"/>
          </w:tcPr>
          <w:p>
            <w:pPr>
              <w:pStyle w:val="7"/>
              <w:spacing w:before="2"/>
              <w:ind w:left="5"/>
              <w:rPr>
                <w:b/>
                <w:sz w:val="21"/>
              </w:rPr>
            </w:pPr>
            <w:r>
              <w:rPr>
                <w:b/>
                <w:w w:val="100"/>
                <w:sz w:val="21"/>
              </w:rPr>
              <w:t>5</w:t>
            </w:r>
          </w:p>
        </w:tc>
        <w:tc>
          <w:tcPr>
            <w:tcW w:w="1692" w:type="dxa"/>
          </w:tcPr>
          <w:p>
            <w:pPr>
              <w:pStyle w:val="7"/>
              <w:spacing w:before="2"/>
              <w:ind w:left="5"/>
              <w:rPr>
                <w:b/>
                <w:sz w:val="21"/>
              </w:rPr>
            </w:pPr>
            <w:r>
              <w:rPr>
                <w:b/>
                <w:w w:val="100"/>
                <w:sz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889" w:type="dxa"/>
          </w:tcPr>
          <w:p>
            <w:pPr>
              <w:pStyle w:val="7"/>
              <w:spacing w:before="2"/>
              <w:ind w:left="82" w:right="78"/>
              <w:rPr>
                <w:b/>
                <w:sz w:val="21"/>
              </w:rPr>
            </w:pPr>
            <w:r>
              <w:rPr>
                <w:b/>
                <w:sz w:val="21"/>
              </w:rPr>
              <w:t>P2</w:t>
            </w:r>
          </w:p>
        </w:tc>
        <w:tc>
          <w:tcPr>
            <w:tcW w:w="1392" w:type="dxa"/>
          </w:tcPr>
          <w:p>
            <w:pPr>
              <w:pStyle w:val="7"/>
              <w:spacing w:before="2"/>
              <w:ind w:left="8"/>
              <w:rPr>
                <w:b/>
                <w:sz w:val="21"/>
              </w:rPr>
            </w:pPr>
            <w:r>
              <w:rPr>
                <w:b/>
                <w:w w:val="100"/>
                <w:sz w:val="21"/>
              </w:rPr>
              <w:t>1</w:t>
            </w:r>
          </w:p>
        </w:tc>
        <w:tc>
          <w:tcPr>
            <w:tcW w:w="1232" w:type="dxa"/>
          </w:tcPr>
          <w:p>
            <w:pPr>
              <w:pStyle w:val="7"/>
              <w:spacing w:before="2"/>
              <w:ind w:left="5"/>
              <w:rPr>
                <w:b/>
                <w:sz w:val="21"/>
              </w:rPr>
            </w:pPr>
            <w:r>
              <w:rPr>
                <w:b/>
                <w:w w:val="100"/>
                <w:sz w:val="21"/>
              </w:rPr>
              <w:t>3</w:t>
            </w:r>
          </w:p>
        </w:tc>
        <w:tc>
          <w:tcPr>
            <w:tcW w:w="1692" w:type="dxa"/>
          </w:tcPr>
          <w:p>
            <w:pPr>
              <w:pStyle w:val="7"/>
              <w:spacing w:before="2"/>
              <w:ind w:left="5"/>
              <w:rPr>
                <w:b/>
                <w:sz w:val="21"/>
              </w:rPr>
            </w:pPr>
            <w:r>
              <w:rPr>
                <w:b/>
                <w:w w:val="100"/>
                <w:sz w:val="21"/>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889" w:type="dxa"/>
          </w:tcPr>
          <w:p>
            <w:pPr>
              <w:pStyle w:val="7"/>
              <w:spacing w:before="2"/>
              <w:ind w:left="82" w:right="78"/>
              <w:rPr>
                <w:b/>
                <w:sz w:val="21"/>
              </w:rPr>
            </w:pPr>
            <w:r>
              <w:rPr>
                <w:b/>
                <w:sz w:val="21"/>
              </w:rPr>
              <w:t>P3</w:t>
            </w:r>
          </w:p>
        </w:tc>
        <w:tc>
          <w:tcPr>
            <w:tcW w:w="1392" w:type="dxa"/>
          </w:tcPr>
          <w:p>
            <w:pPr>
              <w:pStyle w:val="7"/>
              <w:spacing w:before="2"/>
              <w:ind w:left="8"/>
              <w:rPr>
                <w:b/>
                <w:sz w:val="21"/>
              </w:rPr>
            </w:pPr>
            <w:r>
              <w:rPr>
                <w:b/>
                <w:w w:val="100"/>
                <w:sz w:val="21"/>
              </w:rPr>
              <w:t>2</w:t>
            </w:r>
          </w:p>
        </w:tc>
        <w:tc>
          <w:tcPr>
            <w:tcW w:w="1232" w:type="dxa"/>
          </w:tcPr>
          <w:p>
            <w:pPr>
              <w:pStyle w:val="7"/>
              <w:spacing w:before="2"/>
              <w:ind w:left="5"/>
              <w:rPr>
                <w:b/>
                <w:sz w:val="21"/>
              </w:rPr>
            </w:pPr>
            <w:r>
              <w:rPr>
                <w:b/>
                <w:w w:val="100"/>
                <w:sz w:val="21"/>
              </w:rPr>
              <w:t>3</w:t>
            </w:r>
          </w:p>
        </w:tc>
        <w:tc>
          <w:tcPr>
            <w:tcW w:w="1692" w:type="dxa"/>
          </w:tcPr>
          <w:p>
            <w:pPr>
              <w:pStyle w:val="7"/>
              <w:spacing w:before="2"/>
              <w:ind w:left="5"/>
              <w:rPr>
                <w:b/>
                <w:sz w:val="21"/>
              </w:rPr>
            </w:pPr>
            <w:r>
              <w:rPr>
                <w:b/>
                <w:w w:val="100"/>
                <w:sz w:val="21"/>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889" w:type="dxa"/>
          </w:tcPr>
          <w:p>
            <w:pPr>
              <w:pStyle w:val="7"/>
              <w:spacing w:before="2"/>
              <w:ind w:left="82" w:right="78"/>
              <w:rPr>
                <w:b/>
                <w:sz w:val="21"/>
              </w:rPr>
            </w:pPr>
            <w:r>
              <w:rPr>
                <w:b/>
                <w:sz w:val="21"/>
              </w:rPr>
              <w:t>P4</w:t>
            </w:r>
          </w:p>
        </w:tc>
        <w:tc>
          <w:tcPr>
            <w:tcW w:w="1392" w:type="dxa"/>
          </w:tcPr>
          <w:p>
            <w:pPr>
              <w:pStyle w:val="7"/>
              <w:spacing w:before="2"/>
              <w:ind w:left="8"/>
              <w:rPr>
                <w:b/>
                <w:sz w:val="21"/>
              </w:rPr>
            </w:pPr>
            <w:r>
              <w:rPr>
                <w:b/>
                <w:w w:val="100"/>
                <w:sz w:val="21"/>
              </w:rPr>
              <w:t>4</w:t>
            </w:r>
          </w:p>
        </w:tc>
        <w:tc>
          <w:tcPr>
            <w:tcW w:w="1232" w:type="dxa"/>
          </w:tcPr>
          <w:p>
            <w:pPr>
              <w:pStyle w:val="7"/>
              <w:spacing w:before="2"/>
              <w:ind w:left="5"/>
              <w:rPr>
                <w:b/>
                <w:sz w:val="21"/>
              </w:rPr>
            </w:pPr>
            <w:r>
              <w:rPr>
                <w:b/>
                <w:w w:val="100"/>
                <w:sz w:val="21"/>
              </w:rPr>
              <w:t>6</w:t>
            </w:r>
          </w:p>
        </w:tc>
        <w:tc>
          <w:tcPr>
            <w:tcW w:w="1692" w:type="dxa"/>
          </w:tcPr>
          <w:p>
            <w:pPr>
              <w:pStyle w:val="7"/>
              <w:spacing w:before="2"/>
              <w:ind w:left="5"/>
              <w:rPr>
                <w:b/>
                <w:sz w:val="21"/>
              </w:rPr>
            </w:pPr>
            <w:r>
              <w:rPr>
                <w:b/>
                <w:w w:val="100"/>
                <w:sz w:val="21"/>
              </w:rPr>
              <w:t>5</w:t>
            </w:r>
          </w:p>
        </w:tc>
      </w:tr>
    </w:tbl>
    <w:p>
      <w:pPr>
        <w:pStyle w:val="6"/>
        <w:numPr>
          <w:ilvl w:val="0"/>
          <w:numId w:val="6"/>
        </w:numPr>
        <w:tabs>
          <w:tab w:val="left" w:pos="473"/>
        </w:tabs>
        <w:spacing w:before="2" w:after="0" w:line="240" w:lineRule="auto"/>
        <w:ind w:left="472" w:right="0" w:hanging="350"/>
        <w:jc w:val="left"/>
        <w:rPr>
          <w:b/>
          <w:sz w:val="21"/>
        </w:rPr>
      </w:pPr>
      <w:r>
        <w:rPr>
          <w:b/>
          <w:sz w:val="21"/>
        </w:rPr>
        <w:t>Suppose that priority-based preemptive scheduling is</w:t>
      </w:r>
      <w:r>
        <w:rPr>
          <w:b/>
          <w:spacing w:val="-5"/>
          <w:sz w:val="21"/>
        </w:rPr>
        <w:t xml:space="preserve"> </w:t>
      </w:r>
      <w:r>
        <w:rPr>
          <w:b/>
          <w:sz w:val="21"/>
        </w:rPr>
        <w:t>employed,</w:t>
      </w:r>
    </w:p>
    <w:p>
      <w:pPr>
        <w:pStyle w:val="6"/>
        <w:numPr>
          <w:ilvl w:val="0"/>
          <w:numId w:val="7"/>
        </w:numPr>
        <w:tabs>
          <w:tab w:val="left" w:pos="526"/>
        </w:tabs>
        <w:spacing w:before="56" w:after="0" w:line="240" w:lineRule="auto"/>
        <w:ind w:left="525" w:right="0" w:hanging="298"/>
        <w:jc w:val="left"/>
        <w:rPr>
          <w:rFonts w:hint="eastAsia" w:ascii="宋体" w:eastAsia="宋体"/>
          <w:b/>
          <w:sz w:val="21"/>
        </w:rPr>
      </w:pPr>
      <w:r>
        <w:rPr>
          <w:b/>
          <w:sz w:val="21"/>
        </w:rPr>
        <w:t>Draw a Gantt chart illustrating the execution of these</w:t>
      </w:r>
      <w:r>
        <w:rPr>
          <w:b/>
          <w:spacing w:val="-5"/>
          <w:sz w:val="21"/>
        </w:rPr>
        <w:t xml:space="preserve"> </w:t>
      </w:r>
      <w:r>
        <w:rPr>
          <w:b/>
          <w:sz w:val="21"/>
        </w:rPr>
        <w:t>processes</w:t>
      </w:r>
      <w:r>
        <w:rPr>
          <w:rFonts w:hint="eastAsia" w:ascii="宋体" w:eastAsia="宋体"/>
          <w:b/>
          <w:sz w:val="21"/>
        </w:rPr>
        <w:t>；</w:t>
      </w:r>
    </w:p>
    <w:p>
      <w:pPr>
        <w:pStyle w:val="6"/>
        <w:numPr>
          <w:ilvl w:val="0"/>
          <w:numId w:val="7"/>
        </w:numPr>
        <w:tabs>
          <w:tab w:val="left" w:pos="538"/>
        </w:tabs>
        <w:spacing w:before="57" w:after="0" w:line="240" w:lineRule="auto"/>
        <w:ind w:left="537" w:right="0" w:hanging="310"/>
        <w:jc w:val="left"/>
        <w:rPr>
          <w:b/>
          <w:sz w:val="21"/>
        </w:rPr>
      </w:pPr>
      <w:r>
        <w:rPr>
          <w:b/>
          <w:sz w:val="21"/>
        </w:rPr>
        <w:t>Calculate the average waiting</w:t>
      </w:r>
      <w:r>
        <w:rPr>
          <w:b/>
          <w:spacing w:val="-5"/>
          <w:sz w:val="21"/>
        </w:rPr>
        <w:t xml:space="preserve"> </w:t>
      </w:r>
      <w:r>
        <w:rPr>
          <w:b/>
          <w:sz w:val="21"/>
        </w:rPr>
        <w:t>time.</w:t>
      </w:r>
    </w:p>
    <w:p>
      <w:pPr>
        <w:pStyle w:val="6"/>
        <w:numPr>
          <w:ilvl w:val="0"/>
          <w:numId w:val="7"/>
        </w:numPr>
        <w:tabs>
          <w:tab w:val="left" w:pos="514"/>
        </w:tabs>
        <w:spacing w:before="71" w:after="0" w:line="240" w:lineRule="auto"/>
        <w:ind w:left="513" w:right="0" w:hanging="286"/>
        <w:jc w:val="left"/>
        <w:rPr>
          <w:b/>
          <w:sz w:val="21"/>
        </w:rPr>
      </w:pPr>
      <w:r>
        <w:rPr>
          <w:b/>
          <w:sz w:val="21"/>
        </w:rPr>
        <w:t>Calculate the average turnaround</w:t>
      </w:r>
      <w:r>
        <w:rPr>
          <w:b/>
          <w:spacing w:val="-1"/>
          <w:sz w:val="21"/>
        </w:rPr>
        <w:t xml:space="preserve"> </w:t>
      </w:r>
      <w:r>
        <w:rPr>
          <w:b/>
          <w:sz w:val="21"/>
        </w:rPr>
        <w:t>time.</w:t>
      </w:r>
    </w:p>
    <w:p>
      <w:pPr>
        <w:pStyle w:val="6"/>
        <w:numPr>
          <w:ilvl w:val="0"/>
          <w:numId w:val="6"/>
        </w:numPr>
        <w:tabs>
          <w:tab w:val="left" w:pos="473"/>
        </w:tabs>
        <w:spacing w:before="70" w:after="0" w:line="240" w:lineRule="auto"/>
        <w:ind w:left="472" w:right="0" w:hanging="350"/>
        <w:jc w:val="left"/>
        <w:rPr>
          <w:b/>
          <w:sz w:val="21"/>
        </w:rPr>
      </w:pPr>
      <w:r>
        <w:rPr>
          <w:b/>
          <w:sz w:val="21"/>
        </w:rPr>
        <w:t>Suppose that priority-based non-preemptive scheduling is</w:t>
      </w:r>
      <w:r>
        <w:rPr>
          <w:b/>
          <w:spacing w:val="-5"/>
          <w:sz w:val="21"/>
        </w:rPr>
        <w:t xml:space="preserve"> </w:t>
      </w:r>
      <w:r>
        <w:rPr>
          <w:b/>
          <w:sz w:val="21"/>
        </w:rPr>
        <w:t>employed,</w:t>
      </w:r>
    </w:p>
    <w:p>
      <w:pPr>
        <w:pStyle w:val="6"/>
        <w:numPr>
          <w:ilvl w:val="0"/>
          <w:numId w:val="8"/>
        </w:numPr>
        <w:tabs>
          <w:tab w:val="left" w:pos="526"/>
        </w:tabs>
        <w:spacing w:before="57" w:after="0" w:line="240" w:lineRule="auto"/>
        <w:ind w:left="525" w:right="0" w:hanging="298"/>
        <w:jc w:val="left"/>
        <w:rPr>
          <w:rFonts w:hint="eastAsia" w:ascii="宋体" w:eastAsia="宋体"/>
          <w:b/>
          <w:sz w:val="21"/>
        </w:rPr>
      </w:pPr>
      <w:r>
        <w:rPr>
          <w:b/>
          <w:sz w:val="21"/>
        </w:rPr>
        <w:t>Draw a Gantt chart illustrating the execution of these</w:t>
      </w:r>
      <w:r>
        <w:rPr>
          <w:b/>
          <w:spacing w:val="-5"/>
          <w:sz w:val="21"/>
        </w:rPr>
        <w:t xml:space="preserve"> </w:t>
      </w:r>
      <w:r>
        <w:rPr>
          <w:b/>
          <w:sz w:val="21"/>
        </w:rPr>
        <w:t>processes</w:t>
      </w:r>
      <w:r>
        <w:rPr>
          <w:rFonts w:hint="eastAsia" w:ascii="宋体" w:eastAsia="宋体"/>
          <w:b/>
          <w:sz w:val="21"/>
        </w:rPr>
        <w:t>；</w:t>
      </w:r>
    </w:p>
    <w:p>
      <w:pPr>
        <w:pStyle w:val="6"/>
        <w:numPr>
          <w:ilvl w:val="0"/>
          <w:numId w:val="8"/>
        </w:numPr>
        <w:tabs>
          <w:tab w:val="left" w:pos="538"/>
        </w:tabs>
        <w:spacing w:before="57" w:after="0" w:line="240" w:lineRule="auto"/>
        <w:ind w:left="537" w:right="0" w:hanging="310"/>
        <w:jc w:val="left"/>
        <w:rPr>
          <w:b/>
          <w:sz w:val="21"/>
        </w:rPr>
      </w:pPr>
      <w:r>
        <w:rPr>
          <w:b/>
          <w:sz w:val="21"/>
        </w:rPr>
        <w:t>Calculate the average waiting</w:t>
      </w:r>
      <w:r>
        <w:rPr>
          <w:b/>
          <w:spacing w:val="-5"/>
          <w:sz w:val="21"/>
        </w:rPr>
        <w:t xml:space="preserve"> </w:t>
      </w:r>
      <w:r>
        <w:rPr>
          <w:b/>
          <w:sz w:val="21"/>
        </w:rPr>
        <w:t>time.</w:t>
      </w:r>
    </w:p>
    <w:p>
      <w:pPr>
        <w:pStyle w:val="6"/>
        <w:numPr>
          <w:ilvl w:val="0"/>
          <w:numId w:val="8"/>
        </w:numPr>
        <w:tabs>
          <w:tab w:val="left" w:pos="514"/>
        </w:tabs>
        <w:spacing w:before="71" w:after="0" w:line="240" w:lineRule="auto"/>
        <w:ind w:left="513" w:right="0" w:hanging="286"/>
        <w:jc w:val="left"/>
        <w:rPr>
          <w:b/>
          <w:sz w:val="21"/>
        </w:rPr>
      </w:pPr>
      <w:r>
        <w:rPr>
          <w:b/>
          <w:sz w:val="21"/>
        </w:rPr>
        <w:t>Calculate the average turnaround</w:t>
      </w:r>
      <w:r>
        <w:rPr>
          <w:b/>
          <w:spacing w:val="-1"/>
          <w:sz w:val="21"/>
        </w:rPr>
        <w:t xml:space="preserve"> </w:t>
      </w:r>
      <w:r>
        <w:rPr>
          <w:b/>
          <w:sz w:val="21"/>
        </w:rPr>
        <w:t>time.</w:t>
      </w:r>
    </w:p>
    <w:p>
      <w:pPr>
        <w:spacing w:after="0" w:line="240" w:lineRule="auto"/>
        <w:jc w:val="left"/>
        <w:rPr>
          <w:sz w:val="21"/>
        </w:rPr>
        <w:sectPr>
          <w:pgSz w:w="11910" w:h="16840"/>
          <w:pgMar w:top="660" w:right="760" w:bottom="780" w:left="1580" w:header="0" w:footer="583" w:gutter="0"/>
        </w:sectPr>
      </w:pPr>
    </w:p>
    <w:p>
      <w:pPr>
        <w:pStyle w:val="6"/>
        <w:numPr>
          <w:ilvl w:val="0"/>
          <w:numId w:val="9"/>
        </w:numPr>
        <w:tabs>
          <w:tab w:val="left" w:pos="526"/>
        </w:tabs>
        <w:spacing w:before="64" w:after="0" w:line="391" w:lineRule="auto"/>
        <w:ind w:left="542" w:right="5258" w:hanging="315"/>
        <w:jc w:val="left"/>
        <w:rPr>
          <w:b/>
          <w:sz w:val="21"/>
        </w:rPr>
      </w:pPr>
      <w:r>
        <w:drawing>
          <wp:anchor distT="0" distB="0" distL="0" distR="0" simplePos="0" relativeHeight="1024" behindDoc="0" locked="0" layoutInCell="1" allowOverlap="1">
            <wp:simplePos x="0" y="0"/>
            <wp:positionH relativeFrom="page">
              <wp:posOffset>1373505</wp:posOffset>
            </wp:positionH>
            <wp:positionV relativeFrom="paragraph">
              <wp:posOffset>574675</wp:posOffset>
            </wp:positionV>
            <wp:extent cx="4821555" cy="195135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6" cstate="print"/>
                    <a:stretch>
                      <a:fillRect/>
                    </a:stretch>
                  </pic:blipFill>
                  <pic:spPr>
                    <a:xfrm>
                      <a:off x="0" y="0"/>
                      <a:ext cx="4821309" cy="1951481"/>
                    </a:xfrm>
                    <a:prstGeom prst="rect">
                      <a:avLst/>
                    </a:prstGeom>
                  </pic:spPr>
                </pic:pic>
              </a:graphicData>
            </a:graphic>
          </wp:anchor>
        </w:drawing>
      </w:r>
      <w:r>
        <w:rPr>
          <w:b/>
          <w:i/>
          <w:sz w:val="21"/>
        </w:rPr>
        <w:t xml:space="preserve">preemptive </w:t>
      </w:r>
      <w:r>
        <w:rPr>
          <w:b/>
          <w:sz w:val="21"/>
        </w:rPr>
        <w:t>priority scheduling algorithms. (a)</w:t>
      </w:r>
    </w:p>
    <w:p>
      <w:pPr>
        <w:pStyle w:val="2"/>
        <w:spacing w:before="7"/>
        <w:rPr>
          <w:sz w:val="23"/>
        </w:rPr>
      </w:pPr>
    </w:p>
    <w:p>
      <w:pPr>
        <w:pStyle w:val="6"/>
        <w:numPr>
          <w:ilvl w:val="1"/>
          <w:numId w:val="8"/>
        </w:numPr>
        <w:tabs>
          <w:tab w:val="left" w:pos="852"/>
          <w:tab w:val="left" w:pos="3330"/>
        </w:tabs>
        <w:spacing w:before="0" w:after="0" w:line="240" w:lineRule="auto"/>
        <w:ind w:left="851" w:right="0" w:hanging="309"/>
        <w:jc w:val="left"/>
        <w:rPr>
          <w:b/>
          <w:sz w:val="21"/>
        </w:rPr>
      </w:pPr>
      <w:r>
        <w:rPr>
          <w:b/>
          <w:sz w:val="21"/>
        </w:rPr>
        <w:t>the average</w:t>
      </w:r>
      <w:r>
        <w:rPr>
          <w:b/>
          <w:spacing w:val="-5"/>
          <w:sz w:val="21"/>
        </w:rPr>
        <w:t xml:space="preserve"> </w:t>
      </w:r>
      <w:r>
        <w:rPr>
          <w:b/>
          <w:sz w:val="21"/>
        </w:rPr>
        <w:t>waiting time:</w:t>
      </w:r>
      <w:r>
        <w:rPr>
          <w:b/>
          <w:sz w:val="21"/>
        </w:rPr>
        <w:tab/>
      </w:r>
      <w:r>
        <w:rPr>
          <w:b/>
          <w:sz w:val="21"/>
        </w:rPr>
        <w:t>(12+9+0+1)/4=5.5</w:t>
      </w:r>
    </w:p>
    <w:p>
      <w:pPr>
        <w:pStyle w:val="6"/>
        <w:numPr>
          <w:ilvl w:val="1"/>
          <w:numId w:val="8"/>
        </w:numPr>
        <w:tabs>
          <w:tab w:val="left" w:pos="828"/>
          <w:tab w:val="left" w:pos="3686"/>
        </w:tabs>
        <w:spacing w:before="150" w:after="0" w:line="240" w:lineRule="auto"/>
        <w:ind w:left="827" w:right="0" w:hanging="285"/>
        <w:jc w:val="left"/>
        <w:rPr>
          <w:b/>
          <w:sz w:val="21"/>
        </w:rPr>
      </w:pPr>
      <w:r>
        <w:rPr>
          <w:b/>
          <w:sz w:val="21"/>
        </w:rPr>
        <w:t>the average</w:t>
      </w:r>
      <w:r>
        <w:rPr>
          <w:b/>
          <w:spacing w:val="-4"/>
          <w:sz w:val="21"/>
        </w:rPr>
        <w:t xml:space="preserve"> </w:t>
      </w:r>
      <w:r>
        <w:rPr>
          <w:b/>
          <w:sz w:val="21"/>
        </w:rPr>
        <w:t>turnaround</w:t>
      </w:r>
      <w:r>
        <w:rPr>
          <w:b/>
          <w:spacing w:val="-4"/>
          <w:sz w:val="21"/>
        </w:rPr>
        <w:t xml:space="preserve"> </w:t>
      </w:r>
      <w:r>
        <w:rPr>
          <w:b/>
          <w:sz w:val="21"/>
        </w:rPr>
        <w:t>time:</w:t>
      </w:r>
      <w:r>
        <w:rPr>
          <w:b/>
          <w:sz w:val="21"/>
        </w:rPr>
        <w:tab/>
      </w:r>
      <w:r>
        <w:rPr>
          <w:b/>
          <w:sz w:val="21"/>
        </w:rPr>
        <w:t>(17+12+3+7)/4=9.75</w:t>
      </w:r>
    </w:p>
    <w:p>
      <w:pPr>
        <w:pStyle w:val="6"/>
        <w:numPr>
          <w:ilvl w:val="0"/>
          <w:numId w:val="9"/>
        </w:numPr>
        <w:tabs>
          <w:tab w:val="left" w:pos="420"/>
        </w:tabs>
        <w:spacing w:before="145" w:after="0" w:line="391" w:lineRule="auto"/>
        <w:ind w:left="542" w:right="4938" w:hanging="420"/>
        <w:jc w:val="left"/>
        <w:rPr>
          <w:b/>
          <w:sz w:val="21"/>
        </w:rPr>
      </w:pPr>
      <w:r>
        <w:drawing>
          <wp:anchor distT="0" distB="0" distL="0" distR="0" simplePos="0" relativeHeight="1024" behindDoc="0" locked="0" layoutInCell="1" allowOverlap="1">
            <wp:simplePos x="0" y="0"/>
            <wp:positionH relativeFrom="page">
              <wp:posOffset>1406525</wp:posOffset>
            </wp:positionH>
            <wp:positionV relativeFrom="paragraph">
              <wp:posOffset>679450</wp:posOffset>
            </wp:positionV>
            <wp:extent cx="4743450" cy="183324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7" cstate="print"/>
                    <a:stretch>
                      <a:fillRect/>
                    </a:stretch>
                  </pic:blipFill>
                  <pic:spPr>
                    <a:xfrm>
                      <a:off x="0" y="0"/>
                      <a:ext cx="4743470" cy="1833372"/>
                    </a:xfrm>
                    <a:prstGeom prst="rect">
                      <a:avLst/>
                    </a:prstGeom>
                  </pic:spPr>
                </pic:pic>
              </a:graphicData>
            </a:graphic>
          </wp:anchor>
        </w:drawing>
      </w:r>
      <w:r>
        <w:rPr>
          <w:b/>
          <w:i/>
          <w:sz w:val="21"/>
        </w:rPr>
        <w:t xml:space="preserve">non-preemptive </w:t>
      </w:r>
      <w:r>
        <w:rPr>
          <w:b/>
          <w:sz w:val="21"/>
        </w:rPr>
        <w:t>priority scheduling algorithms: (a)</w:t>
      </w:r>
    </w:p>
    <w:p>
      <w:pPr>
        <w:pStyle w:val="2"/>
        <w:spacing w:before="5"/>
        <w:rPr>
          <w:sz w:val="32"/>
        </w:rPr>
      </w:pPr>
    </w:p>
    <w:p>
      <w:pPr>
        <w:pStyle w:val="6"/>
        <w:numPr>
          <w:ilvl w:val="0"/>
          <w:numId w:val="10"/>
        </w:numPr>
        <w:tabs>
          <w:tab w:val="left" w:pos="852"/>
          <w:tab w:val="left" w:pos="3330"/>
        </w:tabs>
        <w:spacing w:before="0" w:after="0" w:line="240" w:lineRule="auto"/>
        <w:ind w:left="851" w:right="0" w:hanging="309"/>
        <w:jc w:val="left"/>
        <w:rPr>
          <w:b/>
          <w:sz w:val="21"/>
        </w:rPr>
      </w:pPr>
      <w:r>
        <w:rPr>
          <w:b/>
          <w:sz w:val="21"/>
        </w:rPr>
        <w:t>the average</w:t>
      </w:r>
      <w:r>
        <w:rPr>
          <w:b/>
          <w:spacing w:val="-5"/>
          <w:sz w:val="21"/>
        </w:rPr>
        <w:t xml:space="preserve"> </w:t>
      </w:r>
      <w:r>
        <w:rPr>
          <w:b/>
          <w:sz w:val="21"/>
        </w:rPr>
        <w:t>waiting time:</w:t>
      </w:r>
      <w:r>
        <w:rPr>
          <w:b/>
          <w:sz w:val="21"/>
        </w:rPr>
        <w:tab/>
      </w:r>
      <w:r>
        <w:rPr>
          <w:b/>
          <w:sz w:val="21"/>
        </w:rPr>
        <w:t>(0+13+3+4)/4=5</w:t>
      </w:r>
    </w:p>
    <w:p>
      <w:pPr>
        <w:pStyle w:val="6"/>
        <w:numPr>
          <w:ilvl w:val="0"/>
          <w:numId w:val="10"/>
        </w:numPr>
        <w:tabs>
          <w:tab w:val="left" w:pos="828"/>
          <w:tab w:val="left" w:pos="3686"/>
        </w:tabs>
        <w:spacing w:before="150" w:after="0" w:line="240" w:lineRule="auto"/>
        <w:ind w:left="827" w:right="0" w:hanging="285"/>
        <w:jc w:val="left"/>
        <w:rPr>
          <w:b/>
          <w:sz w:val="21"/>
        </w:rPr>
      </w:pPr>
      <w:r>
        <w:rPr>
          <w:b/>
          <w:sz w:val="21"/>
        </w:rPr>
        <w:t>the average</w:t>
      </w:r>
      <w:r>
        <w:rPr>
          <w:b/>
          <w:spacing w:val="-4"/>
          <w:sz w:val="21"/>
        </w:rPr>
        <w:t xml:space="preserve"> </w:t>
      </w:r>
      <w:r>
        <w:rPr>
          <w:b/>
          <w:sz w:val="21"/>
        </w:rPr>
        <w:t>turnaround</w:t>
      </w:r>
      <w:r>
        <w:rPr>
          <w:b/>
          <w:spacing w:val="-4"/>
          <w:sz w:val="21"/>
        </w:rPr>
        <w:t xml:space="preserve"> </w:t>
      </w:r>
      <w:r>
        <w:rPr>
          <w:b/>
          <w:sz w:val="21"/>
        </w:rPr>
        <w:t>time:</w:t>
      </w:r>
      <w:r>
        <w:rPr>
          <w:b/>
          <w:sz w:val="21"/>
        </w:rPr>
        <w:tab/>
      </w:r>
      <w:r>
        <w:rPr>
          <w:b/>
          <w:sz w:val="21"/>
        </w:rPr>
        <w:t>(5+16+6+10)/4=9.25</w:t>
      </w:r>
    </w:p>
    <w:p>
      <w:pPr>
        <w:spacing w:after="0" w:line="240" w:lineRule="auto"/>
        <w:jc w:val="left"/>
        <w:rPr>
          <w:sz w:val="21"/>
        </w:rPr>
        <w:sectPr>
          <w:pgSz w:w="11910" w:h="16840"/>
          <w:pgMar w:top="700" w:right="760" w:bottom="780" w:left="1580" w:header="0" w:footer="583" w:gutter="0"/>
        </w:sectPr>
      </w:pPr>
    </w:p>
    <w:p>
      <w:pPr>
        <w:pStyle w:val="6"/>
        <w:numPr>
          <w:ilvl w:val="0"/>
          <w:numId w:val="11"/>
        </w:numPr>
        <w:tabs>
          <w:tab w:val="left" w:pos="346"/>
        </w:tabs>
        <w:spacing w:before="66" w:after="0" w:line="309" w:lineRule="auto"/>
        <w:ind w:left="122" w:right="930" w:firstLine="0"/>
        <w:jc w:val="both"/>
        <w:rPr>
          <w:b/>
          <w:sz w:val="21"/>
        </w:rPr>
      </w:pPr>
      <w:r>
        <w:rPr>
          <w:b/>
          <w:sz w:val="21"/>
        </w:rPr>
        <w:t>(20 points ) There is a plate that can hold only one apple or can hold three oranges. Father put an apple once a time into the plate; mother put an orange once a time into the plate. If there is already one or two oranges on the plate, the mother can put another orange into the plate.</w:t>
      </w:r>
    </w:p>
    <w:p>
      <w:pPr>
        <w:pStyle w:val="2"/>
        <w:spacing w:before="2" w:line="309" w:lineRule="auto"/>
        <w:ind w:left="122" w:right="932"/>
      </w:pPr>
      <w:r>
        <w:t>Son takes an apple from the plate and eats. Daughter takes an orange from the plate once a time and eats.</w:t>
      </w:r>
    </w:p>
    <w:p>
      <w:pPr>
        <w:pStyle w:val="2"/>
        <w:spacing w:before="1"/>
        <w:ind w:left="122"/>
      </w:pPr>
      <w:r>
        <w:t>The processes for the father, mother, son, and daughter are shown as followings.</w:t>
      </w:r>
    </w:p>
    <w:p>
      <w:pPr>
        <w:pStyle w:val="2"/>
        <w:spacing w:before="71" w:line="309" w:lineRule="auto"/>
        <w:ind w:left="122" w:right="1383"/>
      </w:pPr>
      <w:r>
        <w:t>In order to synchronize these processes, please design semaphores and complete these processes by using wait() and signal() operations on</w:t>
      </w:r>
      <w:r>
        <w:rPr>
          <w:spacing w:val="-9"/>
        </w:rPr>
        <w:t xml:space="preserve"> </w:t>
      </w:r>
      <w:r>
        <w:t>semaphores.</w:t>
      </w:r>
    </w:p>
    <w:p>
      <w:pPr>
        <w:pStyle w:val="6"/>
        <w:numPr>
          <w:ilvl w:val="0"/>
          <w:numId w:val="12"/>
        </w:numPr>
        <w:tabs>
          <w:tab w:val="left" w:pos="420"/>
        </w:tabs>
        <w:spacing w:before="1" w:after="0" w:line="309" w:lineRule="auto"/>
        <w:ind w:left="122" w:right="4995" w:firstLine="0"/>
        <w:jc w:val="left"/>
        <w:rPr>
          <w:b/>
          <w:sz w:val="21"/>
        </w:rPr>
      </w:pPr>
      <w:r>
        <w:rPr>
          <w:b/>
          <w:sz w:val="21"/>
        </w:rPr>
        <w:t>Define semaphores needed and initialize them.</w:t>
      </w:r>
      <w:r>
        <w:rPr>
          <w:b/>
          <w:color w:val="0000FF"/>
          <w:sz w:val="21"/>
        </w:rPr>
        <w:t xml:space="preserve"> SEMAPHORES</w:t>
      </w:r>
    </w:p>
    <w:p>
      <w:pPr>
        <w:pStyle w:val="2"/>
        <w:tabs>
          <w:tab w:val="left" w:pos="2221"/>
        </w:tabs>
        <w:spacing w:before="1"/>
        <w:ind w:left="541"/>
      </w:pPr>
      <w:r>
        <w:rPr>
          <w:color w:val="0000FF"/>
        </w:rPr>
        <w:t>Splate=1;</w:t>
      </w:r>
      <w:r>
        <w:rPr>
          <w:color w:val="0000FF"/>
        </w:rPr>
        <w:tab/>
      </w:r>
      <w:r>
        <w:rPr>
          <w:color w:val="0000FF"/>
        </w:rPr>
        <w:t>Used for mutual exclusion use of the</w:t>
      </w:r>
      <w:r>
        <w:rPr>
          <w:color w:val="0000FF"/>
          <w:spacing w:val="-15"/>
        </w:rPr>
        <w:t xml:space="preserve"> </w:t>
      </w:r>
      <w:r>
        <w:rPr>
          <w:color w:val="0000FF"/>
        </w:rPr>
        <w:t>plate.</w:t>
      </w:r>
    </w:p>
    <w:p>
      <w:pPr>
        <w:pStyle w:val="2"/>
        <w:tabs>
          <w:tab w:val="left" w:pos="2221"/>
          <w:tab w:val="left" w:pos="2642"/>
        </w:tabs>
        <w:spacing w:before="70" w:line="309" w:lineRule="auto"/>
        <w:ind w:left="541" w:right="1266"/>
      </w:pPr>
      <w:r>
        <w:rPr>
          <w:color w:val="0000FF"/>
        </w:rPr>
        <w:t>Sapple=0;</w:t>
      </w:r>
      <w:r>
        <w:rPr>
          <w:color w:val="0000FF"/>
        </w:rPr>
        <w:tab/>
      </w:r>
      <w:r>
        <w:rPr>
          <w:color w:val="0000FF"/>
        </w:rPr>
        <w:t>Used for synchronization between the process father and son. Sorange=0;</w:t>
      </w:r>
      <w:r>
        <w:rPr>
          <w:color w:val="0000FF"/>
        </w:rPr>
        <w:tab/>
      </w:r>
      <w:r>
        <w:rPr>
          <w:color w:val="0000FF"/>
        </w:rPr>
        <w:t xml:space="preserve">Used for synchronization between the process mother and </w:t>
      </w:r>
      <w:r>
        <w:rPr>
          <w:color w:val="0000FF"/>
          <w:spacing w:val="-3"/>
        </w:rPr>
        <w:t xml:space="preserve">daughter. </w:t>
      </w:r>
      <w:r>
        <w:rPr>
          <w:color w:val="0000FF"/>
        </w:rPr>
        <w:t>MUTEX_OC=1;</w:t>
      </w:r>
      <w:r>
        <w:rPr>
          <w:color w:val="0000FF"/>
        </w:rPr>
        <w:tab/>
      </w:r>
      <w:r>
        <w:rPr>
          <w:color w:val="0000FF"/>
        </w:rPr>
        <w:tab/>
      </w:r>
      <w:r>
        <w:rPr>
          <w:color w:val="0000FF"/>
        </w:rPr>
        <w:t>Used for mutual exclusion operation on variable</w:t>
      </w:r>
      <w:r>
        <w:rPr>
          <w:color w:val="0000FF"/>
          <w:spacing w:val="-16"/>
        </w:rPr>
        <w:t xml:space="preserve"> </w:t>
      </w:r>
      <w:r>
        <w:rPr>
          <w:color w:val="0000FF"/>
        </w:rPr>
        <w:t>orange_count.</w:t>
      </w:r>
    </w:p>
    <w:p>
      <w:pPr>
        <w:pStyle w:val="2"/>
        <w:tabs>
          <w:tab w:val="left" w:pos="2642"/>
        </w:tabs>
        <w:spacing w:before="2" w:line="309" w:lineRule="auto"/>
        <w:ind w:left="541" w:right="114"/>
      </w:pPr>
      <w:r>
        <w:rPr>
          <w:color w:val="0000FF"/>
        </w:rPr>
        <w:t>MUTEX_MD=1;</w:t>
      </w:r>
      <w:r>
        <w:rPr>
          <w:color w:val="0000FF"/>
        </w:rPr>
        <w:tab/>
      </w:r>
      <w:r>
        <w:rPr>
          <w:color w:val="0000FF"/>
        </w:rPr>
        <w:t xml:space="preserve">Used for mutual exclusion operation on plate between mother and </w:t>
      </w:r>
      <w:r>
        <w:rPr>
          <w:color w:val="0000FF"/>
          <w:spacing w:val="-3"/>
        </w:rPr>
        <w:t xml:space="preserve">daughter. </w:t>
      </w:r>
      <w:r>
        <w:rPr>
          <w:color w:val="0000FF"/>
        </w:rPr>
        <w:t>Orange_ROOM=3; Used to record the rooms left for keeping</w:t>
      </w:r>
      <w:r>
        <w:rPr>
          <w:color w:val="0000FF"/>
          <w:spacing w:val="-17"/>
        </w:rPr>
        <w:t xml:space="preserve"> </w:t>
      </w:r>
      <w:r>
        <w:rPr>
          <w:color w:val="0000FF"/>
        </w:rPr>
        <w:t>oranges.</w:t>
      </w:r>
    </w:p>
    <w:p>
      <w:pPr>
        <w:pStyle w:val="2"/>
        <w:spacing w:before="1"/>
        <w:ind w:left="122"/>
        <w:jc w:val="both"/>
      </w:pPr>
      <w:r>
        <w:rPr>
          <w:color w:val="0000FF"/>
        </w:rPr>
        <w:t>VARIABLE</w:t>
      </w:r>
    </w:p>
    <w:p>
      <w:pPr>
        <w:pStyle w:val="2"/>
        <w:spacing w:before="71"/>
        <w:ind w:left="541"/>
      </w:pPr>
      <w:r>
        <w:rPr>
          <w:color w:val="0000FF"/>
        </w:rPr>
        <w:t>orange_count=0; Used to record the number of oranges kept in the plate.</w:t>
      </w:r>
    </w:p>
    <w:p>
      <w:pPr>
        <w:pStyle w:val="6"/>
        <w:numPr>
          <w:ilvl w:val="0"/>
          <w:numId w:val="12"/>
        </w:numPr>
        <w:tabs>
          <w:tab w:val="left" w:pos="521"/>
        </w:tabs>
        <w:spacing w:before="70" w:after="0" w:line="240" w:lineRule="auto"/>
        <w:ind w:left="520" w:right="0" w:hanging="293"/>
        <w:jc w:val="left"/>
        <w:rPr>
          <w:b/>
          <w:sz w:val="21"/>
        </w:rPr>
      </w:pPr>
      <w:r>
        <w:rPr>
          <w:b/>
          <w:sz w:val="21"/>
        </w:rPr>
        <w:t>Write appropriate code segmentation for each place marked by number from (1) to</w:t>
      </w:r>
      <w:r>
        <w:rPr>
          <w:b/>
          <w:spacing w:val="-27"/>
          <w:sz w:val="21"/>
        </w:rPr>
        <w:t xml:space="preserve"> </w:t>
      </w:r>
      <w:r>
        <w:rPr>
          <w:b/>
          <w:sz w:val="21"/>
        </w:rPr>
        <w:t>(8).</w:t>
      </w:r>
    </w:p>
    <w:p>
      <w:pPr>
        <w:pStyle w:val="2"/>
        <w:spacing w:before="10"/>
        <w:rPr>
          <w:sz w:val="23"/>
        </w:rPr>
      </w:pPr>
    </w:p>
    <w:tbl>
      <w:tblPr>
        <w:tblStyle w:val="4"/>
        <w:tblW w:w="8276" w:type="dxa"/>
        <w:tblInd w:w="2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953"/>
        <w:gridCol w:w="4323"/>
      </w:tblGrid>
      <w:tr>
        <w:tblPrEx>
          <w:tblLayout w:type="fixed"/>
          <w:tblCellMar>
            <w:top w:w="0" w:type="dxa"/>
            <w:left w:w="0" w:type="dxa"/>
            <w:bottom w:w="0" w:type="dxa"/>
            <w:right w:w="0" w:type="dxa"/>
          </w:tblCellMar>
        </w:tblPrEx>
        <w:trPr>
          <w:trHeight w:val="2512" w:hRule="atLeast"/>
        </w:trPr>
        <w:tc>
          <w:tcPr>
            <w:tcW w:w="3953" w:type="dxa"/>
          </w:tcPr>
          <w:p>
            <w:pPr>
              <w:pStyle w:val="7"/>
              <w:spacing w:before="63"/>
              <w:ind w:left="105"/>
              <w:jc w:val="left"/>
              <w:rPr>
                <w:b/>
                <w:sz w:val="21"/>
              </w:rPr>
            </w:pPr>
            <w:r>
              <w:rPr>
                <w:b/>
                <w:sz w:val="21"/>
              </w:rPr>
              <w:t>Father:</w:t>
            </w:r>
          </w:p>
          <w:p>
            <w:pPr>
              <w:pStyle w:val="7"/>
              <w:spacing w:before="116"/>
              <w:ind w:left="105"/>
              <w:jc w:val="left"/>
              <w:rPr>
                <w:b/>
                <w:sz w:val="21"/>
              </w:rPr>
            </w:pPr>
            <w:r>
              <w:rPr>
                <w:b/>
                <w:sz w:val="21"/>
              </w:rPr>
              <w:t>while(true){</w:t>
            </w:r>
          </w:p>
          <w:p>
            <w:pPr>
              <w:pStyle w:val="7"/>
              <w:numPr>
                <w:ilvl w:val="0"/>
                <w:numId w:val="13"/>
              </w:numPr>
              <w:tabs>
                <w:tab w:val="left" w:pos="558"/>
                <w:tab w:val="left" w:pos="559"/>
              </w:tabs>
              <w:spacing w:before="119" w:after="0" w:line="240" w:lineRule="auto"/>
              <w:ind w:left="558" w:right="0" w:hanging="453"/>
              <w:jc w:val="left"/>
              <w:rPr>
                <w:b/>
                <w:sz w:val="21"/>
              </w:rPr>
            </w:pPr>
            <w:r>
              <w:rPr>
                <w:b/>
                <w:color w:val="0000FF"/>
                <w:sz w:val="21"/>
              </w:rPr>
              <w:t>wait(Splate);</w:t>
            </w:r>
          </w:p>
          <w:p>
            <w:pPr>
              <w:pStyle w:val="7"/>
              <w:spacing w:before="116"/>
              <w:ind w:left="527"/>
              <w:jc w:val="left"/>
              <w:rPr>
                <w:b/>
                <w:sz w:val="21"/>
              </w:rPr>
            </w:pPr>
            <w:r>
              <w:rPr>
                <w:b/>
                <w:sz w:val="21"/>
              </w:rPr>
              <w:t>Put an apple into the plate;</w:t>
            </w:r>
          </w:p>
          <w:p>
            <w:pPr>
              <w:pStyle w:val="7"/>
              <w:numPr>
                <w:ilvl w:val="0"/>
                <w:numId w:val="13"/>
              </w:numPr>
              <w:tabs>
                <w:tab w:val="left" w:pos="561"/>
                <w:tab w:val="left" w:pos="562"/>
              </w:tabs>
              <w:spacing w:before="118" w:after="0" w:line="240" w:lineRule="auto"/>
              <w:ind w:left="561" w:right="0" w:hanging="456"/>
              <w:jc w:val="left"/>
              <w:rPr>
                <w:b/>
                <w:sz w:val="21"/>
              </w:rPr>
            </w:pPr>
            <w:r>
              <w:rPr>
                <w:b/>
                <w:color w:val="0000FF"/>
                <w:sz w:val="21"/>
              </w:rPr>
              <w:t>signal(Sapple);</w:t>
            </w:r>
          </w:p>
          <w:p>
            <w:pPr>
              <w:pStyle w:val="7"/>
              <w:spacing w:before="116"/>
              <w:ind w:left="525"/>
              <w:jc w:val="left"/>
              <w:rPr>
                <w:b/>
                <w:sz w:val="21"/>
              </w:rPr>
            </w:pPr>
            <w:r>
              <w:rPr>
                <w:b/>
                <w:w w:val="100"/>
                <w:sz w:val="21"/>
              </w:rPr>
              <w:t>}</w:t>
            </w:r>
          </w:p>
        </w:tc>
        <w:tc>
          <w:tcPr>
            <w:tcW w:w="4323" w:type="dxa"/>
          </w:tcPr>
          <w:p>
            <w:pPr>
              <w:pStyle w:val="7"/>
              <w:spacing w:before="63"/>
              <w:ind w:left="105"/>
              <w:jc w:val="left"/>
              <w:rPr>
                <w:b/>
                <w:sz w:val="21"/>
              </w:rPr>
            </w:pPr>
            <w:r>
              <w:rPr>
                <w:b/>
                <w:sz w:val="21"/>
              </w:rPr>
              <w:t>Son:</w:t>
            </w:r>
          </w:p>
          <w:p>
            <w:pPr>
              <w:pStyle w:val="7"/>
              <w:spacing w:before="116"/>
              <w:ind w:left="105"/>
              <w:jc w:val="left"/>
              <w:rPr>
                <w:b/>
                <w:sz w:val="21"/>
              </w:rPr>
            </w:pPr>
            <w:r>
              <w:rPr>
                <w:b/>
                <w:sz w:val="21"/>
              </w:rPr>
              <w:t>while(true){</w:t>
            </w:r>
          </w:p>
          <w:p>
            <w:pPr>
              <w:pStyle w:val="7"/>
              <w:numPr>
                <w:ilvl w:val="0"/>
                <w:numId w:val="14"/>
              </w:numPr>
              <w:tabs>
                <w:tab w:val="left" w:pos="559"/>
                <w:tab w:val="left" w:pos="560"/>
              </w:tabs>
              <w:spacing w:before="119" w:after="0" w:line="240" w:lineRule="auto"/>
              <w:ind w:left="559" w:right="0" w:hanging="454"/>
              <w:jc w:val="left"/>
              <w:rPr>
                <w:b/>
                <w:sz w:val="21"/>
              </w:rPr>
            </w:pPr>
            <w:r>
              <w:rPr>
                <w:b/>
                <w:color w:val="0000FF"/>
                <w:sz w:val="21"/>
              </w:rPr>
              <w:t>wait(Sapple);</w:t>
            </w:r>
          </w:p>
          <w:p>
            <w:pPr>
              <w:pStyle w:val="7"/>
              <w:spacing w:before="116"/>
              <w:ind w:left="528"/>
              <w:jc w:val="left"/>
              <w:rPr>
                <w:b/>
                <w:sz w:val="21"/>
              </w:rPr>
            </w:pPr>
            <w:r>
              <w:rPr>
                <w:b/>
                <w:sz w:val="21"/>
              </w:rPr>
              <w:t>Take the apple from the plate;</w:t>
            </w:r>
          </w:p>
          <w:p>
            <w:pPr>
              <w:pStyle w:val="7"/>
              <w:numPr>
                <w:ilvl w:val="0"/>
                <w:numId w:val="14"/>
              </w:numPr>
              <w:tabs>
                <w:tab w:val="left" w:pos="561"/>
                <w:tab w:val="left" w:pos="562"/>
              </w:tabs>
              <w:spacing w:before="118" w:after="0" w:line="355" w:lineRule="auto"/>
              <w:ind w:left="528" w:right="2452" w:hanging="423"/>
              <w:jc w:val="left"/>
              <w:rPr>
                <w:b/>
                <w:sz w:val="21"/>
              </w:rPr>
            </w:pPr>
            <w:r>
              <w:rPr>
                <w:b/>
                <w:color w:val="0000FF"/>
                <w:spacing w:val="-1"/>
                <w:sz w:val="21"/>
              </w:rPr>
              <w:t>signal(Splate);</w:t>
            </w:r>
            <w:r>
              <w:rPr>
                <w:b/>
                <w:spacing w:val="-1"/>
                <w:sz w:val="21"/>
              </w:rPr>
              <w:t xml:space="preserve"> </w:t>
            </w:r>
            <w:r>
              <w:rPr>
                <w:b/>
                <w:sz w:val="21"/>
              </w:rPr>
              <w:t>eats the</w:t>
            </w:r>
            <w:r>
              <w:rPr>
                <w:b/>
                <w:spacing w:val="-1"/>
                <w:sz w:val="21"/>
              </w:rPr>
              <w:t xml:space="preserve"> </w:t>
            </w:r>
            <w:r>
              <w:rPr>
                <w:b/>
                <w:sz w:val="21"/>
              </w:rPr>
              <w:t>apple;</w:t>
            </w:r>
          </w:p>
          <w:p>
            <w:pPr>
              <w:pStyle w:val="7"/>
              <w:spacing w:before="3"/>
              <w:ind w:left="105"/>
              <w:jc w:val="left"/>
              <w:rPr>
                <w:b/>
                <w:sz w:val="21"/>
              </w:rPr>
            </w:pPr>
            <w:r>
              <w:rPr>
                <w:b/>
                <w:w w:val="1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5616" w:hRule="atLeast"/>
        </w:trPr>
        <w:tc>
          <w:tcPr>
            <w:tcW w:w="3953" w:type="dxa"/>
          </w:tcPr>
          <w:p>
            <w:pPr>
              <w:pStyle w:val="7"/>
              <w:ind w:left="105"/>
              <w:jc w:val="left"/>
              <w:rPr>
                <w:b/>
                <w:sz w:val="21"/>
              </w:rPr>
            </w:pPr>
            <w:r>
              <w:rPr>
                <w:b/>
                <w:sz w:val="21"/>
              </w:rPr>
              <w:t>Mother:</w:t>
            </w:r>
          </w:p>
          <w:p>
            <w:pPr>
              <w:pStyle w:val="7"/>
              <w:spacing w:before="191"/>
              <w:ind w:left="105"/>
              <w:jc w:val="left"/>
              <w:rPr>
                <w:b/>
                <w:sz w:val="21"/>
              </w:rPr>
            </w:pPr>
            <w:r>
              <w:rPr>
                <w:b/>
                <w:sz w:val="21"/>
              </w:rPr>
              <w:t>while(true){</w:t>
            </w:r>
          </w:p>
          <w:p>
            <w:pPr>
              <w:pStyle w:val="7"/>
              <w:tabs>
                <w:tab w:val="left" w:pos="489"/>
              </w:tabs>
              <w:spacing w:before="190" w:line="429" w:lineRule="auto"/>
              <w:ind w:left="527" w:right="1451" w:hanging="423"/>
              <w:jc w:val="left"/>
              <w:rPr>
                <w:b/>
                <w:sz w:val="21"/>
              </w:rPr>
            </w:pPr>
            <w:r>
              <w:rPr>
                <w:b/>
                <w:color w:val="0000FF"/>
                <w:sz w:val="21"/>
              </w:rPr>
              <w:t>5)</w:t>
            </w:r>
            <w:r>
              <w:rPr>
                <w:b/>
                <w:color w:val="0000FF"/>
                <w:sz w:val="21"/>
              </w:rPr>
              <w:tab/>
            </w:r>
            <w:r>
              <w:rPr>
                <w:b/>
                <w:color w:val="0000FF"/>
                <w:spacing w:val="-1"/>
                <w:sz w:val="21"/>
              </w:rPr>
              <w:t xml:space="preserve">wait(orange_ROOM); </w:t>
            </w:r>
            <w:r>
              <w:rPr>
                <w:b/>
                <w:color w:val="0000FF"/>
                <w:sz w:val="21"/>
              </w:rPr>
              <w:t>wait(MUTEX_OC); orange_count++;</w:t>
            </w:r>
          </w:p>
          <w:p>
            <w:pPr>
              <w:pStyle w:val="7"/>
              <w:tabs>
                <w:tab w:val="left" w:pos="2627"/>
              </w:tabs>
              <w:spacing w:before="0" w:line="429" w:lineRule="auto"/>
              <w:ind w:left="527" w:right="156"/>
              <w:jc w:val="left"/>
              <w:rPr>
                <w:b/>
                <w:sz w:val="21"/>
              </w:rPr>
            </w:pPr>
            <w:r>
              <w:rPr>
                <w:b/>
                <w:color w:val="0000FF"/>
                <w:sz w:val="21"/>
              </w:rPr>
              <w:t>if (orange_count==1)</w:t>
            </w:r>
            <w:r>
              <w:rPr>
                <w:b/>
                <w:color w:val="0000FF"/>
                <w:sz w:val="21"/>
              </w:rPr>
              <w:tab/>
            </w:r>
            <w:r>
              <w:rPr>
                <w:b/>
                <w:color w:val="0000FF"/>
                <w:spacing w:val="-3"/>
                <w:sz w:val="21"/>
              </w:rPr>
              <w:t xml:space="preserve">wait(Splate); </w:t>
            </w:r>
            <w:r>
              <w:rPr>
                <w:b/>
                <w:color w:val="0000FF"/>
                <w:sz w:val="21"/>
              </w:rPr>
              <w:t>signal(MUTEX_OC); wait(MUTEX_MD);</w:t>
            </w:r>
          </w:p>
          <w:p>
            <w:pPr>
              <w:pStyle w:val="7"/>
              <w:spacing w:before="0" w:line="429" w:lineRule="auto"/>
              <w:ind w:left="527" w:right="835"/>
              <w:jc w:val="left"/>
              <w:rPr>
                <w:b/>
                <w:sz w:val="21"/>
              </w:rPr>
            </w:pPr>
            <w:r>
              <w:rPr>
                <w:b/>
                <w:sz w:val="21"/>
              </w:rPr>
              <w:t xml:space="preserve">Put an orange into the plate; </w:t>
            </w:r>
            <w:r>
              <w:rPr>
                <w:b/>
                <w:color w:val="0000FF"/>
                <w:sz w:val="21"/>
              </w:rPr>
              <w:t>signal(MUTEX_MD);</w:t>
            </w:r>
          </w:p>
          <w:p>
            <w:pPr>
              <w:pStyle w:val="7"/>
              <w:tabs>
                <w:tab w:val="left" w:pos="561"/>
              </w:tabs>
              <w:spacing w:before="0" w:line="241" w:lineRule="exact"/>
              <w:ind w:left="105"/>
              <w:jc w:val="left"/>
              <w:rPr>
                <w:b/>
                <w:sz w:val="21"/>
              </w:rPr>
            </w:pPr>
            <w:r>
              <w:rPr>
                <w:b/>
                <w:color w:val="0000FF"/>
                <w:sz w:val="21"/>
              </w:rPr>
              <w:t>(6)</w:t>
            </w:r>
            <w:r>
              <w:rPr>
                <w:b/>
                <w:color w:val="0000FF"/>
                <w:sz w:val="21"/>
              </w:rPr>
              <w:tab/>
            </w:r>
            <w:r>
              <w:rPr>
                <w:b/>
                <w:color w:val="0000FF"/>
                <w:sz w:val="21"/>
              </w:rPr>
              <w:t>signal(Sorange);</w:t>
            </w:r>
          </w:p>
          <w:p>
            <w:pPr>
              <w:pStyle w:val="7"/>
              <w:spacing w:before="0"/>
              <w:ind w:left="0"/>
              <w:jc w:val="left"/>
              <w:rPr>
                <w:b/>
                <w:sz w:val="22"/>
              </w:rPr>
            </w:pPr>
          </w:p>
          <w:p>
            <w:pPr>
              <w:pStyle w:val="7"/>
              <w:spacing w:before="1"/>
              <w:ind w:left="0"/>
              <w:jc w:val="left"/>
              <w:rPr>
                <w:b/>
                <w:sz w:val="32"/>
              </w:rPr>
            </w:pPr>
          </w:p>
          <w:p>
            <w:pPr>
              <w:pStyle w:val="7"/>
              <w:spacing w:before="0"/>
              <w:ind w:left="525"/>
              <w:jc w:val="left"/>
              <w:rPr>
                <w:b/>
                <w:sz w:val="21"/>
              </w:rPr>
            </w:pPr>
            <w:r>
              <w:rPr>
                <w:b/>
                <w:w w:val="100"/>
                <w:sz w:val="21"/>
              </w:rPr>
              <w:t>}</w:t>
            </w:r>
          </w:p>
        </w:tc>
        <w:tc>
          <w:tcPr>
            <w:tcW w:w="4323" w:type="dxa"/>
          </w:tcPr>
          <w:p>
            <w:pPr>
              <w:pStyle w:val="7"/>
              <w:spacing w:before="156"/>
              <w:ind w:left="105"/>
              <w:jc w:val="left"/>
              <w:rPr>
                <w:b/>
                <w:sz w:val="21"/>
              </w:rPr>
            </w:pPr>
            <w:r>
              <w:rPr>
                <w:b/>
                <w:sz w:val="21"/>
              </w:rPr>
              <w:t>Daughter:</w:t>
            </w:r>
          </w:p>
          <w:p>
            <w:pPr>
              <w:pStyle w:val="7"/>
              <w:spacing w:before="191"/>
              <w:ind w:left="105"/>
              <w:jc w:val="left"/>
              <w:rPr>
                <w:b/>
                <w:sz w:val="21"/>
              </w:rPr>
            </w:pPr>
            <w:r>
              <w:rPr>
                <w:b/>
                <w:sz w:val="21"/>
              </w:rPr>
              <w:t>while(true){</w:t>
            </w:r>
          </w:p>
          <w:p>
            <w:pPr>
              <w:pStyle w:val="7"/>
              <w:numPr>
                <w:ilvl w:val="0"/>
                <w:numId w:val="15"/>
              </w:numPr>
              <w:tabs>
                <w:tab w:val="left" w:pos="559"/>
                <w:tab w:val="left" w:pos="560"/>
              </w:tabs>
              <w:spacing w:before="190" w:after="0" w:line="429" w:lineRule="auto"/>
              <w:ind w:left="528" w:right="1948" w:hanging="423"/>
              <w:jc w:val="left"/>
              <w:rPr>
                <w:b/>
                <w:sz w:val="21"/>
              </w:rPr>
            </w:pPr>
            <w:r>
              <w:rPr>
                <w:b/>
                <w:color w:val="0000FF"/>
                <w:sz w:val="21"/>
              </w:rPr>
              <w:t xml:space="preserve">wait(Sorange); </w:t>
            </w:r>
            <w:r>
              <w:rPr>
                <w:b/>
                <w:color w:val="0000FF"/>
                <w:spacing w:val="-1"/>
                <w:sz w:val="21"/>
              </w:rPr>
              <w:t>wait(MUTEX_MD);</w:t>
            </w:r>
          </w:p>
          <w:p>
            <w:pPr>
              <w:pStyle w:val="7"/>
              <w:spacing w:before="0" w:line="429" w:lineRule="auto"/>
              <w:ind w:left="528" w:hanging="3"/>
              <w:jc w:val="left"/>
              <w:rPr>
                <w:b/>
                <w:sz w:val="21"/>
              </w:rPr>
            </w:pPr>
            <w:r>
              <w:rPr>
                <w:b/>
                <w:sz w:val="21"/>
              </w:rPr>
              <w:t xml:space="preserve">Take an orange from the plate; </w:t>
            </w:r>
            <w:r>
              <w:rPr>
                <w:b/>
                <w:color w:val="0000FF"/>
                <w:sz w:val="21"/>
              </w:rPr>
              <w:t>signal(MUTEX_MD);</w:t>
            </w:r>
          </w:p>
          <w:p>
            <w:pPr>
              <w:pStyle w:val="7"/>
              <w:numPr>
                <w:ilvl w:val="0"/>
                <w:numId w:val="15"/>
              </w:numPr>
              <w:tabs>
                <w:tab w:val="left" w:pos="664"/>
                <w:tab w:val="left" w:pos="665"/>
              </w:tabs>
              <w:spacing w:before="0" w:after="0" w:line="429" w:lineRule="auto"/>
              <w:ind w:left="528" w:right="1845" w:hanging="317"/>
              <w:jc w:val="left"/>
              <w:rPr>
                <w:b/>
                <w:sz w:val="21"/>
              </w:rPr>
            </w:pPr>
            <w:r>
              <w:tab/>
            </w:r>
            <w:r>
              <w:rPr>
                <w:b/>
                <w:color w:val="0000FF"/>
                <w:spacing w:val="-1"/>
                <w:sz w:val="21"/>
              </w:rPr>
              <w:t xml:space="preserve">wait(MUTEX_OC); </w:t>
            </w:r>
            <w:r>
              <w:rPr>
                <w:b/>
                <w:color w:val="0000FF"/>
                <w:sz w:val="21"/>
              </w:rPr>
              <w:t>orange_count--;</w:t>
            </w:r>
          </w:p>
          <w:p>
            <w:pPr>
              <w:pStyle w:val="7"/>
              <w:tabs>
                <w:tab w:val="left" w:pos="2629"/>
              </w:tabs>
              <w:spacing w:before="0" w:line="241" w:lineRule="exact"/>
              <w:ind w:left="528"/>
              <w:jc w:val="left"/>
              <w:rPr>
                <w:b/>
                <w:sz w:val="21"/>
              </w:rPr>
            </w:pPr>
            <w:r>
              <w:rPr>
                <w:b/>
                <w:color w:val="0000FF"/>
                <w:sz w:val="21"/>
              </w:rPr>
              <w:t>if (orange_count==0)</w:t>
            </w:r>
            <w:r>
              <w:rPr>
                <w:b/>
                <w:color w:val="0000FF"/>
                <w:sz w:val="21"/>
              </w:rPr>
              <w:tab/>
            </w:r>
            <w:r>
              <w:rPr>
                <w:b/>
                <w:color w:val="0000FF"/>
                <w:sz w:val="21"/>
              </w:rPr>
              <w:t>signal(Splate);</w:t>
            </w:r>
          </w:p>
          <w:p>
            <w:pPr>
              <w:pStyle w:val="7"/>
              <w:spacing w:before="190" w:line="309" w:lineRule="auto"/>
              <w:ind w:left="525" w:right="1633" w:firstLine="2"/>
              <w:jc w:val="left"/>
              <w:rPr>
                <w:b/>
                <w:sz w:val="21"/>
              </w:rPr>
            </w:pPr>
            <w:r>
              <w:rPr>
                <w:b/>
                <w:color w:val="0000FF"/>
                <w:sz w:val="21"/>
              </w:rPr>
              <w:t>signal(MUTEX_OC); signal(orange_ROOM);</w:t>
            </w:r>
          </w:p>
          <w:p>
            <w:pPr>
              <w:pStyle w:val="7"/>
              <w:spacing w:before="122"/>
              <w:ind w:left="518"/>
              <w:jc w:val="left"/>
              <w:rPr>
                <w:b/>
                <w:sz w:val="21"/>
              </w:rPr>
            </w:pPr>
            <w:r>
              <w:rPr>
                <w:b/>
                <w:sz w:val="21"/>
              </w:rPr>
              <w:t>eats the orange;</w:t>
            </w:r>
          </w:p>
          <w:p>
            <w:pPr>
              <w:pStyle w:val="7"/>
              <w:spacing w:before="190"/>
              <w:ind w:left="525"/>
              <w:jc w:val="left"/>
              <w:rPr>
                <w:b/>
                <w:sz w:val="21"/>
              </w:rPr>
            </w:pPr>
            <w:r>
              <w:rPr>
                <w:b/>
                <w:w w:val="100"/>
                <w:sz w:val="21"/>
              </w:rPr>
              <w:t>}</w:t>
            </w:r>
          </w:p>
        </w:tc>
      </w:tr>
    </w:tbl>
    <w:p>
      <w:pPr>
        <w:spacing w:after="0"/>
        <w:jc w:val="left"/>
        <w:rPr>
          <w:sz w:val="21"/>
        </w:rPr>
        <w:sectPr>
          <w:pgSz w:w="11910" w:h="16840"/>
          <w:pgMar w:top="660" w:right="760" w:bottom="780" w:left="1580" w:header="0" w:footer="583" w:gutter="0"/>
        </w:sectPr>
      </w:pPr>
    </w:p>
    <w:p>
      <w:pPr>
        <w:pStyle w:val="6"/>
        <w:numPr>
          <w:ilvl w:val="0"/>
          <w:numId w:val="11"/>
        </w:numPr>
        <w:tabs>
          <w:tab w:val="left" w:pos="334"/>
        </w:tabs>
        <w:spacing w:before="67" w:after="0" w:line="240" w:lineRule="auto"/>
        <w:ind w:left="333" w:right="0" w:hanging="211"/>
        <w:jc w:val="left"/>
        <w:rPr>
          <w:b/>
          <w:sz w:val="21"/>
        </w:rPr>
      </w:pPr>
      <w:r>
        <w:rPr>
          <w:b/>
          <w:sz w:val="21"/>
        </w:rPr>
        <w:t>(18 points) For the system described in the table</w:t>
      </w:r>
      <w:r>
        <w:rPr>
          <w:b/>
          <w:spacing w:val="-10"/>
          <w:sz w:val="21"/>
        </w:rPr>
        <w:t xml:space="preserve"> </w:t>
      </w:r>
      <w:r>
        <w:rPr>
          <w:b/>
          <w:sz w:val="21"/>
        </w:rPr>
        <w:t>below</w:t>
      </w:r>
    </w:p>
    <w:p>
      <w:pPr>
        <w:pStyle w:val="2"/>
        <w:spacing w:before="3"/>
        <w:rPr>
          <w:sz w:val="6"/>
        </w:rPr>
      </w:pPr>
    </w:p>
    <w:tbl>
      <w:tblPr>
        <w:tblStyle w:val="4"/>
        <w:tblW w:w="7247" w:type="dxa"/>
        <w:tblInd w:w="41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51"/>
        <w:gridCol w:w="561"/>
        <w:gridCol w:w="523"/>
        <w:gridCol w:w="496"/>
        <w:gridCol w:w="501"/>
        <w:gridCol w:w="479"/>
        <w:gridCol w:w="491"/>
        <w:gridCol w:w="525"/>
        <w:gridCol w:w="522"/>
        <w:gridCol w:w="524"/>
        <w:gridCol w:w="531"/>
        <w:gridCol w:w="519"/>
        <w:gridCol w:w="5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24" w:hRule="atLeast"/>
        </w:trPr>
        <w:tc>
          <w:tcPr>
            <w:tcW w:w="1051" w:type="dxa"/>
            <w:vMerge w:val="restart"/>
          </w:tcPr>
          <w:p>
            <w:pPr>
              <w:pStyle w:val="7"/>
              <w:spacing w:before="192"/>
              <w:ind w:left="107"/>
              <w:jc w:val="left"/>
              <w:rPr>
                <w:b/>
                <w:sz w:val="21"/>
              </w:rPr>
            </w:pPr>
            <w:r>
              <w:rPr>
                <w:b/>
                <w:sz w:val="21"/>
              </w:rPr>
              <w:t>process</w:t>
            </w:r>
          </w:p>
        </w:tc>
        <w:tc>
          <w:tcPr>
            <w:tcW w:w="1580" w:type="dxa"/>
            <w:gridSpan w:val="3"/>
          </w:tcPr>
          <w:p>
            <w:pPr>
              <w:pStyle w:val="7"/>
              <w:ind w:left="422"/>
              <w:jc w:val="left"/>
              <w:rPr>
                <w:b/>
                <w:sz w:val="21"/>
              </w:rPr>
            </w:pPr>
            <w:r>
              <w:rPr>
                <w:b/>
                <w:sz w:val="21"/>
              </w:rPr>
              <w:t>Current</w:t>
            </w:r>
          </w:p>
          <w:p>
            <w:pPr>
              <w:pStyle w:val="7"/>
              <w:spacing w:before="71"/>
              <w:ind w:left="352"/>
              <w:jc w:val="left"/>
              <w:rPr>
                <w:b/>
                <w:sz w:val="21"/>
              </w:rPr>
            </w:pPr>
            <w:r>
              <w:rPr>
                <w:b/>
                <w:sz w:val="21"/>
              </w:rPr>
              <w:t>allocation</w:t>
            </w:r>
          </w:p>
        </w:tc>
        <w:tc>
          <w:tcPr>
            <w:tcW w:w="1471" w:type="dxa"/>
            <w:gridSpan w:val="3"/>
          </w:tcPr>
          <w:p>
            <w:pPr>
              <w:pStyle w:val="7"/>
              <w:ind w:left="253" w:right="234"/>
              <w:rPr>
                <w:b/>
                <w:sz w:val="21"/>
              </w:rPr>
            </w:pPr>
            <w:r>
              <w:rPr>
                <w:b/>
                <w:sz w:val="21"/>
              </w:rPr>
              <w:t>Maximum</w:t>
            </w:r>
          </w:p>
          <w:p>
            <w:pPr>
              <w:pStyle w:val="7"/>
              <w:spacing w:before="71"/>
              <w:ind w:left="253" w:right="231"/>
              <w:rPr>
                <w:b/>
                <w:sz w:val="21"/>
              </w:rPr>
            </w:pPr>
            <w:r>
              <w:rPr>
                <w:b/>
                <w:sz w:val="21"/>
              </w:rPr>
              <w:t>needs</w:t>
            </w:r>
          </w:p>
        </w:tc>
        <w:tc>
          <w:tcPr>
            <w:tcW w:w="1571" w:type="dxa"/>
            <w:gridSpan w:val="3"/>
          </w:tcPr>
          <w:p>
            <w:pPr>
              <w:pStyle w:val="7"/>
              <w:ind w:left="240" w:right="217"/>
              <w:rPr>
                <w:b/>
                <w:sz w:val="21"/>
              </w:rPr>
            </w:pPr>
            <w:r>
              <w:rPr>
                <w:b/>
                <w:sz w:val="21"/>
              </w:rPr>
              <w:t>outstanding</w:t>
            </w:r>
          </w:p>
          <w:p>
            <w:pPr>
              <w:pStyle w:val="7"/>
              <w:spacing w:before="71"/>
              <w:ind w:left="240" w:right="216"/>
              <w:rPr>
                <w:b/>
                <w:sz w:val="21"/>
              </w:rPr>
            </w:pPr>
            <w:r>
              <w:rPr>
                <w:b/>
                <w:sz w:val="21"/>
              </w:rPr>
              <w:t>requests</w:t>
            </w:r>
          </w:p>
        </w:tc>
        <w:tc>
          <w:tcPr>
            <w:tcW w:w="1574" w:type="dxa"/>
            <w:gridSpan w:val="3"/>
          </w:tcPr>
          <w:p>
            <w:pPr>
              <w:pStyle w:val="7"/>
              <w:ind w:left="380"/>
              <w:jc w:val="left"/>
              <w:rPr>
                <w:b/>
                <w:sz w:val="21"/>
              </w:rPr>
            </w:pPr>
            <w:r>
              <w:rPr>
                <w:b/>
                <w:sz w:val="21"/>
              </w:rPr>
              <w:t>Available</w:t>
            </w:r>
          </w:p>
        </w:tc>
      </w:tr>
      <w:tr>
        <w:tblPrEx>
          <w:tblLayout w:type="fixed"/>
          <w:tblCellMar>
            <w:top w:w="0" w:type="dxa"/>
            <w:left w:w="0" w:type="dxa"/>
            <w:bottom w:w="0" w:type="dxa"/>
            <w:right w:w="0" w:type="dxa"/>
          </w:tblCellMar>
        </w:tblPrEx>
        <w:trPr>
          <w:trHeight w:val="311" w:hRule="atLeast"/>
        </w:trPr>
        <w:tc>
          <w:tcPr>
            <w:tcW w:w="1051" w:type="dxa"/>
            <w:vMerge w:val="continue"/>
            <w:tcBorders>
              <w:top w:val="nil"/>
            </w:tcBorders>
          </w:tcPr>
          <w:p>
            <w:pPr>
              <w:rPr>
                <w:sz w:val="2"/>
                <w:szCs w:val="2"/>
              </w:rPr>
            </w:pPr>
          </w:p>
        </w:tc>
        <w:tc>
          <w:tcPr>
            <w:tcW w:w="561" w:type="dxa"/>
          </w:tcPr>
          <w:p>
            <w:pPr>
              <w:pStyle w:val="7"/>
              <w:ind w:left="167"/>
              <w:jc w:val="left"/>
              <w:rPr>
                <w:b/>
                <w:sz w:val="21"/>
              </w:rPr>
            </w:pPr>
            <w:r>
              <w:rPr>
                <w:b/>
                <w:sz w:val="21"/>
              </w:rPr>
              <w:t>R</w:t>
            </w:r>
            <w:r>
              <w:rPr>
                <w:b/>
                <w:sz w:val="21"/>
                <w:vertAlign w:val="subscript"/>
              </w:rPr>
              <w:t>1</w:t>
            </w:r>
          </w:p>
        </w:tc>
        <w:tc>
          <w:tcPr>
            <w:tcW w:w="523" w:type="dxa"/>
          </w:tcPr>
          <w:p>
            <w:pPr>
              <w:pStyle w:val="7"/>
              <w:ind w:left="133" w:right="119"/>
              <w:rPr>
                <w:b/>
                <w:sz w:val="21"/>
              </w:rPr>
            </w:pPr>
            <w:r>
              <w:rPr>
                <w:b/>
                <w:sz w:val="21"/>
              </w:rPr>
              <w:t>R</w:t>
            </w:r>
            <w:r>
              <w:rPr>
                <w:b/>
                <w:sz w:val="21"/>
                <w:vertAlign w:val="subscript"/>
              </w:rPr>
              <w:t>2</w:t>
            </w:r>
          </w:p>
        </w:tc>
        <w:tc>
          <w:tcPr>
            <w:tcW w:w="496" w:type="dxa"/>
          </w:tcPr>
          <w:p>
            <w:pPr>
              <w:pStyle w:val="7"/>
              <w:ind w:left="138"/>
              <w:jc w:val="left"/>
              <w:rPr>
                <w:b/>
                <w:sz w:val="21"/>
              </w:rPr>
            </w:pPr>
            <w:r>
              <w:rPr>
                <w:b/>
                <w:sz w:val="21"/>
              </w:rPr>
              <w:t>R</w:t>
            </w:r>
            <w:r>
              <w:rPr>
                <w:b/>
                <w:sz w:val="21"/>
                <w:vertAlign w:val="subscript"/>
              </w:rPr>
              <w:t>3</w:t>
            </w:r>
          </w:p>
        </w:tc>
        <w:tc>
          <w:tcPr>
            <w:tcW w:w="501" w:type="dxa"/>
          </w:tcPr>
          <w:p>
            <w:pPr>
              <w:pStyle w:val="7"/>
              <w:ind w:left="122" w:right="108"/>
              <w:rPr>
                <w:b/>
                <w:sz w:val="21"/>
              </w:rPr>
            </w:pPr>
            <w:r>
              <w:rPr>
                <w:b/>
                <w:sz w:val="21"/>
              </w:rPr>
              <w:t>R</w:t>
            </w:r>
            <w:r>
              <w:rPr>
                <w:b/>
                <w:sz w:val="21"/>
                <w:vertAlign w:val="subscript"/>
              </w:rPr>
              <w:t>1</w:t>
            </w:r>
          </w:p>
        </w:tc>
        <w:tc>
          <w:tcPr>
            <w:tcW w:w="479" w:type="dxa"/>
          </w:tcPr>
          <w:p>
            <w:pPr>
              <w:pStyle w:val="7"/>
              <w:ind w:left="111" w:right="97"/>
              <w:rPr>
                <w:b/>
                <w:sz w:val="21"/>
              </w:rPr>
            </w:pPr>
            <w:r>
              <w:rPr>
                <w:b/>
                <w:sz w:val="21"/>
              </w:rPr>
              <w:t>R</w:t>
            </w:r>
            <w:r>
              <w:rPr>
                <w:b/>
                <w:sz w:val="21"/>
                <w:vertAlign w:val="subscript"/>
              </w:rPr>
              <w:t>2</w:t>
            </w:r>
          </w:p>
        </w:tc>
        <w:tc>
          <w:tcPr>
            <w:tcW w:w="491" w:type="dxa"/>
          </w:tcPr>
          <w:p>
            <w:pPr>
              <w:pStyle w:val="7"/>
              <w:ind w:left="138"/>
              <w:jc w:val="left"/>
              <w:rPr>
                <w:b/>
                <w:sz w:val="21"/>
              </w:rPr>
            </w:pPr>
            <w:r>
              <w:rPr>
                <w:b/>
                <w:sz w:val="21"/>
              </w:rPr>
              <w:t>R</w:t>
            </w:r>
            <w:r>
              <w:rPr>
                <w:b/>
                <w:sz w:val="21"/>
                <w:vertAlign w:val="subscript"/>
              </w:rPr>
              <w:t>3</w:t>
            </w:r>
          </w:p>
        </w:tc>
        <w:tc>
          <w:tcPr>
            <w:tcW w:w="525" w:type="dxa"/>
          </w:tcPr>
          <w:p>
            <w:pPr>
              <w:pStyle w:val="7"/>
              <w:ind w:left="155"/>
              <w:jc w:val="left"/>
              <w:rPr>
                <w:b/>
                <w:sz w:val="21"/>
              </w:rPr>
            </w:pPr>
            <w:r>
              <w:rPr>
                <w:b/>
                <w:sz w:val="21"/>
              </w:rPr>
              <w:t>R</w:t>
            </w:r>
            <w:r>
              <w:rPr>
                <w:b/>
                <w:sz w:val="21"/>
                <w:vertAlign w:val="subscript"/>
              </w:rPr>
              <w:t>1</w:t>
            </w:r>
          </w:p>
        </w:tc>
        <w:tc>
          <w:tcPr>
            <w:tcW w:w="522" w:type="dxa"/>
          </w:tcPr>
          <w:p>
            <w:pPr>
              <w:pStyle w:val="7"/>
              <w:ind w:left="138" w:right="113"/>
              <w:rPr>
                <w:b/>
                <w:sz w:val="21"/>
              </w:rPr>
            </w:pPr>
            <w:r>
              <w:rPr>
                <w:b/>
                <w:sz w:val="21"/>
              </w:rPr>
              <w:t>R</w:t>
            </w:r>
            <w:r>
              <w:rPr>
                <w:b/>
                <w:sz w:val="21"/>
                <w:vertAlign w:val="subscript"/>
              </w:rPr>
              <w:t>2</w:t>
            </w:r>
          </w:p>
        </w:tc>
        <w:tc>
          <w:tcPr>
            <w:tcW w:w="524" w:type="dxa"/>
          </w:tcPr>
          <w:p>
            <w:pPr>
              <w:pStyle w:val="7"/>
              <w:ind w:left="158"/>
              <w:jc w:val="left"/>
              <w:rPr>
                <w:b/>
                <w:sz w:val="21"/>
              </w:rPr>
            </w:pPr>
            <w:r>
              <w:rPr>
                <w:b/>
                <w:sz w:val="21"/>
              </w:rPr>
              <w:t>R</w:t>
            </w:r>
            <w:r>
              <w:rPr>
                <w:b/>
                <w:sz w:val="21"/>
                <w:vertAlign w:val="subscript"/>
              </w:rPr>
              <w:t>3</w:t>
            </w:r>
          </w:p>
        </w:tc>
        <w:tc>
          <w:tcPr>
            <w:tcW w:w="531" w:type="dxa"/>
          </w:tcPr>
          <w:p>
            <w:pPr>
              <w:pStyle w:val="7"/>
              <w:ind w:left="162"/>
              <w:jc w:val="left"/>
              <w:rPr>
                <w:b/>
                <w:sz w:val="21"/>
              </w:rPr>
            </w:pPr>
            <w:r>
              <w:rPr>
                <w:b/>
                <w:sz w:val="21"/>
              </w:rPr>
              <w:t>R</w:t>
            </w:r>
            <w:r>
              <w:rPr>
                <w:b/>
                <w:sz w:val="21"/>
                <w:vertAlign w:val="subscript"/>
              </w:rPr>
              <w:t>1</w:t>
            </w:r>
          </w:p>
        </w:tc>
        <w:tc>
          <w:tcPr>
            <w:tcW w:w="519" w:type="dxa"/>
          </w:tcPr>
          <w:p>
            <w:pPr>
              <w:pStyle w:val="7"/>
              <w:ind w:left="159"/>
              <w:jc w:val="left"/>
              <w:rPr>
                <w:b/>
                <w:sz w:val="21"/>
              </w:rPr>
            </w:pPr>
            <w:r>
              <w:rPr>
                <w:b/>
                <w:sz w:val="21"/>
              </w:rPr>
              <w:t>R</w:t>
            </w:r>
            <w:r>
              <w:rPr>
                <w:b/>
                <w:sz w:val="21"/>
                <w:vertAlign w:val="subscript"/>
              </w:rPr>
              <w:t>2</w:t>
            </w:r>
          </w:p>
        </w:tc>
        <w:tc>
          <w:tcPr>
            <w:tcW w:w="524" w:type="dxa"/>
          </w:tcPr>
          <w:p>
            <w:pPr>
              <w:pStyle w:val="7"/>
              <w:ind w:left="163"/>
              <w:jc w:val="left"/>
              <w:rPr>
                <w:b/>
                <w:sz w:val="21"/>
              </w:rPr>
            </w:pPr>
            <w:r>
              <w:rPr>
                <w:b/>
                <w:sz w:val="21"/>
              </w:rPr>
              <w:t>R</w:t>
            </w:r>
            <w:r>
              <w:rPr>
                <w:b/>
                <w:sz w:val="21"/>
                <w:vertAlign w:val="subscript"/>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051" w:type="dxa"/>
          </w:tcPr>
          <w:p>
            <w:pPr>
              <w:pStyle w:val="7"/>
              <w:ind w:left="405" w:right="398"/>
              <w:rPr>
                <w:b/>
                <w:sz w:val="21"/>
              </w:rPr>
            </w:pPr>
            <w:r>
              <w:rPr>
                <w:b/>
                <w:sz w:val="21"/>
              </w:rPr>
              <w:t>P</w:t>
            </w:r>
            <w:r>
              <w:rPr>
                <w:b/>
                <w:sz w:val="21"/>
                <w:vertAlign w:val="subscript"/>
              </w:rPr>
              <w:t>1</w:t>
            </w:r>
          </w:p>
        </w:tc>
        <w:tc>
          <w:tcPr>
            <w:tcW w:w="561" w:type="dxa"/>
          </w:tcPr>
          <w:p>
            <w:pPr>
              <w:pStyle w:val="7"/>
              <w:ind w:left="225"/>
              <w:jc w:val="left"/>
              <w:rPr>
                <w:b/>
                <w:sz w:val="21"/>
              </w:rPr>
            </w:pPr>
            <w:r>
              <w:rPr>
                <w:b/>
                <w:w w:val="100"/>
                <w:sz w:val="21"/>
              </w:rPr>
              <w:t>2</w:t>
            </w:r>
          </w:p>
        </w:tc>
        <w:tc>
          <w:tcPr>
            <w:tcW w:w="523" w:type="dxa"/>
          </w:tcPr>
          <w:p>
            <w:pPr>
              <w:pStyle w:val="7"/>
              <w:ind w:left="12"/>
              <w:rPr>
                <w:b/>
                <w:sz w:val="21"/>
              </w:rPr>
            </w:pPr>
            <w:r>
              <w:rPr>
                <w:b/>
                <w:w w:val="100"/>
                <w:sz w:val="21"/>
              </w:rPr>
              <w:t>0</w:t>
            </w:r>
          </w:p>
        </w:tc>
        <w:tc>
          <w:tcPr>
            <w:tcW w:w="496" w:type="dxa"/>
          </w:tcPr>
          <w:p>
            <w:pPr>
              <w:pStyle w:val="7"/>
              <w:ind w:left="195"/>
              <w:jc w:val="left"/>
              <w:rPr>
                <w:b/>
                <w:sz w:val="21"/>
              </w:rPr>
            </w:pPr>
            <w:r>
              <w:rPr>
                <w:b/>
                <w:w w:val="100"/>
                <w:sz w:val="21"/>
              </w:rPr>
              <w:t>0</w:t>
            </w:r>
          </w:p>
        </w:tc>
        <w:tc>
          <w:tcPr>
            <w:tcW w:w="501" w:type="dxa"/>
          </w:tcPr>
          <w:p>
            <w:pPr>
              <w:pStyle w:val="7"/>
              <w:ind w:left="12"/>
              <w:rPr>
                <w:b/>
                <w:sz w:val="21"/>
              </w:rPr>
            </w:pPr>
            <w:r>
              <w:rPr>
                <w:b/>
                <w:w w:val="100"/>
                <w:sz w:val="21"/>
              </w:rPr>
              <w:t>2</w:t>
            </w:r>
          </w:p>
        </w:tc>
        <w:tc>
          <w:tcPr>
            <w:tcW w:w="479" w:type="dxa"/>
          </w:tcPr>
          <w:p>
            <w:pPr>
              <w:pStyle w:val="7"/>
              <w:ind w:left="11"/>
              <w:rPr>
                <w:b/>
                <w:sz w:val="21"/>
              </w:rPr>
            </w:pPr>
            <w:r>
              <w:rPr>
                <w:b/>
                <w:w w:val="100"/>
                <w:sz w:val="21"/>
              </w:rPr>
              <w:t>0</w:t>
            </w:r>
          </w:p>
        </w:tc>
        <w:tc>
          <w:tcPr>
            <w:tcW w:w="491" w:type="dxa"/>
          </w:tcPr>
          <w:p>
            <w:pPr>
              <w:pStyle w:val="7"/>
              <w:ind w:left="195"/>
              <w:jc w:val="left"/>
              <w:rPr>
                <w:b/>
                <w:sz w:val="21"/>
              </w:rPr>
            </w:pPr>
            <w:r>
              <w:rPr>
                <w:b/>
                <w:w w:val="100"/>
                <w:sz w:val="21"/>
              </w:rPr>
              <w:t>1</w:t>
            </w:r>
          </w:p>
        </w:tc>
        <w:tc>
          <w:tcPr>
            <w:tcW w:w="525" w:type="dxa"/>
          </w:tcPr>
          <w:p>
            <w:pPr>
              <w:pStyle w:val="7"/>
              <w:ind w:left="213"/>
              <w:jc w:val="left"/>
              <w:rPr>
                <w:b/>
                <w:sz w:val="21"/>
              </w:rPr>
            </w:pPr>
            <w:r>
              <w:rPr>
                <w:b/>
                <w:w w:val="100"/>
                <w:sz w:val="21"/>
              </w:rPr>
              <w:t>0</w:t>
            </w:r>
          </w:p>
        </w:tc>
        <w:tc>
          <w:tcPr>
            <w:tcW w:w="522" w:type="dxa"/>
          </w:tcPr>
          <w:p>
            <w:pPr>
              <w:pStyle w:val="7"/>
              <w:ind w:left="22"/>
              <w:rPr>
                <w:b/>
                <w:sz w:val="21"/>
              </w:rPr>
            </w:pPr>
            <w:r>
              <w:rPr>
                <w:b/>
                <w:w w:val="100"/>
                <w:sz w:val="21"/>
              </w:rPr>
              <w:t>0</w:t>
            </w:r>
          </w:p>
        </w:tc>
        <w:tc>
          <w:tcPr>
            <w:tcW w:w="524" w:type="dxa"/>
          </w:tcPr>
          <w:p>
            <w:pPr>
              <w:pStyle w:val="7"/>
              <w:ind w:left="215"/>
              <w:jc w:val="left"/>
              <w:rPr>
                <w:b/>
                <w:sz w:val="21"/>
              </w:rPr>
            </w:pPr>
            <w:r>
              <w:rPr>
                <w:b/>
                <w:w w:val="100"/>
                <w:sz w:val="21"/>
              </w:rPr>
              <w:t>1</w:t>
            </w:r>
          </w:p>
        </w:tc>
        <w:tc>
          <w:tcPr>
            <w:tcW w:w="531" w:type="dxa"/>
            <w:vMerge w:val="restart"/>
          </w:tcPr>
          <w:p>
            <w:pPr>
              <w:pStyle w:val="7"/>
              <w:ind w:left="24"/>
              <w:rPr>
                <w:b/>
                <w:sz w:val="21"/>
              </w:rPr>
            </w:pPr>
            <w:r>
              <w:rPr>
                <w:b/>
                <w:w w:val="100"/>
                <w:sz w:val="21"/>
              </w:rPr>
              <w:t>0</w:t>
            </w:r>
          </w:p>
        </w:tc>
        <w:tc>
          <w:tcPr>
            <w:tcW w:w="519" w:type="dxa"/>
            <w:vMerge w:val="restart"/>
          </w:tcPr>
          <w:p>
            <w:pPr>
              <w:pStyle w:val="7"/>
              <w:ind w:left="30"/>
              <w:rPr>
                <w:b/>
                <w:sz w:val="21"/>
              </w:rPr>
            </w:pPr>
            <w:r>
              <w:rPr>
                <w:b/>
                <w:w w:val="100"/>
                <w:sz w:val="21"/>
              </w:rPr>
              <w:t>2</w:t>
            </w:r>
          </w:p>
        </w:tc>
        <w:tc>
          <w:tcPr>
            <w:tcW w:w="524" w:type="dxa"/>
            <w:vMerge w:val="restart"/>
          </w:tcPr>
          <w:p>
            <w:pPr>
              <w:pStyle w:val="7"/>
              <w:ind w:left="34"/>
              <w:rPr>
                <w:b/>
                <w:sz w:val="21"/>
              </w:rPr>
            </w:pPr>
            <w:r>
              <w:rPr>
                <w:b/>
                <w:w w:val="100"/>
                <w:sz w:val="21"/>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4" w:hRule="atLeast"/>
        </w:trPr>
        <w:tc>
          <w:tcPr>
            <w:tcW w:w="1051" w:type="dxa"/>
          </w:tcPr>
          <w:p>
            <w:pPr>
              <w:pStyle w:val="7"/>
              <w:spacing w:before="39"/>
              <w:ind w:left="405" w:right="398"/>
              <w:rPr>
                <w:b/>
                <w:sz w:val="21"/>
              </w:rPr>
            </w:pPr>
            <w:r>
              <w:rPr>
                <w:b/>
                <w:sz w:val="21"/>
              </w:rPr>
              <w:t>P</w:t>
            </w:r>
            <w:r>
              <w:rPr>
                <w:b/>
                <w:sz w:val="21"/>
                <w:vertAlign w:val="subscript"/>
              </w:rPr>
              <w:t>2</w:t>
            </w:r>
          </w:p>
        </w:tc>
        <w:tc>
          <w:tcPr>
            <w:tcW w:w="561" w:type="dxa"/>
          </w:tcPr>
          <w:p>
            <w:pPr>
              <w:pStyle w:val="7"/>
              <w:spacing w:before="39"/>
              <w:ind w:left="225"/>
              <w:jc w:val="left"/>
              <w:rPr>
                <w:b/>
                <w:sz w:val="21"/>
              </w:rPr>
            </w:pPr>
            <w:r>
              <w:rPr>
                <w:b/>
                <w:w w:val="100"/>
                <w:sz w:val="21"/>
              </w:rPr>
              <w:t>1</w:t>
            </w:r>
          </w:p>
        </w:tc>
        <w:tc>
          <w:tcPr>
            <w:tcW w:w="523" w:type="dxa"/>
          </w:tcPr>
          <w:p>
            <w:pPr>
              <w:pStyle w:val="7"/>
              <w:spacing w:before="39"/>
              <w:ind w:left="12"/>
              <w:rPr>
                <w:b/>
                <w:sz w:val="21"/>
              </w:rPr>
            </w:pPr>
            <w:r>
              <w:rPr>
                <w:b/>
                <w:w w:val="100"/>
                <w:sz w:val="21"/>
              </w:rPr>
              <w:t>2</w:t>
            </w:r>
          </w:p>
        </w:tc>
        <w:tc>
          <w:tcPr>
            <w:tcW w:w="496" w:type="dxa"/>
          </w:tcPr>
          <w:p>
            <w:pPr>
              <w:pStyle w:val="7"/>
              <w:spacing w:before="39"/>
              <w:ind w:left="195"/>
              <w:jc w:val="left"/>
              <w:rPr>
                <w:b/>
                <w:sz w:val="21"/>
              </w:rPr>
            </w:pPr>
            <w:r>
              <w:rPr>
                <w:b/>
                <w:w w:val="100"/>
                <w:sz w:val="21"/>
              </w:rPr>
              <w:t>0</w:t>
            </w:r>
          </w:p>
        </w:tc>
        <w:tc>
          <w:tcPr>
            <w:tcW w:w="501" w:type="dxa"/>
          </w:tcPr>
          <w:p>
            <w:pPr>
              <w:pStyle w:val="7"/>
              <w:spacing w:before="39"/>
              <w:ind w:left="12"/>
              <w:rPr>
                <w:b/>
                <w:sz w:val="21"/>
              </w:rPr>
            </w:pPr>
            <w:r>
              <w:rPr>
                <w:b/>
                <w:w w:val="100"/>
                <w:sz w:val="21"/>
              </w:rPr>
              <w:t>2</w:t>
            </w:r>
          </w:p>
        </w:tc>
        <w:tc>
          <w:tcPr>
            <w:tcW w:w="479" w:type="dxa"/>
          </w:tcPr>
          <w:p>
            <w:pPr>
              <w:pStyle w:val="7"/>
              <w:spacing w:before="39"/>
              <w:ind w:left="11"/>
              <w:rPr>
                <w:b/>
                <w:sz w:val="21"/>
              </w:rPr>
            </w:pPr>
            <w:r>
              <w:rPr>
                <w:b/>
                <w:w w:val="100"/>
                <w:sz w:val="21"/>
              </w:rPr>
              <w:t>5</w:t>
            </w:r>
          </w:p>
        </w:tc>
        <w:tc>
          <w:tcPr>
            <w:tcW w:w="491" w:type="dxa"/>
          </w:tcPr>
          <w:p>
            <w:pPr>
              <w:pStyle w:val="7"/>
              <w:spacing w:before="39"/>
              <w:ind w:left="195"/>
              <w:jc w:val="left"/>
              <w:rPr>
                <w:b/>
                <w:sz w:val="21"/>
              </w:rPr>
            </w:pPr>
            <w:r>
              <w:rPr>
                <w:b/>
                <w:w w:val="100"/>
                <w:sz w:val="21"/>
              </w:rPr>
              <w:t>2</w:t>
            </w:r>
          </w:p>
        </w:tc>
        <w:tc>
          <w:tcPr>
            <w:tcW w:w="525" w:type="dxa"/>
          </w:tcPr>
          <w:p>
            <w:pPr>
              <w:pStyle w:val="7"/>
              <w:spacing w:before="39"/>
              <w:ind w:left="213"/>
              <w:jc w:val="left"/>
              <w:rPr>
                <w:b/>
                <w:sz w:val="21"/>
              </w:rPr>
            </w:pPr>
            <w:r>
              <w:rPr>
                <w:b/>
                <w:w w:val="100"/>
                <w:sz w:val="21"/>
              </w:rPr>
              <w:t>0</w:t>
            </w:r>
          </w:p>
        </w:tc>
        <w:tc>
          <w:tcPr>
            <w:tcW w:w="522" w:type="dxa"/>
          </w:tcPr>
          <w:p>
            <w:pPr>
              <w:pStyle w:val="7"/>
              <w:spacing w:before="39"/>
              <w:ind w:left="22"/>
              <w:rPr>
                <w:b/>
                <w:sz w:val="21"/>
              </w:rPr>
            </w:pPr>
            <w:r>
              <w:rPr>
                <w:b/>
                <w:w w:val="100"/>
                <w:sz w:val="21"/>
              </w:rPr>
              <w:t>0</w:t>
            </w:r>
          </w:p>
        </w:tc>
        <w:tc>
          <w:tcPr>
            <w:tcW w:w="524" w:type="dxa"/>
          </w:tcPr>
          <w:p>
            <w:pPr>
              <w:pStyle w:val="7"/>
              <w:spacing w:before="39"/>
              <w:ind w:left="215"/>
              <w:jc w:val="left"/>
              <w:rPr>
                <w:b/>
                <w:sz w:val="21"/>
              </w:rPr>
            </w:pPr>
            <w:r>
              <w:rPr>
                <w:b/>
                <w:w w:val="100"/>
                <w:sz w:val="21"/>
              </w:rPr>
              <w:t>1</w:t>
            </w:r>
          </w:p>
        </w:tc>
        <w:tc>
          <w:tcPr>
            <w:tcW w:w="531" w:type="dxa"/>
            <w:vMerge w:val="continue"/>
            <w:tcBorders>
              <w:top w:val="nil"/>
            </w:tcBorders>
          </w:tcPr>
          <w:p>
            <w:pPr>
              <w:rPr>
                <w:sz w:val="2"/>
                <w:szCs w:val="2"/>
              </w:rPr>
            </w:pPr>
          </w:p>
        </w:tc>
        <w:tc>
          <w:tcPr>
            <w:tcW w:w="519" w:type="dxa"/>
            <w:vMerge w:val="continue"/>
            <w:tcBorders>
              <w:top w:val="nil"/>
            </w:tcBorders>
          </w:tcPr>
          <w:p>
            <w:pPr>
              <w:rPr>
                <w:sz w:val="2"/>
                <w:szCs w:val="2"/>
              </w:rPr>
            </w:pPr>
          </w:p>
        </w:tc>
        <w:tc>
          <w:tcPr>
            <w:tcW w:w="52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051" w:type="dxa"/>
          </w:tcPr>
          <w:p>
            <w:pPr>
              <w:pStyle w:val="7"/>
              <w:ind w:left="405" w:right="398"/>
              <w:rPr>
                <w:b/>
                <w:sz w:val="21"/>
              </w:rPr>
            </w:pPr>
            <w:r>
              <w:rPr>
                <w:b/>
                <w:sz w:val="21"/>
              </w:rPr>
              <w:t>P</w:t>
            </w:r>
            <w:r>
              <w:rPr>
                <w:b/>
                <w:sz w:val="21"/>
                <w:vertAlign w:val="subscript"/>
              </w:rPr>
              <w:t>3</w:t>
            </w:r>
          </w:p>
        </w:tc>
        <w:tc>
          <w:tcPr>
            <w:tcW w:w="561" w:type="dxa"/>
          </w:tcPr>
          <w:p>
            <w:pPr>
              <w:pStyle w:val="7"/>
              <w:ind w:left="225"/>
              <w:jc w:val="left"/>
              <w:rPr>
                <w:b/>
                <w:sz w:val="21"/>
              </w:rPr>
            </w:pPr>
            <w:r>
              <w:rPr>
                <w:b/>
                <w:w w:val="100"/>
                <w:sz w:val="21"/>
              </w:rPr>
              <w:t>0</w:t>
            </w:r>
          </w:p>
        </w:tc>
        <w:tc>
          <w:tcPr>
            <w:tcW w:w="523" w:type="dxa"/>
          </w:tcPr>
          <w:p>
            <w:pPr>
              <w:pStyle w:val="7"/>
              <w:ind w:left="12"/>
              <w:rPr>
                <w:b/>
                <w:sz w:val="21"/>
              </w:rPr>
            </w:pPr>
            <w:r>
              <w:rPr>
                <w:b/>
                <w:w w:val="100"/>
                <w:sz w:val="21"/>
              </w:rPr>
              <w:t>1</w:t>
            </w:r>
          </w:p>
        </w:tc>
        <w:tc>
          <w:tcPr>
            <w:tcW w:w="496" w:type="dxa"/>
          </w:tcPr>
          <w:p>
            <w:pPr>
              <w:pStyle w:val="7"/>
              <w:ind w:left="195"/>
              <w:jc w:val="left"/>
              <w:rPr>
                <w:b/>
                <w:sz w:val="21"/>
              </w:rPr>
            </w:pPr>
            <w:r>
              <w:rPr>
                <w:b/>
                <w:w w:val="100"/>
                <w:sz w:val="21"/>
              </w:rPr>
              <w:t>1</w:t>
            </w:r>
          </w:p>
        </w:tc>
        <w:tc>
          <w:tcPr>
            <w:tcW w:w="501" w:type="dxa"/>
          </w:tcPr>
          <w:p>
            <w:pPr>
              <w:pStyle w:val="7"/>
              <w:ind w:left="12"/>
              <w:rPr>
                <w:b/>
                <w:sz w:val="21"/>
              </w:rPr>
            </w:pPr>
            <w:r>
              <w:rPr>
                <w:b/>
                <w:w w:val="100"/>
                <w:sz w:val="21"/>
              </w:rPr>
              <w:t>1</w:t>
            </w:r>
          </w:p>
        </w:tc>
        <w:tc>
          <w:tcPr>
            <w:tcW w:w="479" w:type="dxa"/>
          </w:tcPr>
          <w:p>
            <w:pPr>
              <w:pStyle w:val="7"/>
              <w:ind w:left="11"/>
              <w:rPr>
                <w:b/>
                <w:sz w:val="21"/>
              </w:rPr>
            </w:pPr>
            <w:r>
              <w:rPr>
                <w:b/>
                <w:w w:val="100"/>
                <w:sz w:val="21"/>
              </w:rPr>
              <w:t>4</w:t>
            </w:r>
          </w:p>
        </w:tc>
        <w:tc>
          <w:tcPr>
            <w:tcW w:w="491" w:type="dxa"/>
          </w:tcPr>
          <w:p>
            <w:pPr>
              <w:pStyle w:val="7"/>
              <w:ind w:left="195"/>
              <w:jc w:val="left"/>
              <w:rPr>
                <w:b/>
                <w:sz w:val="21"/>
              </w:rPr>
            </w:pPr>
            <w:r>
              <w:rPr>
                <w:b/>
                <w:w w:val="100"/>
                <w:sz w:val="21"/>
              </w:rPr>
              <w:t>2</w:t>
            </w:r>
          </w:p>
        </w:tc>
        <w:tc>
          <w:tcPr>
            <w:tcW w:w="525" w:type="dxa"/>
          </w:tcPr>
          <w:p>
            <w:pPr>
              <w:pStyle w:val="7"/>
              <w:ind w:left="213"/>
              <w:jc w:val="left"/>
              <w:rPr>
                <w:b/>
                <w:sz w:val="21"/>
              </w:rPr>
            </w:pPr>
            <w:r>
              <w:rPr>
                <w:b/>
                <w:w w:val="100"/>
                <w:sz w:val="21"/>
              </w:rPr>
              <w:t>0</w:t>
            </w:r>
          </w:p>
        </w:tc>
        <w:tc>
          <w:tcPr>
            <w:tcW w:w="522" w:type="dxa"/>
          </w:tcPr>
          <w:p>
            <w:pPr>
              <w:pStyle w:val="7"/>
              <w:ind w:left="22"/>
              <w:rPr>
                <w:b/>
                <w:sz w:val="21"/>
              </w:rPr>
            </w:pPr>
            <w:r>
              <w:rPr>
                <w:b/>
                <w:w w:val="100"/>
                <w:sz w:val="21"/>
              </w:rPr>
              <w:t>0</w:t>
            </w:r>
          </w:p>
        </w:tc>
        <w:tc>
          <w:tcPr>
            <w:tcW w:w="524" w:type="dxa"/>
          </w:tcPr>
          <w:p>
            <w:pPr>
              <w:pStyle w:val="7"/>
              <w:ind w:left="215"/>
              <w:jc w:val="left"/>
              <w:rPr>
                <w:b/>
                <w:sz w:val="21"/>
              </w:rPr>
            </w:pPr>
            <w:r>
              <w:rPr>
                <w:b/>
                <w:w w:val="100"/>
                <w:sz w:val="21"/>
              </w:rPr>
              <w:t>0</w:t>
            </w:r>
          </w:p>
        </w:tc>
        <w:tc>
          <w:tcPr>
            <w:tcW w:w="531" w:type="dxa"/>
            <w:vMerge w:val="continue"/>
            <w:tcBorders>
              <w:top w:val="nil"/>
            </w:tcBorders>
          </w:tcPr>
          <w:p>
            <w:pPr>
              <w:rPr>
                <w:sz w:val="2"/>
                <w:szCs w:val="2"/>
              </w:rPr>
            </w:pPr>
          </w:p>
        </w:tc>
        <w:tc>
          <w:tcPr>
            <w:tcW w:w="519" w:type="dxa"/>
            <w:vMerge w:val="continue"/>
            <w:tcBorders>
              <w:top w:val="nil"/>
            </w:tcBorders>
          </w:tcPr>
          <w:p>
            <w:pPr>
              <w:rPr>
                <w:sz w:val="2"/>
                <w:szCs w:val="2"/>
              </w:rPr>
            </w:pPr>
          </w:p>
        </w:tc>
        <w:tc>
          <w:tcPr>
            <w:tcW w:w="524"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1051" w:type="dxa"/>
          </w:tcPr>
          <w:p>
            <w:pPr>
              <w:pStyle w:val="7"/>
              <w:ind w:left="405" w:right="398"/>
              <w:rPr>
                <w:b/>
                <w:sz w:val="21"/>
              </w:rPr>
            </w:pPr>
            <w:r>
              <w:rPr>
                <w:b/>
                <w:sz w:val="21"/>
              </w:rPr>
              <w:t>P</w:t>
            </w:r>
            <w:r>
              <w:rPr>
                <w:b/>
                <w:sz w:val="21"/>
                <w:vertAlign w:val="subscript"/>
              </w:rPr>
              <w:t>4</w:t>
            </w:r>
          </w:p>
        </w:tc>
        <w:tc>
          <w:tcPr>
            <w:tcW w:w="561" w:type="dxa"/>
          </w:tcPr>
          <w:p>
            <w:pPr>
              <w:pStyle w:val="7"/>
              <w:ind w:left="225"/>
              <w:jc w:val="left"/>
              <w:rPr>
                <w:b/>
                <w:sz w:val="21"/>
              </w:rPr>
            </w:pPr>
            <w:r>
              <w:rPr>
                <w:b/>
                <w:w w:val="100"/>
                <w:sz w:val="21"/>
              </w:rPr>
              <w:t>0</w:t>
            </w:r>
          </w:p>
        </w:tc>
        <w:tc>
          <w:tcPr>
            <w:tcW w:w="523" w:type="dxa"/>
          </w:tcPr>
          <w:p>
            <w:pPr>
              <w:pStyle w:val="7"/>
              <w:ind w:left="12"/>
              <w:rPr>
                <w:b/>
                <w:sz w:val="21"/>
              </w:rPr>
            </w:pPr>
            <w:r>
              <w:rPr>
                <w:b/>
                <w:w w:val="100"/>
                <w:sz w:val="21"/>
              </w:rPr>
              <w:t>0</w:t>
            </w:r>
          </w:p>
        </w:tc>
        <w:tc>
          <w:tcPr>
            <w:tcW w:w="496" w:type="dxa"/>
          </w:tcPr>
          <w:p>
            <w:pPr>
              <w:pStyle w:val="7"/>
              <w:ind w:left="195"/>
              <w:jc w:val="left"/>
              <w:rPr>
                <w:b/>
                <w:sz w:val="21"/>
              </w:rPr>
            </w:pPr>
            <w:r>
              <w:rPr>
                <w:b/>
                <w:w w:val="100"/>
                <w:sz w:val="21"/>
              </w:rPr>
              <w:t>1</w:t>
            </w:r>
          </w:p>
        </w:tc>
        <w:tc>
          <w:tcPr>
            <w:tcW w:w="501" w:type="dxa"/>
          </w:tcPr>
          <w:p>
            <w:pPr>
              <w:pStyle w:val="7"/>
              <w:ind w:left="12"/>
              <w:rPr>
                <w:b/>
                <w:sz w:val="21"/>
              </w:rPr>
            </w:pPr>
            <w:r>
              <w:rPr>
                <w:b/>
                <w:w w:val="100"/>
                <w:sz w:val="21"/>
              </w:rPr>
              <w:t>2</w:t>
            </w:r>
          </w:p>
        </w:tc>
        <w:tc>
          <w:tcPr>
            <w:tcW w:w="479" w:type="dxa"/>
          </w:tcPr>
          <w:p>
            <w:pPr>
              <w:pStyle w:val="7"/>
              <w:ind w:left="11"/>
              <w:rPr>
                <w:b/>
                <w:sz w:val="21"/>
              </w:rPr>
            </w:pPr>
            <w:r>
              <w:rPr>
                <w:b/>
                <w:w w:val="100"/>
                <w:sz w:val="21"/>
              </w:rPr>
              <w:t>0</w:t>
            </w:r>
          </w:p>
        </w:tc>
        <w:tc>
          <w:tcPr>
            <w:tcW w:w="491" w:type="dxa"/>
          </w:tcPr>
          <w:p>
            <w:pPr>
              <w:pStyle w:val="7"/>
              <w:ind w:left="195"/>
              <w:jc w:val="left"/>
              <w:rPr>
                <w:b/>
                <w:sz w:val="21"/>
              </w:rPr>
            </w:pPr>
            <w:r>
              <w:rPr>
                <w:b/>
                <w:w w:val="100"/>
                <w:sz w:val="21"/>
              </w:rPr>
              <w:t>1</w:t>
            </w:r>
          </w:p>
        </w:tc>
        <w:tc>
          <w:tcPr>
            <w:tcW w:w="525" w:type="dxa"/>
          </w:tcPr>
          <w:p>
            <w:pPr>
              <w:pStyle w:val="7"/>
              <w:ind w:left="213"/>
              <w:jc w:val="left"/>
              <w:rPr>
                <w:b/>
                <w:sz w:val="21"/>
              </w:rPr>
            </w:pPr>
            <w:r>
              <w:rPr>
                <w:b/>
                <w:w w:val="100"/>
                <w:sz w:val="21"/>
              </w:rPr>
              <w:t>1</w:t>
            </w:r>
          </w:p>
        </w:tc>
        <w:tc>
          <w:tcPr>
            <w:tcW w:w="522" w:type="dxa"/>
          </w:tcPr>
          <w:p>
            <w:pPr>
              <w:pStyle w:val="7"/>
              <w:ind w:left="22"/>
              <w:rPr>
                <w:b/>
                <w:sz w:val="21"/>
              </w:rPr>
            </w:pPr>
            <w:r>
              <w:rPr>
                <w:b/>
                <w:w w:val="100"/>
                <w:sz w:val="21"/>
              </w:rPr>
              <w:t>0</w:t>
            </w:r>
          </w:p>
        </w:tc>
        <w:tc>
          <w:tcPr>
            <w:tcW w:w="524" w:type="dxa"/>
          </w:tcPr>
          <w:p>
            <w:pPr>
              <w:pStyle w:val="7"/>
              <w:ind w:left="215"/>
              <w:jc w:val="left"/>
              <w:rPr>
                <w:b/>
                <w:sz w:val="21"/>
              </w:rPr>
            </w:pPr>
            <w:r>
              <w:rPr>
                <w:b/>
                <w:w w:val="100"/>
                <w:sz w:val="21"/>
              </w:rPr>
              <w:t>0</w:t>
            </w:r>
          </w:p>
        </w:tc>
        <w:tc>
          <w:tcPr>
            <w:tcW w:w="531" w:type="dxa"/>
            <w:vMerge w:val="continue"/>
            <w:tcBorders>
              <w:top w:val="nil"/>
            </w:tcBorders>
          </w:tcPr>
          <w:p>
            <w:pPr>
              <w:rPr>
                <w:sz w:val="2"/>
                <w:szCs w:val="2"/>
              </w:rPr>
            </w:pPr>
          </w:p>
        </w:tc>
        <w:tc>
          <w:tcPr>
            <w:tcW w:w="519" w:type="dxa"/>
            <w:vMerge w:val="continue"/>
            <w:tcBorders>
              <w:top w:val="nil"/>
            </w:tcBorders>
          </w:tcPr>
          <w:p>
            <w:pPr>
              <w:rPr>
                <w:sz w:val="2"/>
                <w:szCs w:val="2"/>
              </w:rPr>
            </w:pPr>
          </w:p>
        </w:tc>
        <w:tc>
          <w:tcPr>
            <w:tcW w:w="524" w:type="dxa"/>
            <w:vMerge w:val="continue"/>
            <w:tcBorders>
              <w:top w:val="nil"/>
            </w:tcBorders>
          </w:tcPr>
          <w:p>
            <w:pPr>
              <w:rPr>
                <w:sz w:val="2"/>
                <w:szCs w:val="2"/>
              </w:rPr>
            </w:pPr>
          </w:p>
        </w:tc>
      </w:tr>
    </w:tbl>
    <w:p>
      <w:pPr>
        <w:pStyle w:val="2"/>
        <w:spacing w:before="4"/>
        <w:rPr>
          <w:sz w:val="30"/>
        </w:rPr>
      </w:pPr>
    </w:p>
    <w:p>
      <w:pPr>
        <w:pStyle w:val="6"/>
        <w:numPr>
          <w:ilvl w:val="0"/>
          <w:numId w:val="16"/>
        </w:numPr>
        <w:tabs>
          <w:tab w:val="left" w:pos="420"/>
        </w:tabs>
        <w:spacing w:before="0" w:after="0" w:line="309" w:lineRule="auto"/>
        <w:ind w:left="333" w:right="3999" w:hanging="211"/>
        <w:jc w:val="left"/>
        <w:rPr>
          <w:b/>
          <w:sz w:val="21"/>
        </w:rPr>
      </w:pPr>
      <w:r>
        <w:rPr>
          <w:b/>
          <w:sz w:val="21"/>
        </w:rPr>
        <w:t xml:space="preserve">How many instances </w:t>
      </w:r>
      <w:r>
        <w:rPr>
          <w:b/>
          <w:spacing w:val="-3"/>
          <w:sz w:val="21"/>
        </w:rPr>
        <w:t xml:space="preserve">are </w:t>
      </w:r>
      <w:r>
        <w:rPr>
          <w:b/>
          <w:sz w:val="21"/>
        </w:rPr>
        <w:t>there for each type of resources?</w:t>
      </w:r>
      <w:r>
        <w:rPr>
          <w:b/>
          <w:color w:val="0000FF"/>
          <w:sz w:val="21"/>
        </w:rPr>
        <w:t xml:space="preserve"> </w:t>
      </w:r>
      <w:r>
        <w:rPr>
          <w:b/>
          <w:color w:val="0000FF"/>
          <w:spacing w:val="-4"/>
          <w:sz w:val="21"/>
        </w:rPr>
        <w:t xml:space="preserve">Total </w:t>
      </w:r>
      <w:r>
        <w:rPr>
          <w:b/>
          <w:color w:val="0000FF"/>
          <w:sz w:val="21"/>
        </w:rPr>
        <w:t>resources in the system are (R1, R2, R3) = (3, 5,</w:t>
      </w:r>
      <w:r>
        <w:rPr>
          <w:b/>
          <w:color w:val="0000FF"/>
          <w:spacing w:val="-21"/>
          <w:sz w:val="21"/>
        </w:rPr>
        <w:t xml:space="preserve"> </w:t>
      </w:r>
      <w:r>
        <w:rPr>
          <w:b/>
          <w:color w:val="0000FF"/>
          <w:sz w:val="21"/>
        </w:rPr>
        <w:t>2),</w:t>
      </w:r>
    </w:p>
    <w:p>
      <w:pPr>
        <w:pStyle w:val="2"/>
        <w:spacing w:before="2"/>
        <w:rPr>
          <w:sz w:val="27"/>
        </w:rPr>
      </w:pPr>
    </w:p>
    <w:p>
      <w:pPr>
        <w:pStyle w:val="6"/>
        <w:numPr>
          <w:ilvl w:val="0"/>
          <w:numId w:val="16"/>
        </w:numPr>
        <w:tabs>
          <w:tab w:val="left" w:pos="420"/>
        </w:tabs>
        <w:spacing w:before="0" w:after="0" w:line="240" w:lineRule="auto"/>
        <w:ind w:left="419" w:right="0" w:hanging="297"/>
        <w:jc w:val="left"/>
        <w:rPr>
          <w:b/>
          <w:sz w:val="21"/>
        </w:rPr>
      </w:pPr>
      <w:r>
        <w:rPr>
          <w:b/>
          <w:sz w:val="21"/>
        </w:rPr>
        <w:t>Draw the resource-allocation graph</w:t>
      </w:r>
    </w:p>
    <w:p>
      <w:pPr>
        <w:pStyle w:val="2"/>
        <w:spacing w:before="6"/>
        <w:rPr>
          <w:sz w:val="11"/>
        </w:rPr>
      </w:pPr>
      <w:r>
        <w:drawing>
          <wp:anchor distT="0" distB="0" distL="0" distR="0" simplePos="0" relativeHeight="1024" behindDoc="0" locked="0" layoutInCell="1" allowOverlap="1">
            <wp:simplePos x="0" y="0"/>
            <wp:positionH relativeFrom="page">
              <wp:posOffset>2743835</wp:posOffset>
            </wp:positionH>
            <wp:positionV relativeFrom="paragraph">
              <wp:posOffset>108585</wp:posOffset>
            </wp:positionV>
            <wp:extent cx="2069465" cy="77152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8" cstate="print"/>
                    <a:stretch>
                      <a:fillRect/>
                    </a:stretch>
                  </pic:blipFill>
                  <pic:spPr>
                    <a:xfrm>
                      <a:off x="0" y="0"/>
                      <a:ext cx="2069641" cy="771525"/>
                    </a:xfrm>
                    <a:prstGeom prst="rect">
                      <a:avLst/>
                    </a:prstGeom>
                  </pic:spPr>
                </pic:pic>
              </a:graphicData>
            </a:graphic>
          </wp:anchor>
        </w:drawing>
      </w:r>
    </w:p>
    <w:p>
      <w:pPr>
        <w:pStyle w:val="2"/>
        <w:rPr>
          <w:sz w:val="22"/>
        </w:rPr>
      </w:pPr>
    </w:p>
    <w:p>
      <w:pPr>
        <w:pStyle w:val="2"/>
        <w:spacing w:before="10"/>
        <w:rPr>
          <w:sz w:val="23"/>
        </w:rPr>
      </w:pPr>
    </w:p>
    <w:p>
      <w:pPr>
        <w:pStyle w:val="6"/>
        <w:numPr>
          <w:ilvl w:val="0"/>
          <w:numId w:val="16"/>
        </w:numPr>
        <w:tabs>
          <w:tab w:val="left" w:pos="420"/>
        </w:tabs>
        <w:spacing w:before="0" w:after="0" w:line="309" w:lineRule="auto"/>
        <w:ind w:left="122" w:right="2803" w:firstLine="0"/>
        <w:jc w:val="left"/>
        <w:rPr>
          <w:b/>
          <w:sz w:val="21"/>
        </w:rPr>
      </w:pPr>
      <w:r>
        <w:rPr>
          <w:b/>
          <w:sz w:val="21"/>
        </w:rPr>
        <w:t>Is the system in a safe or unsafe state? Specify your judging</w:t>
      </w:r>
      <w:r>
        <w:rPr>
          <w:b/>
          <w:spacing w:val="-27"/>
          <w:sz w:val="21"/>
        </w:rPr>
        <w:t xml:space="preserve"> </w:t>
      </w:r>
      <w:r>
        <w:rPr>
          <w:b/>
          <w:sz w:val="21"/>
        </w:rPr>
        <w:t>procedure.</w:t>
      </w:r>
      <w:r>
        <w:rPr>
          <w:b/>
          <w:color w:val="0000FF"/>
          <w:sz w:val="21"/>
        </w:rPr>
        <w:t xml:space="preserve"> System is in an unsafe</w:t>
      </w:r>
      <w:r>
        <w:rPr>
          <w:b/>
          <w:color w:val="0000FF"/>
          <w:spacing w:val="-4"/>
          <w:sz w:val="21"/>
        </w:rPr>
        <w:t xml:space="preserve"> </w:t>
      </w:r>
      <w:r>
        <w:rPr>
          <w:b/>
          <w:color w:val="0000FF"/>
          <w:sz w:val="21"/>
        </w:rPr>
        <w:t>state</w:t>
      </w:r>
    </w:p>
    <w:p>
      <w:pPr>
        <w:pStyle w:val="2"/>
        <w:spacing w:before="1" w:after="34"/>
        <w:ind w:left="333"/>
      </w:pPr>
      <w:r>
        <w:rPr>
          <w:color w:val="0000FF"/>
        </w:rPr>
        <w:t>Need=</w:t>
      </w:r>
    </w:p>
    <w:tbl>
      <w:tblPr>
        <w:tblStyle w:val="4"/>
        <w:tblW w:w="3726" w:type="dxa"/>
        <w:tblInd w:w="102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0"/>
        <w:gridCol w:w="901"/>
        <w:gridCol w:w="900"/>
        <w:gridCol w:w="102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900" w:type="dxa"/>
            <w:vMerge w:val="restart"/>
          </w:tcPr>
          <w:p>
            <w:pPr>
              <w:pStyle w:val="7"/>
              <w:spacing w:before="0"/>
              <w:ind w:left="0"/>
              <w:jc w:val="left"/>
              <w:rPr>
                <w:sz w:val="20"/>
              </w:rPr>
            </w:pPr>
          </w:p>
        </w:tc>
        <w:tc>
          <w:tcPr>
            <w:tcW w:w="2826" w:type="dxa"/>
            <w:gridSpan w:val="3"/>
          </w:tcPr>
          <w:p>
            <w:pPr>
              <w:pStyle w:val="7"/>
              <w:ind w:left="1143" w:right="1131"/>
              <w:rPr>
                <w:b/>
                <w:sz w:val="21"/>
              </w:rPr>
            </w:pPr>
            <w:r>
              <w:rPr>
                <w:b/>
                <w:color w:val="0000FF"/>
                <w:sz w:val="21"/>
              </w:rPr>
              <w:t>needs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900" w:type="dxa"/>
            <w:vMerge w:val="continue"/>
            <w:tcBorders>
              <w:top w:val="nil"/>
            </w:tcBorders>
          </w:tcPr>
          <w:p>
            <w:pPr>
              <w:rPr>
                <w:sz w:val="2"/>
                <w:szCs w:val="2"/>
              </w:rPr>
            </w:pPr>
          </w:p>
        </w:tc>
        <w:tc>
          <w:tcPr>
            <w:tcW w:w="901" w:type="dxa"/>
          </w:tcPr>
          <w:p>
            <w:pPr>
              <w:pStyle w:val="7"/>
              <w:spacing w:before="37"/>
              <w:ind w:left="338"/>
              <w:jc w:val="left"/>
              <w:rPr>
                <w:b/>
                <w:sz w:val="21"/>
              </w:rPr>
            </w:pPr>
            <w:r>
              <w:rPr>
                <w:b/>
                <w:color w:val="0000FF"/>
                <w:sz w:val="21"/>
              </w:rPr>
              <w:t>R</w:t>
            </w:r>
            <w:r>
              <w:rPr>
                <w:b/>
                <w:color w:val="0000FF"/>
                <w:sz w:val="21"/>
                <w:vertAlign w:val="subscript"/>
              </w:rPr>
              <w:t>1</w:t>
            </w:r>
          </w:p>
        </w:tc>
        <w:tc>
          <w:tcPr>
            <w:tcW w:w="900" w:type="dxa"/>
          </w:tcPr>
          <w:p>
            <w:pPr>
              <w:pStyle w:val="7"/>
              <w:spacing w:before="37"/>
              <w:ind w:left="319" w:right="311"/>
              <w:rPr>
                <w:b/>
                <w:sz w:val="21"/>
              </w:rPr>
            </w:pPr>
            <w:r>
              <w:rPr>
                <w:b/>
                <w:color w:val="0000FF"/>
                <w:sz w:val="21"/>
              </w:rPr>
              <w:t>R</w:t>
            </w:r>
            <w:r>
              <w:rPr>
                <w:b/>
                <w:color w:val="0000FF"/>
                <w:sz w:val="21"/>
                <w:vertAlign w:val="subscript"/>
              </w:rPr>
              <w:t>2</w:t>
            </w:r>
          </w:p>
        </w:tc>
        <w:tc>
          <w:tcPr>
            <w:tcW w:w="1025" w:type="dxa"/>
          </w:tcPr>
          <w:p>
            <w:pPr>
              <w:pStyle w:val="7"/>
              <w:spacing w:before="37"/>
              <w:ind w:left="381" w:right="373"/>
              <w:rPr>
                <w:b/>
                <w:sz w:val="21"/>
              </w:rPr>
            </w:pPr>
            <w:r>
              <w:rPr>
                <w:b/>
                <w:color w:val="0000FF"/>
                <w:sz w:val="21"/>
              </w:rPr>
              <w:t>R</w:t>
            </w:r>
            <w:r>
              <w:rPr>
                <w:b/>
                <w:color w:val="0000FF"/>
                <w:sz w:val="21"/>
                <w:vertAlign w:val="subscript"/>
              </w:rPr>
              <w:t>3</w:t>
            </w:r>
          </w:p>
        </w:tc>
      </w:tr>
      <w:tr>
        <w:tblPrEx>
          <w:tblLayout w:type="fixed"/>
          <w:tblCellMar>
            <w:top w:w="0" w:type="dxa"/>
            <w:left w:w="0" w:type="dxa"/>
            <w:bottom w:w="0" w:type="dxa"/>
            <w:right w:w="0" w:type="dxa"/>
          </w:tblCellMar>
        </w:tblPrEx>
        <w:trPr>
          <w:trHeight w:val="314" w:hRule="atLeast"/>
        </w:trPr>
        <w:tc>
          <w:tcPr>
            <w:tcW w:w="900" w:type="dxa"/>
          </w:tcPr>
          <w:p>
            <w:pPr>
              <w:pStyle w:val="7"/>
              <w:spacing w:before="39"/>
              <w:ind w:left="350"/>
              <w:jc w:val="left"/>
              <w:rPr>
                <w:b/>
                <w:sz w:val="21"/>
              </w:rPr>
            </w:pPr>
            <w:r>
              <w:rPr>
                <w:b/>
                <w:color w:val="0000FF"/>
                <w:sz w:val="21"/>
              </w:rPr>
              <w:t>P</w:t>
            </w:r>
            <w:r>
              <w:rPr>
                <w:b/>
                <w:color w:val="0000FF"/>
                <w:sz w:val="21"/>
                <w:vertAlign w:val="subscript"/>
              </w:rPr>
              <w:t>1</w:t>
            </w:r>
          </w:p>
        </w:tc>
        <w:tc>
          <w:tcPr>
            <w:tcW w:w="901" w:type="dxa"/>
          </w:tcPr>
          <w:p>
            <w:pPr>
              <w:pStyle w:val="7"/>
              <w:spacing w:before="39"/>
              <w:ind w:left="396"/>
              <w:jc w:val="left"/>
              <w:rPr>
                <w:b/>
                <w:sz w:val="21"/>
              </w:rPr>
            </w:pPr>
            <w:r>
              <w:rPr>
                <w:b/>
                <w:color w:val="0000FF"/>
                <w:w w:val="100"/>
                <w:sz w:val="21"/>
              </w:rPr>
              <w:t>0</w:t>
            </w:r>
          </w:p>
        </w:tc>
        <w:tc>
          <w:tcPr>
            <w:tcW w:w="900" w:type="dxa"/>
          </w:tcPr>
          <w:p>
            <w:pPr>
              <w:pStyle w:val="7"/>
              <w:spacing w:before="39"/>
              <w:rPr>
                <w:b/>
                <w:sz w:val="21"/>
              </w:rPr>
            </w:pPr>
            <w:r>
              <w:rPr>
                <w:b/>
                <w:color w:val="0000FF"/>
                <w:w w:val="100"/>
                <w:sz w:val="21"/>
              </w:rPr>
              <w:t>0</w:t>
            </w:r>
          </w:p>
        </w:tc>
        <w:tc>
          <w:tcPr>
            <w:tcW w:w="1025" w:type="dxa"/>
          </w:tcPr>
          <w:p>
            <w:pPr>
              <w:pStyle w:val="7"/>
              <w:spacing w:before="39"/>
              <w:rPr>
                <w:b/>
                <w:sz w:val="21"/>
              </w:rPr>
            </w:pPr>
            <w:r>
              <w:rPr>
                <w:b/>
                <w:color w:val="0000FF"/>
                <w:w w:val="100"/>
                <w:sz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900" w:type="dxa"/>
          </w:tcPr>
          <w:p>
            <w:pPr>
              <w:pStyle w:val="7"/>
              <w:ind w:left="350"/>
              <w:jc w:val="left"/>
              <w:rPr>
                <w:b/>
                <w:sz w:val="21"/>
              </w:rPr>
            </w:pPr>
            <w:r>
              <w:rPr>
                <w:b/>
                <w:color w:val="0000FF"/>
                <w:sz w:val="21"/>
              </w:rPr>
              <w:t>P</w:t>
            </w:r>
            <w:r>
              <w:rPr>
                <w:b/>
                <w:color w:val="0000FF"/>
                <w:sz w:val="21"/>
                <w:vertAlign w:val="subscript"/>
              </w:rPr>
              <w:t>2</w:t>
            </w:r>
          </w:p>
        </w:tc>
        <w:tc>
          <w:tcPr>
            <w:tcW w:w="901" w:type="dxa"/>
          </w:tcPr>
          <w:p>
            <w:pPr>
              <w:pStyle w:val="7"/>
              <w:ind w:left="396"/>
              <w:jc w:val="left"/>
              <w:rPr>
                <w:b/>
                <w:sz w:val="21"/>
              </w:rPr>
            </w:pPr>
            <w:r>
              <w:rPr>
                <w:b/>
                <w:color w:val="0000FF"/>
                <w:w w:val="100"/>
                <w:sz w:val="21"/>
              </w:rPr>
              <w:t>1</w:t>
            </w:r>
          </w:p>
        </w:tc>
        <w:tc>
          <w:tcPr>
            <w:tcW w:w="900" w:type="dxa"/>
          </w:tcPr>
          <w:p>
            <w:pPr>
              <w:pStyle w:val="7"/>
              <w:rPr>
                <w:b/>
                <w:sz w:val="21"/>
              </w:rPr>
            </w:pPr>
            <w:r>
              <w:rPr>
                <w:b/>
                <w:color w:val="0000FF"/>
                <w:w w:val="100"/>
                <w:sz w:val="21"/>
              </w:rPr>
              <w:t>3</w:t>
            </w:r>
          </w:p>
        </w:tc>
        <w:tc>
          <w:tcPr>
            <w:tcW w:w="1025" w:type="dxa"/>
          </w:tcPr>
          <w:p>
            <w:pPr>
              <w:pStyle w:val="7"/>
              <w:rPr>
                <w:b/>
                <w:sz w:val="21"/>
              </w:rPr>
            </w:pPr>
            <w:r>
              <w:rPr>
                <w:b/>
                <w:color w:val="0000FF"/>
                <w:w w:val="100"/>
                <w:sz w:val="21"/>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900" w:type="dxa"/>
          </w:tcPr>
          <w:p>
            <w:pPr>
              <w:pStyle w:val="7"/>
              <w:ind w:left="350"/>
              <w:jc w:val="left"/>
              <w:rPr>
                <w:b/>
                <w:sz w:val="21"/>
              </w:rPr>
            </w:pPr>
            <w:r>
              <w:rPr>
                <w:b/>
                <w:color w:val="0000FF"/>
                <w:sz w:val="21"/>
              </w:rPr>
              <w:t>P</w:t>
            </w:r>
            <w:r>
              <w:rPr>
                <w:b/>
                <w:color w:val="0000FF"/>
                <w:sz w:val="21"/>
                <w:vertAlign w:val="subscript"/>
              </w:rPr>
              <w:t>3</w:t>
            </w:r>
          </w:p>
        </w:tc>
        <w:tc>
          <w:tcPr>
            <w:tcW w:w="901" w:type="dxa"/>
          </w:tcPr>
          <w:p>
            <w:pPr>
              <w:pStyle w:val="7"/>
              <w:ind w:left="396"/>
              <w:jc w:val="left"/>
              <w:rPr>
                <w:b/>
                <w:sz w:val="21"/>
              </w:rPr>
            </w:pPr>
            <w:r>
              <w:rPr>
                <w:b/>
                <w:color w:val="0000FF"/>
                <w:w w:val="100"/>
                <w:sz w:val="21"/>
              </w:rPr>
              <w:t>1</w:t>
            </w:r>
          </w:p>
        </w:tc>
        <w:tc>
          <w:tcPr>
            <w:tcW w:w="900" w:type="dxa"/>
          </w:tcPr>
          <w:p>
            <w:pPr>
              <w:pStyle w:val="7"/>
              <w:rPr>
                <w:b/>
                <w:sz w:val="21"/>
              </w:rPr>
            </w:pPr>
            <w:r>
              <w:rPr>
                <w:b/>
                <w:color w:val="0000FF"/>
                <w:w w:val="100"/>
                <w:sz w:val="21"/>
              </w:rPr>
              <w:t>3</w:t>
            </w:r>
          </w:p>
        </w:tc>
        <w:tc>
          <w:tcPr>
            <w:tcW w:w="1025" w:type="dxa"/>
          </w:tcPr>
          <w:p>
            <w:pPr>
              <w:pStyle w:val="7"/>
              <w:rPr>
                <w:b/>
                <w:sz w:val="21"/>
              </w:rPr>
            </w:pPr>
            <w:r>
              <w:rPr>
                <w:b/>
                <w:color w:val="0000FF"/>
                <w:w w:val="100"/>
                <w:sz w:val="21"/>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11" w:hRule="atLeast"/>
        </w:trPr>
        <w:tc>
          <w:tcPr>
            <w:tcW w:w="900" w:type="dxa"/>
          </w:tcPr>
          <w:p>
            <w:pPr>
              <w:pStyle w:val="7"/>
              <w:ind w:left="350"/>
              <w:jc w:val="left"/>
              <w:rPr>
                <w:b/>
                <w:sz w:val="21"/>
              </w:rPr>
            </w:pPr>
            <w:r>
              <w:rPr>
                <w:b/>
                <w:color w:val="0000FF"/>
                <w:sz w:val="21"/>
              </w:rPr>
              <w:t>P</w:t>
            </w:r>
            <w:r>
              <w:rPr>
                <w:b/>
                <w:color w:val="0000FF"/>
                <w:sz w:val="21"/>
                <w:vertAlign w:val="subscript"/>
              </w:rPr>
              <w:t>4</w:t>
            </w:r>
          </w:p>
        </w:tc>
        <w:tc>
          <w:tcPr>
            <w:tcW w:w="901" w:type="dxa"/>
          </w:tcPr>
          <w:p>
            <w:pPr>
              <w:pStyle w:val="7"/>
              <w:ind w:left="396"/>
              <w:jc w:val="left"/>
              <w:rPr>
                <w:b/>
                <w:sz w:val="21"/>
              </w:rPr>
            </w:pPr>
            <w:r>
              <w:rPr>
                <w:b/>
                <w:color w:val="0000FF"/>
                <w:w w:val="100"/>
                <w:sz w:val="21"/>
              </w:rPr>
              <w:t>2</w:t>
            </w:r>
          </w:p>
        </w:tc>
        <w:tc>
          <w:tcPr>
            <w:tcW w:w="900" w:type="dxa"/>
          </w:tcPr>
          <w:p>
            <w:pPr>
              <w:pStyle w:val="7"/>
              <w:rPr>
                <w:b/>
                <w:sz w:val="21"/>
              </w:rPr>
            </w:pPr>
            <w:r>
              <w:rPr>
                <w:b/>
                <w:color w:val="0000FF"/>
                <w:w w:val="100"/>
                <w:sz w:val="21"/>
              </w:rPr>
              <w:t>0</w:t>
            </w:r>
          </w:p>
        </w:tc>
        <w:tc>
          <w:tcPr>
            <w:tcW w:w="1025" w:type="dxa"/>
          </w:tcPr>
          <w:p>
            <w:pPr>
              <w:pStyle w:val="7"/>
              <w:rPr>
                <w:b/>
                <w:sz w:val="21"/>
              </w:rPr>
            </w:pPr>
            <w:r>
              <w:rPr>
                <w:b/>
                <w:color w:val="0000FF"/>
                <w:w w:val="100"/>
                <w:sz w:val="21"/>
              </w:rPr>
              <w:t>0</w:t>
            </w:r>
          </w:p>
        </w:tc>
      </w:tr>
    </w:tbl>
    <w:p>
      <w:pPr>
        <w:pStyle w:val="2"/>
        <w:spacing w:before="36" w:line="309" w:lineRule="auto"/>
        <w:ind w:left="122" w:right="932" w:firstLine="422"/>
      </w:pPr>
      <w:r>
        <w:rPr>
          <w:color w:val="0000FF"/>
        </w:rPr>
        <w:t>Resources available=(0, 2, 0) can not satisfy the requirements need from any processes, so there exists no safe sequence of processes, so system is in an unsafe state.</w:t>
      </w:r>
    </w:p>
    <w:p>
      <w:pPr>
        <w:pStyle w:val="2"/>
        <w:spacing w:before="3"/>
        <w:rPr>
          <w:sz w:val="27"/>
        </w:rPr>
      </w:pPr>
    </w:p>
    <w:p>
      <w:pPr>
        <w:pStyle w:val="6"/>
        <w:numPr>
          <w:ilvl w:val="0"/>
          <w:numId w:val="16"/>
        </w:numPr>
        <w:tabs>
          <w:tab w:val="left" w:pos="420"/>
        </w:tabs>
        <w:spacing w:before="0" w:after="0" w:line="309" w:lineRule="auto"/>
        <w:ind w:left="122" w:right="3881" w:firstLine="0"/>
        <w:jc w:val="left"/>
        <w:rPr>
          <w:b/>
          <w:sz w:val="21"/>
        </w:rPr>
      </w:pPr>
      <w:r>
        <mc:AlternateContent>
          <mc:Choice Requires="wps">
            <w:drawing>
              <wp:anchor distT="0" distB="0" distL="114300" distR="114300" simplePos="0" relativeHeight="26624" behindDoc="0" locked="0" layoutInCell="1" allowOverlap="1">
                <wp:simplePos x="0" y="0"/>
                <wp:positionH relativeFrom="column">
                  <wp:posOffset>4838065</wp:posOffset>
                </wp:positionH>
                <wp:positionV relativeFrom="paragraph">
                  <wp:posOffset>335915</wp:posOffset>
                </wp:positionV>
                <wp:extent cx="97790" cy="200660"/>
                <wp:effectExtent l="11430" t="8890" r="9525" b="13970"/>
                <wp:wrapNone/>
                <wp:docPr id="66" name="墨迹 66"/>
                <wp:cNvGraphicFramePr/>
                <a:graphic xmlns:a="http://schemas.openxmlformats.org/drawingml/2006/main">
                  <a:graphicData uri="http://schemas.microsoft.com/office/word/2010/wordprocessingInk">
                    <mc:AlternateContent xmlns:a14="http://schemas.microsoft.com/office/drawing/2010/main">
                      <mc:Choice Requires="a14">
                        <w14:contentPart bwMode="clr" r:id="rId9">
                          <w14:nvContentPartPr>
                            <w14:cNvPr id="66" name="墨迹 66"/>
                            <w14:cNvContentPartPr/>
                          </w14:nvContentPartPr>
                          <w14:xfrm>
                            <a:off x="5841365" y="7054215"/>
                            <a:ext cx="97790" cy="200660"/>
                          </w14:xfrm>
                        </w14:contentPart>
                      </mc:Choice>
                    </mc:AlternateContent>
                  </a:graphicData>
                </a:graphic>
              </wp:anchor>
            </w:drawing>
          </mc:Choice>
          <mc:Fallback>
            <w:pict>
              <v:shape id="_x0000_s1026" o:spid="_x0000_s1026" style="position:absolute;left:0pt;margin-left:380.95pt;margin-top:26.45pt;height:15.8pt;width:7.7pt;z-index:26624;mso-width-relative:page;mso-height-relative:page;" filled="f" stroked="t" coordsize="21600,21600" o:gfxdata="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">
                <v:fill on="f" focussize="0,0"/>
                <v:stroke weight="0.638188976377953pt" color="#000000" opacity="65535f" joinstyle="round"/>
                <v:imagedata o:title=""/>
                <o:lock v:ext="edit" aspectratio="f"/>
              </v:shape>
            </w:pict>
          </mc:Fallback>
        </mc:AlternateContent>
      </w:r>
      <w:r>
        <mc:AlternateContent>
          <mc:Choice Requires="wps">
            <w:drawing>
              <wp:anchor distT="0" distB="0" distL="114300" distR="114300" simplePos="0" relativeHeight="18432" behindDoc="0" locked="0" layoutInCell="1" allowOverlap="1">
                <wp:simplePos x="0" y="0"/>
                <wp:positionH relativeFrom="column">
                  <wp:posOffset>4429125</wp:posOffset>
                </wp:positionH>
                <wp:positionV relativeFrom="paragraph">
                  <wp:posOffset>335915</wp:posOffset>
                </wp:positionV>
                <wp:extent cx="56515" cy="257810"/>
                <wp:effectExtent l="8890" t="8255" r="11430" b="13335"/>
                <wp:wrapNone/>
                <wp:docPr id="58" name="墨迹 58"/>
                <wp:cNvGraphicFramePr/>
                <a:graphic xmlns:a="http://schemas.openxmlformats.org/drawingml/2006/main">
                  <a:graphicData uri="http://schemas.microsoft.com/office/word/2010/wordprocessingInk">
                    <mc:AlternateContent xmlns:a14="http://schemas.microsoft.com/office/drawing/2010/main">
                      <mc:Choice Requires="a14">
                        <w14:contentPart bwMode="clr" r:id="rId10">
                          <w14:nvContentPartPr>
                            <w14:cNvPr id="58" name="墨迹 58"/>
                            <w14:cNvContentPartPr/>
                          </w14:nvContentPartPr>
                          <w14:xfrm>
                            <a:off x="5432425" y="7054215"/>
                            <a:ext cx="56515" cy="257810"/>
                          </w14:xfrm>
                        </w14:contentPart>
                      </mc:Choice>
                    </mc:AlternateContent>
                  </a:graphicData>
                </a:graphic>
              </wp:anchor>
            </w:drawing>
          </mc:Choice>
          <mc:Fallback>
            <w:pict>
              <v:shape id="_x0000_s1026" o:spid="_x0000_s1026" style="position:absolute;left:0pt;margin-left:348.75pt;margin-top:26.45pt;height:20.3pt;width:4.45pt;z-index:18432;mso-width-relative:page;mso-height-relative:page;" filled="f" stroked="t" coordsize="21600,21600" o:gfxdata="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">
                <v:fill on="f" focussize="0,0"/>
                <v:stroke weight="0.648818897637795pt" color="#000000" opacity="65535f" joinstyle="round"/>
                <v:imagedata o:title=""/>
                <o:lock v:ext="edit" aspectratio="f"/>
              </v:shape>
            </w:pict>
          </mc:Fallback>
        </mc:AlternateContent>
      </w:r>
      <w:r>
        <mc:AlternateContent>
          <mc:Choice Requires="wps">
            <w:drawing>
              <wp:anchor distT="0" distB="0" distL="114300" distR="114300" simplePos="0" relativeHeight="17408" behindDoc="0" locked="0" layoutInCell="1" allowOverlap="1">
                <wp:simplePos x="0" y="0"/>
                <wp:positionH relativeFrom="column">
                  <wp:posOffset>4037330</wp:posOffset>
                </wp:positionH>
                <wp:positionV relativeFrom="paragraph">
                  <wp:posOffset>386715</wp:posOffset>
                </wp:positionV>
                <wp:extent cx="78740" cy="199390"/>
                <wp:effectExtent l="8890" t="8255" r="10160" b="15875"/>
                <wp:wrapNone/>
                <wp:docPr id="57" name="墨迹 57"/>
                <wp:cNvGraphicFramePr/>
                <a:graphic xmlns:a="http://schemas.openxmlformats.org/drawingml/2006/main">
                  <a:graphicData uri="http://schemas.microsoft.com/office/word/2010/wordprocessingInk">
                    <mc:AlternateContent xmlns:a14="http://schemas.microsoft.com/office/drawing/2010/main">
                      <mc:Choice Requires="a14">
                        <w14:contentPart bwMode="clr" r:id="rId11">
                          <w14:nvContentPartPr>
                            <w14:cNvPr id="57" name="墨迹 57"/>
                            <w14:cNvContentPartPr/>
                          </w14:nvContentPartPr>
                          <w14:xfrm>
                            <a:off x="5040630" y="7105015"/>
                            <a:ext cx="78740" cy="199390"/>
                          </w14:xfrm>
                        </w14:contentPart>
                      </mc:Choice>
                    </mc:AlternateContent>
                  </a:graphicData>
                </a:graphic>
              </wp:anchor>
            </w:drawing>
          </mc:Choice>
          <mc:Fallback>
            <w:pict>
              <v:shape id="_x0000_s1026" o:spid="_x0000_s1026" style="position:absolute;left:0pt;margin-left:317.9pt;margin-top:30.45pt;height:15.7pt;width:6.2pt;z-index:17408;mso-width-relative:page;mso-height-relative:page;" filled="f" stroked="t" coordsize="21600,21600" o:gfxdata="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">
                <v:fill on="f" focussize="0,0"/>
                <v:stroke weight="0.575669291338583pt" color="#000000" opacity="65535f" joinstyle="round"/>
                <v:imagedata o:title=""/>
                <o:lock v:ext="edit" aspectratio="f"/>
              </v:shape>
            </w:pict>
          </mc:Fallback>
        </mc:AlternateContent>
      </w:r>
      <w:r>
        <mc:AlternateContent>
          <mc:Choice Requires="wps">
            <w:drawing>
              <wp:anchor distT="0" distB="0" distL="114300" distR="114300" simplePos="0" relativeHeight="4096" behindDoc="0" locked="0" layoutInCell="1" allowOverlap="1">
                <wp:simplePos x="0" y="0"/>
                <wp:positionH relativeFrom="column">
                  <wp:posOffset>3007360</wp:posOffset>
                </wp:positionH>
                <wp:positionV relativeFrom="paragraph">
                  <wp:posOffset>363855</wp:posOffset>
                </wp:positionV>
                <wp:extent cx="20955" cy="17145"/>
                <wp:effectExtent l="7620" t="8255" r="13335" b="9525"/>
                <wp:wrapNone/>
                <wp:docPr id="44" name="墨迹 44"/>
                <wp:cNvGraphicFramePr/>
                <a:graphic xmlns:a="http://schemas.openxmlformats.org/drawingml/2006/main">
                  <a:graphicData uri="http://schemas.microsoft.com/office/word/2010/wordprocessingInk">
                    <mc:AlternateContent xmlns:a14="http://schemas.microsoft.com/office/drawing/2010/main">
                      <mc:Choice Requires="a14">
                        <w14:contentPart bwMode="clr" r:id="rId12">
                          <w14:nvContentPartPr>
                            <w14:cNvPr id="44" name="墨迹 44"/>
                            <w14:cNvContentPartPr/>
                          </w14:nvContentPartPr>
                          <w14:xfrm>
                            <a:off x="4010660" y="7082155"/>
                            <a:ext cx="20955" cy="17145"/>
                          </w14:xfrm>
                        </w14:contentPart>
                      </mc:Choice>
                    </mc:AlternateContent>
                  </a:graphicData>
                </a:graphic>
              </wp:anchor>
            </w:drawing>
          </mc:Choice>
          <mc:Fallback>
            <w:pict>
              <v:shape id="_x0000_s1026" o:spid="_x0000_s1026" style="position:absolute;left:0pt;margin-left:236.8pt;margin-top:28.65pt;height:1.35pt;width:1.65pt;z-index:4096;mso-width-relative:page;mso-height-relative:page;" filled="f" stroked="t" coordsize="21600,21600" o:gfxdata="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">
                <v:fill on="f" focussize="0,0"/>
                <v:stroke weight="0.444724409448819pt" color="#000000" opacity="65535f" joinstyle="round"/>
                <v:imagedata o:title=""/>
                <o:lock v:ext="edit" aspectratio="f"/>
              </v:shape>
            </w:pict>
          </mc:Fallback>
        </mc:AlternateContent>
      </w:r>
      <w:r>
        <mc:AlternateContent>
          <mc:Choice Requires="wps">
            <w:drawing>
              <wp:anchor distT="0" distB="0" distL="114300" distR="114300" simplePos="0" relativeHeight="3072" behindDoc="0" locked="0" layoutInCell="1" allowOverlap="1">
                <wp:simplePos x="0" y="0"/>
                <wp:positionH relativeFrom="column">
                  <wp:posOffset>2771140</wp:posOffset>
                </wp:positionH>
                <wp:positionV relativeFrom="paragraph">
                  <wp:posOffset>383540</wp:posOffset>
                </wp:positionV>
                <wp:extent cx="125730" cy="203835"/>
                <wp:effectExtent l="8890" t="10160" r="12065" b="16510"/>
                <wp:wrapNone/>
                <wp:docPr id="43" name="墨迹 43"/>
                <wp:cNvGraphicFramePr/>
                <a:graphic xmlns:a="http://schemas.openxmlformats.org/drawingml/2006/main">
                  <a:graphicData uri="http://schemas.microsoft.com/office/word/2010/wordprocessingInk">
                    <mc:AlternateContent xmlns:a14="http://schemas.microsoft.com/office/drawing/2010/main">
                      <mc:Choice Requires="a14">
                        <w14:contentPart bwMode="clr" r:id="rId13">
                          <w14:nvContentPartPr>
                            <w14:cNvPr id="43" name="墨迹 43"/>
                            <w14:cNvContentPartPr/>
                          </w14:nvContentPartPr>
                          <w14:xfrm>
                            <a:off x="3774440" y="7101840"/>
                            <a:ext cx="125730" cy="203835"/>
                          </w14:xfrm>
                        </w14:contentPart>
                      </mc:Choice>
                    </mc:AlternateContent>
                  </a:graphicData>
                </a:graphic>
              </wp:anchor>
            </w:drawing>
          </mc:Choice>
          <mc:Fallback>
            <w:pict>
              <v:shape id="_x0000_s1026" o:spid="_x0000_s1026" style="position:absolute;left:0pt;margin-left:218.2pt;margin-top:30.2pt;height:16.05pt;width:9.9pt;z-index:3072;mso-width-relative:page;mso-height-relative:page;" filled="f" stroked="t" coordsize="21600,21600" o:gfxdata="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">
                <v:fill on="f" focussize="0,0"/>
                <v:stroke weight="0.611811023622047pt" color="#000000" opacity="65535f" joinstyle="round"/>
                <v:imagedata o:title=""/>
                <o:lock v:ext="edit" aspectratio="f"/>
              </v:shape>
            </w:pict>
          </mc:Fallback>
        </mc:AlternateContent>
      </w:r>
      <w:r>
        <w:rPr>
          <w:b/>
          <w:sz w:val="21"/>
        </w:rPr>
        <w:t>Is the system deadlocked? Specify your judging</w:t>
      </w:r>
      <w:r>
        <w:rPr>
          <w:b/>
          <w:spacing w:val="-22"/>
          <w:sz w:val="21"/>
        </w:rPr>
        <w:t xml:space="preserve"> </w:t>
      </w:r>
      <w:r>
        <w:rPr>
          <w:b/>
          <w:sz w:val="21"/>
        </w:rPr>
        <w:t>procedure.</w:t>
      </w:r>
      <w:r>
        <w:rPr>
          <w:b/>
          <w:color w:val="0000FF"/>
          <w:sz w:val="21"/>
        </w:rPr>
        <w:t xml:space="preserve"> System is not</w:t>
      </w:r>
      <w:r>
        <w:rPr>
          <w:b/>
          <w:color w:val="0000FF"/>
          <w:spacing w:val="-5"/>
          <w:sz w:val="21"/>
        </w:rPr>
        <w:t xml:space="preserve"> </w:t>
      </w:r>
      <w:r>
        <w:rPr>
          <w:b/>
          <w:color w:val="0000FF"/>
          <w:sz w:val="21"/>
        </w:rPr>
        <w:t>deadlocked.</w:t>
      </w:r>
    </w:p>
    <w:p>
      <w:pPr>
        <w:pStyle w:val="2"/>
        <w:spacing w:before="2" w:line="309" w:lineRule="auto"/>
        <w:ind w:left="541" w:right="4623" w:hanging="420"/>
      </w:pPr>
      <w:r>
        <mc:AlternateContent>
          <mc:Choice Requires="wps">
            <w:drawing>
              <wp:anchor distT="0" distB="0" distL="114300" distR="114300" simplePos="0" relativeHeight="64512" behindDoc="0" locked="0" layoutInCell="1" allowOverlap="1">
                <wp:simplePos x="0" y="0"/>
                <wp:positionH relativeFrom="column">
                  <wp:posOffset>6297930</wp:posOffset>
                </wp:positionH>
                <wp:positionV relativeFrom="paragraph">
                  <wp:posOffset>349885</wp:posOffset>
                </wp:positionV>
                <wp:extent cx="74930" cy="207010"/>
                <wp:effectExtent l="9525" t="8255" r="13335" b="15240"/>
                <wp:wrapNone/>
                <wp:docPr id="103" name="墨迹 103"/>
                <wp:cNvGraphicFramePr/>
                <a:graphic xmlns:a="http://schemas.openxmlformats.org/drawingml/2006/main">
                  <a:graphicData uri="http://schemas.microsoft.com/office/word/2010/wordprocessingInk">
                    <mc:AlternateContent xmlns:a14="http://schemas.microsoft.com/office/drawing/2010/main">
                      <mc:Choice Requires="a14">
                        <w14:contentPart bwMode="clr" r:id="rId14">
                          <w14:nvContentPartPr>
                            <w14:cNvPr id="103" name="墨迹 103"/>
                            <w14:cNvContentPartPr/>
                          </w14:nvContentPartPr>
                          <w14:xfrm>
                            <a:off x="7301230" y="7462520"/>
                            <a:ext cx="74930" cy="207010"/>
                          </w14:xfrm>
                        </w14:contentPart>
                      </mc:Choice>
                    </mc:AlternateContent>
                  </a:graphicData>
                </a:graphic>
              </wp:anchor>
            </w:drawing>
          </mc:Choice>
          <mc:Fallback>
            <w:pict>
              <v:shape id="_x0000_s1026" o:spid="_x0000_s1026" style="position:absolute;left:0pt;margin-left:495.9pt;margin-top:27.55pt;height:16.3pt;width:5.9pt;z-index:64512;mso-width-relative:page;mso-height-relative:page;" filled="f" stroked="t" coordsize="21600,21600" o:gfxdata="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">
                <v:fill on="f" focussize="0,0"/>
                <v:stroke weight="0.583385826771654pt" color="#000000" opacity="65535f" joinstyle="round"/>
                <v:imagedata o:title=""/>
                <o:lock v:ext="edit" aspectratio="f"/>
              </v:shape>
            </w:pict>
          </mc:Fallback>
        </mc:AlternateContent>
      </w:r>
      <w:r>
        <mc:AlternateContent>
          <mc:Choice Requires="wps">
            <w:drawing>
              <wp:anchor distT="0" distB="0" distL="114300" distR="114300" simplePos="0" relativeHeight="60416" behindDoc="0" locked="0" layoutInCell="1" allowOverlap="1">
                <wp:simplePos x="0" y="0"/>
                <wp:positionH relativeFrom="column">
                  <wp:posOffset>5727700</wp:posOffset>
                </wp:positionH>
                <wp:positionV relativeFrom="paragraph">
                  <wp:posOffset>382905</wp:posOffset>
                </wp:positionV>
                <wp:extent cx="64135" cy="51435"/>
                <wp:effectExtent l="7620" t="9525" r="12065" b="8890"/>
                <wp:wrapNone/>
                <wp:docPr id="99" name="墨迹 99"/>
                <wp:cNvGraphicFramePr/>
                <a:graphic xmlns:a="http://schemas.openxmlformats.org/drawingml/2006/main">
                  <a:graphicData uri="http://schemas.microsoft.com/office/word/2010/wordprocessingInk">
                    <mc:AlternateContent xmlns:a14="http://schemas.microsoft.com/office/drawing/2010/main">
                      <mc:Choice Requires="a14">
                        <w14:contentPart bwMode="clr" r:id="rId15">
                          <w14:nvContentPartPr>
                            <w14:cNvPr id="99" name="墨迹 99"/>
                            <w14:cNvContentPartPr/>
                          </w14:nvContentPartPr>
                          <w14:xfrm>
                            <a:off x="6731000" y="7495540"/>
                            <a:ext cx="64135" cy="51435"/>
                          </w14:xfrm>
                        </w14:contentPart>
                      </mc:Choice>
                    </mc:AlternateContent>
                  </a:graphicData>
                </a:graphic>
              </wp:anchor>
            </w:drawing>
          </mc:Choice>
          <mc:Fallback>
            <w:pict>
              <v:shape id="_x0000_s1026" o:spid="_x0000_s1026" style="position:absolute;left:0pt;margin-left:451pt;margin-top:30.15pt;height:4.05pt;width:5.05pt;z-index:60416;mso-width-relative:page;mso-height-relative:page;" filled="f" stroked="t" coordsize="21600,21600" o:gfxdata="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">
                <v:fill on="f" focussize="0,0"/>
                <v:stroke weight="0.481732283464567pt" color="#000000" opacity="65535f" joinstyle="round"/>
                <v:imagedata o:title=""/>
                <o:lock v:ext="edit" aspectratio="f"/>
              </v:shape>
            </w:pict>
          </mc:Fallback>
        </mc:AlternateContent>
      </w:r>
      <w:r>
        <mc:AlternateContent>
          <mc:Choice Requires="wps">
            <w:drawing>
              <wp:anchor distT="0" distB="0" distL="114300" distR="114300" simplePos="0" relativeHeight="59392" behindDoc="0" locked="0" layoutInCell="1" allowOverlap="1">
                <wp:simplePos x="0" y="0"/>
                <wp:positionH relativeFrom="column">
                  <wp:posOffset>5502910</wp:posOffset>
                </wp:positionH>
                <wp:positionV relativeFrom="paragraph">
                  <wp:posOffset>366395</wp:posOffset>
                </wp:positionV>
                <wp:extent cx="117475" cy="211455"/>
                <wp:effectExtent l="10160" t="8255" r="12065" b="10795"/>
                <wp:wrapNone/>
                <wp:docPr id="98" name="墨迹 98"/>
                <wp:cNvGraphicFramePr/>
                <a:graphic xmlns:a="http://schemas.openxmlformats.org/drawingml/2006/main">
                  <a:graphicData uri="http://schemas.microsoft.com/office/word/2010/wordprocessingInk">
                    <mc:AlternateContent xmlns:a14="http://schemas.microsoft.com/office/drawing/2010/main">
                      <mc:Choice Requires="a14">
                        <w14:contentPart bwMode="clr" r:id="rId16">
                          <w14:nvContentPartPr>
                            <w14:cNvPr id="98" name="墨迹 98"/>
                            <w14:cNvContentPartPr/>
                          </w14:nvContentPartPr>
                          <w14:xfrm>
                            <a:off x="6506210" y="7479030"/>
                            <a:ext cx="117475" cy="211455"/>
                          </w14:xfrm>
                        </w14:contentPart>
                      </mc:Choice>
                    </mc:AlternateContent>
                  </a:graphicData>
                </a:graphic>
              </wp:anchor>
            </w:drawing>
          </mc:Choice>
          <mc:Fallback>
            <w:pict>
              <v:shape id="_x0000_s1026" o:spid="_x0000_s1026" style="position:absolute;left:0pt;margin-left:433.3pt;margin-top:28.85pt;height:16.65pt;width:9.25pt;z-index:59392;mso-width-relative:page;mso-height-relative:page;" filled="f" stroked="t" coordsize="21600,21600" o:gfxdata="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">
                <v:fill on="f" focussize="0,0"/>
                <v:stroke weight="0.663700787401575pt" color="#000000" opacity="65535f" joinstyle="round"/>
                <v:imagedata o:title=""/>
                <o:lock v:ext="edit" aspectratio="f"/>
              </v:shape>
            </w:pict>
          </mc:Fallback>
        </mc:AlternateContent>
      </w:r>
      <w:r>
        <mc:AlternateContent>
          <mc:Choice Requires="wps">
            <w:drawing>
              <wp:anchor distT="0" distB="0" distL="114300" distR="114300" simplePos="0" relativeHeight="53248" behindDoc="0" locked="0" layoutInCell="1" allowOverlap="1">
                <wp:simplePos x="0" y="0"/>
                <wp:positionH relativeFrom="column">
                  <wp:posOffset>4868545</wp:posOffset>
                </wp:positionH>
                <wp:positionV relativeFrom="paragraph">
                  <wp:posOffset>366395</wp:posOffset>
                </wp:positionV>
                <wp:extent cx="115570" cy="170180"/>
                <wp:effectExtent l="8255" t="7620" r="15875" b="10795"/>
                <wp:wrapNone/>
                <wp:docPr id="92" name="墨迹 92"/>
                <wp:cNvGraphicFramePr/>
                <a:graphic xmlns:a="http://schemas.openxmlformats.org/drawingml/2006/main">
                  <a:graphicData uri="http://schemas.microsoft.com/office/word/2010/wordprocessingInk">
                    <mc:AlternateContent xmlns:a14="http://schemas.microsoft.com/office/drawing/2010/main">
                      <mc:Choice Requires="a14">
                        <w14:contentPart bwMode="clr" r:id="rId17">
                          <w14:nvContentPartPr>
                            <w14:cNvPr id="92" name="墨迹 92"/>
                            <w14:cNvContentPartPr/>
                          </w14:nvContentPartPr>
                          <w14:xfrm>
                            <a:off x="5871845" y="7479030"/>
                            <a:ext cx="115570" cy="170180"/>
                          </w14:xfrm>
                        </w14:contentPart>
                      </mc:Choice>
                    </mc:AlternateContent>
                  </a:graphicData>
                </a:graphic>
              </wp:anchor>
            </w:drawing>
          </mc:Choice>
          <mc:Fallback>
            <w:pict>
              <v:shape id="_x0000_s1026" o:spid="_x0000_s1026" style="position:absolute;left:0pt;margin-left:383.35pt;margin-top:28.85pt;height:13.4pt;width:9.1pt;z-index:53248;mso-width-relative:page;mso-height-relative:page;" filled="f" stroked="t" coordsize="21600,21600" o:gfxdata="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">
                <v:fill on="f" focussize="0,0"/>
                <v:stroke weight="0.52259842519685pt" color="#000000" opacity="65535f" joinstyle="round"/>
                <v:imagedata o:title=""/>
                <o:lock v:ext="edit" aspectratio="f"/>
              </v:shape>
            </w:pict>
          </mc:Fallback>
        </mc:AlternateContent>
      </w:r>
      <w:r>
        <mc:AlternateContent>
          <mc:Choice Requires="wps">
            <w:drawing>
              <wp:anchor distT="0" distB="0" distL="114300" distR="114300" simplePos="0" relativeHeight="52224" behindDoc="0" locked="0" layoutInCell="1" allowOverlap="1">
                <wp:simplePos x="0" y="0"/>
                <wp:positionH relativeFrom="column">
                  <wp:posOffset>4843145</wp:posOffset>
                </wp:positionH>
                <wp:positionV relativeFrom="paragraph">
                  <wp:posOffset>395605</wp:posOffset>
                </wp:positionV>
                <wp:extent cx="8255" cy="121285"/>
                <wp:effectExtent l="7620" t="8255" r="12065" b="10160"/>
                <wp:wrapNone/>
                <wp:docPr id="91" name="墨迹 91"/>
                <wp:cNvGraphicFramePr/>
                <a:graphic xmlns:a="http://schemas.openxmlformats.org/drawingml/2006/main">
                  <a:graphicData uri="http://schemas.microsoft.com/office/word/2010/wordprocessingInk">
                    <mc:AlternateContent xmlns:a14="http://schemas.microsoft.com/office/drawing/2010/main">
                      <mc:Choice Requires="a14">
                        <w14:contentPart bwMode="clr" r:id="rId18">
                          <w14:nvContentPartPr>
                            <w14:cNvPr id="91" name="墨迹 91"/>
                            <w14:cNvContentPartPr/>
                          </w14:nvContentPartPr>
                          <w14:xfrm>
                            <a:off x="5846445" y="7508240"/>
                            <a:ext cx="8255" cy="121285"/>
                          </w14:xfrm>
                        </w14:contentPart>
                      </mc:Choice>
                    </mc:AlternateContent>
                  </a:graphicData>
                </a:graphic>
              </wp:anchor>
            </w:drawing>
          </mc:Choice>
          <mc:Fallback>
            <w:pict>
              <v:shape id="_x0000_s1026" o:spid="_x0000_s1026" style="position:absolute;left:0pt;margin-left:381.35pt;margin-top:31.15pt;height:9.55pt;width:0.65pt;z-index:52224;mso-width-relative:page;mso-height-relative:page;" filled="f" stroked="t" coordsize="21600,21600" o:gfxdata="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">
                <v:fill on="f" focussize="0,0"/>
                <v:stroke weight="0.468425196850394pt" color="#000000" opacity="65535f" joinstyle="round"/>
                <v:imagedata o:title=""/>
                <o:lock v:ext="edit" aspectratio="f"/>
              </v:shape>
            </w:pict>
          </mc:Fallback>
        </mc:AlternateContent>
      </w:r>
      <w:r>
        <mc:AlternateContent>
          <mc:Choice Requires="wps">
            <w:drawing>
              <wp:anchor distT="0" distB="0" distL="114300" distR="114300" simplePos="0" relativeHeight="51200" behindDoc="0" locked="0" layoutInCell="1" allowOverlap="1">
                <wp:simplePos x="0" y="0"/>
                <wp:positionH relativeFrom="column">
                  <wp:posOffset>4855845</wp:posOffset>
                </wp:positionH>
                <wp:positionV relativeFrom="paragraph">
                  <wp:posOffset>338455</wp:posOffset>
                </wp:positionV>
                <wp:extent cx="79375" cy="11430"/>
                <wp:effectExtent l="8255" t="9525" r="10160" b="13970"/>
                <wp:wrapNone/>
                <wp:docPr id="90" name="墨迹 90"/>
                <wp:cNvGraphicFramePr/>
                <a:graphic xmlns:a="http://schemas.openxmlformats.org/drawingml/2006/main">
                  <a:graphicData uri="http://schemas.microsoft.com/office/word/2010/wordprocessingInk">
                    <mc:AlternateContent xmlns:a14="http://schemas.microsoft.com/office/drawing/2010/main">
                      <mc:Choice Requires="a14">
                        <w14:contentPart bwMode="clr" r:id="rId19">
                          <w14:nvContentPartPr>
                            <w14:cNvPr id="90" name="墨迹 90"/>
                            <w14:cNvContentPartPr/>
                          </w14:nvContentPartPr>
                          <w14:xfrm>
                            <a:off x="5859145" y="7451090"/>
                            <a:ext cx="79375" cy="11430"/>
                          </w14:xfrm>
                        </w14:contentPart>
                      </mc:Choice>
                    </mc:AlternateContent>
                  </a:graphicData>
                </a:graphic>
              </wp:anchor>
            </w:drawing>
          </mc:Choice>
          <mc:Fallback>
            <w:pict>
              <v:shape id="_x0000_s1026" o:spid="_x0000_s1026" style="position:absolute;left:0pt;margin-left:382.35pt;margin-top:26.65pt;height:0.9pt;width:6.25pt;z-index:51200;mso-width-relative:page;mso-height-relative:page;" filled="f" stroked="t" coordsize="21600,21600" o:gfxdata="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">
                <v:fill on="f" focussize="0,0"/>
                <v:stroke weight="0.545590551181102pt" color="#000000" opacity="65535f" joinstyle="round"/>
                <v:imagedata o:title=""/>
                <o:lock v:ext="edit" aspectratio="f"/>
              </v:shape>
            </w:pict>
          </mc:Fallback>
        </mc:AlternateContent>
      </w:r>
      <w:r>
        <mc:AlternateContent>
          <mc:Choice Requires="wps">
            <w:drawing>
              <wp:anchor distT="0" distB="0" distL="114300" distR="114300" simplePos="0" relativeHeight="30720" behindDoc="0" locked="0" layoutInCell="1" allowOverlap="1">
                <wp:simplePos x="0" y="0"/>
                <wp:positionH relativeFrom="column">
                  <wp:posOffset>3529965</wp:posOffset>
                </wp:positionH>
                <wp:positionV relativeFrom="paragraph">
                  <wp:posOffset>395605</wp:posOffset>
                </wp:positionV>
                <wp:extent cx="74930" cy="111760"/>
                <wp:effectExtent l="6350" t="8255" r="9525" b="12700"/>
                <wp:wrapNone/>
                <wp:docPr id="70" name="墨迹 70"/>
                <wp:cNvGraphicFramePr/>
                <a:graphic xmlns:a="http://schemas.openxmlformats.org/drawingml/2006/main">
                  <a:graphicData uri="http://schemas.microsoft.com/office/word/2010/wordprocessingInk">
                    <mc:AlternateContent xmlns:a14="http://schemas.microsoft.com/office/drawing/2010/main">
                      <mc:Choice Requires="a14">
                        <w14:contentPart bwMode="clr" r:id="rId20">
                          <w14:nvContentPartPr>
                            <w14:cNvPr id="70" name="墨迹 70"/>
                            <w14:cNvContentPartPr/>
                          </w14:nvContentPartPr>
                          <w14:xfrm>
                            <a:off x="4533265" y="7508240"/>
                            <a:ext cx="74930" cy="111760"/>
                          </w14:xfrm>
                        </w14:contentPart>
                      </mc:Choice>
                    </mc:AlternateContent>
                  </a:graphicData>
                </a:graphic>
              </wp:anchor>
            </w:drawing>
          </mc:Choice>
          <mc:Fallback>
            <w:pict>
              <v:shape id="_x0000_s1026" o:spid="_x0000_s1026" style="position:absolute;left:0pt;margin-left:277.95pt;margin-top:31.15pt;height:8.8pt;width:5.9pt;z-index:30720;mso-width-relative:page;mso-height-relative:page;" filled="f" stroked="t" coordsize="21600,21600" o:gfxdata="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">
                <v:fill on="f" focussize="0,0"/>
                <v:stroke weight="0.427874015748032pt" color="#000000" opacity="65535f" joinstyle="round"/>
                <v:imagedata o:title=""/>
                <o:lock v:ext="edit" aspectratio="f"/>
              </v:shape>
            </w:pict>
          </mc:Fallback>
        </mc:AlternateContent>
      </w:r>
      <w:r>
        <mc:AlternateContent>
          <mc:Choice Requires="wps">
            <w:drawing>
              <wp:anchor distT="0" distB="0" distL="114300" distR="114300" simplePos="0" relativeHeight="25600" behindDoc="0" locked="0" layoutInCell="1" allowOverlap="1">
                <wp:simplePos x="0" y="0"/>
                <wp:positionH relativeFrom="column">
                  <wp:posOffset>4754880</wp:posOffset>
                </wp:positionH>
                <wp:positionV relativeFrom="paragraph">
                  <wp:posOffset>33020</wp:posOffset>
                </wp:positionV>
                <wp:extent cx="63500" cy="112395"/>
                <wp:effectExtent l="8890" t="8890" r="11430" b="11430"/>
                <wp:wrapNone/>
                <wp:docPr id="65" name="墨迹 65"/>
                <wp:cNvGraphicFramePr/>
                <a:graphic xmlns:a="http://schemas.openxmlformats.org/drawingml/2006/main">
                  <a:graphicData uri="http://schemas.microsoft.com/office/word/2010/wordprocessingInk">
                    <mc:AlternateContent xmlns:a14="http://schemas.microsoft.com/office/drawing/2010/main">
                      <mc:Choice Requires="a14">
                        <w14:contentPart bwMode="clr" r:id="rId21">
                          <w14:nvContentPartPr>
                            <w14:cNvPr id="65" name="墨迹 65"/>
                            <w14:cNvContentPartPr/>
                          </w14:nvContentPartPr>
                          <w14:xfrm>
                            <a:off x="5758180" y="7145655"/>
                            <a:ext cx="63500" cy="112395"/>
                          </w14:xfrm>
                        </w14:contentPart>
                      </mc:Choice>
                    </mc:AlternateContent>
                  </a:graphicData>
                </a:graphic>
              </wp:anchor>
            </w:drawing>
          </mc:Choice>
          <mc:Fallback>
            <w:pict>
              <v:shape id="_x0000_s1026" o:spid="_x0000_s1026" style="position:absolute;left:0pt;margin-left:374.4pt;margin-top:2.6pt;height:8.85pt;width:5pt;z-index:25600;mso-width-relative:page;mso-height-relative:page;" filled="f" stroked="t" coordsize="21600,21600" o:gfxdata="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">
                <v:fill on="f" focussize="0,0"/>
                <v:stroke weight="0.52748031496063pt" color="#000000" opacity="65535f" joinstyle="round"/>
                <v:imagedata o:title=""/>
                <o:lock v:ext="edit" aspectratio="f"/>
              </v:shape>
            </w:pict>
          </mc:Fallback>
        </mc:AlternateContent>
      </w:r>
      <w:r>
        <mc:AlternateContent>
          <mc:Choice Requires="wps">
            <w:drawing>
              <wp:anchor distT="0" distB="0" distL="114300" distR="114300" simplePos="0" relativeHeight="24576" behindDoc="0" locked="0" layoutInCell="1" allowOverlap="1">
                <wp:simplePos x="0" y="0"/>
                <wp:positionH relativeFrom="column">
                  <wp:posOffset>4702175</wp:posOffset>
                </wp:positionH>
                <wp:positionV relativeFrom="paragraph">
                  <wp:posOffset>29210</wp:posOffset>
                </wp:positionV>
                <wp:extent cx="12700" cy="10795"/>
                <wp:effectExtent l="7620" t="8255" r="14605" b="8890"/>
                <wp:wrapNone/>
                <wp:docPr id="64" name="墨迹 64"/>
                <wp:cNvGraphicFramePr/>
                <a:graphic xmlns:a="http://schemas.openxmlformats.org/drawingml/2006/main">
                  <a:graphicData uri="http://schemas.microsoft.com/office/word/2010/wordprocessingInk">
                    <mc:AlternateContent xmlns:a14="http://schemas.microsoft.com/office/drawing/2010/main">
                      <mc:Choice Requires="a14">
                        <w14:contentPart bwMode="clr" r:id="rId22">
                          <w14:nvContentPartPr>
                            <w14:cNvPr id="64" name="墨迹 64"/>
                            <w14:cNvContentPartPr/>
                          </w14:nvContentPartPr>
                          <w14:xfrm>
                            <a:off x="5705475" y="7141845"/>
                            <a:ext cx="12700" cy="10795"/>
                          </w14:xfrm>
                        </w14:contentPart>
                      </mc:Choice>
                    </mc:AlternateContent>
                  </a:graphicData>
                </a:graphic>
              </wp:anchor>
            </w:drawing>
          </mc:Choice>
          <mc:Fallback>
            <w:pict>
              <v:shape id="_x0000_s1026" o:spid="_x0000_s1026" style="position:absolute;left:0pt;margin-left:370.25pt;margin-top:2.3pt;height:0.85pt;width:1pt;z-index:24576;mso-width-relative:page;mso-height-relative:page;" filled="f" stroked="t" coordsize="21600,21600" o:gfxdata="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">
                <v:fill on="f" focussize="0,0"/>
                <v:stroke weight="0.457874015748031pt" color="#000000" opacity="65535f" joinstyle="round"/>
                <v:imagedata o:title=""/>
                <o:lock v:ext="edit" aspectratio="f"/>
              </v:shape>
            </w:pict>
          </mc:Fallback>
        </mc:AlternateContent>
      </w:r>
      <w:r>
        <mc:AlternateContent>
          <mc:Choice Requires="wps">
            <w:drawing>
              <wp:anchor distT="0" distB="0" distL="114300" distR="114300" simplePos="0" relativeHeight="23552" behindDoc="0" locked="0" layoutInCell="1" allowOverlap="1">
                <wp:simplePos x="0" y="0"/>
                <wp:positionH relativeFrom="column">
                  <wp:posOffset>4691380</wp:posOffset>
                </wp:positionH>
                <wp:positionV relativeFrom="paragraph">
                  <wp:posOffset>83185</wp:posOffset>
                </wp:positionV>
                <wp:extent cx="4445" cy="63500"/>
                <wp:effectExtent l="8255" t="8255" r="15240" b="12065"/>
                <wp:wrapNone/>
                <wp:docPr id="63" name="墨迹 63"/>
                <wp:cNvGraphicFramePr/>
                <a:graphic xmlns:a="http://schemas.openxmlformats.org/drawingml/2006/main">
                  <a:graphicData uri="http://schemas.microsoft.com/office/word/2010/wordprocessingInk">
                    <mc:AlternateContent xmlns:a14="http://schemas.microsoft.com/office/drawing/2010/main">
                      <mc:Choice Requires="a14">
                        <w14:contentPart bwMode="clr" r:id="rId23">
                          <w14:nvContentPartPr>
                            <w14:cNvPr id="63" name="墨迹 63"/>
                            <w14:cNvContentPartPr/>
                          </w14:nvContentPartPr>
                          <w14:xfrm>
                            <a:off x="5694680" y="7195820"/>
                            <a:ext cx="4445" cy="63500"/>
                          </w14:xfrm>
                        </w14:contentPart>
                      </mc:Choice>
                    </mc:AlternateContent>
                  </a:graphicData>
                </a:graphic>
              </wp:anchor>
            </w:drawing>
          </mc:Choice>
          <mc:Fallback>
            <w:pict>
              <v:shape id="_x0000_s1026" o:spid="_x0000_s1026" style="position:absolute;left:0pt;margin-left:369.4pt;margin-top:6.55pt;height:5pt;width:0.35pt;z-index:23552;mso-width-relative:page;mso-height-relative:page;" filled="f" stroked="t" coordsize="21600,21600" o:gfxdata="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">
                <v:fill on="f" focussize="0,0"/>
                <v:stroke weight="0.554803149606299pt" color="#000000" opacity="65535f" joinstyle="round"/>
                <v:imagedata o:title=""/>
                <o:lock v:ext="edit" aspectratio="f"/>
              </v:shape>
            </w:pict>
          </mc:Fallback>
        </mc:AlternateContent>
      </w:r>
      <w:r>
        <mc:AlternateContent>
          <mc:Choice Requires="wps">
            <w:drawing>
              <wp:anchor distT="0" distB="0" distL="114300" distR="114300" simplePos="0" relativeHeight="22528" behindDoc="0" locked="0" layoutInCell="1" allowOverlap="1">
                <wp:simplePos x="0" y="0"/>
                <wp:positionH relativeFrom="column">
                  <wp:posOffset>4579620</wp:posOffset>
                </wp:positionH>
                <wp:positionV relativeFrom="paragraph">
                  <wp:posOffset>74930</wp:posOffset>
                </wp:positionV>
                <wp:extent cx="61595" cy="66040"/>
                <wp:effectExtent l="9525" t="7620" r="12700" b="10160"/>
                <wp:wrapNone/>
                <wp:docPr id="62" name="墨迹 62"/>
                <wp:cNvGraphicFramePr/>
                <a:graphic xmlns:a="http://schemas.openxmlformats.org/drawingml/2006/main">
                  <a:graphicData uri="http://schemas.microsoft.com/office/word/2010/wordprocessingInk">
                    <mc:AlternateContent xmlns:a14="http://schemas.microsoft.com/office/drawing/2010/main">
                      <mc:Choice Requires="a14">
                        <w14:contentPart bwMode="clr" r:id="rId24">
                          <w14:nvContentPartPr>
                            <w14:cNvPr id="62" name="墨迹 62"/>
                            <w14:cNvContentPartPr/>
                          </w14:nvContentPartPr>
                          <w14:xfrm>
                            <a:off x="5582920" y="7187565"/>
                            <a:ext cx="61595" cy="66040"/>
                          </w14:xfrm>
                        </w14:contentPart>
                      </mc:Choice>
                    </mc:AlternateContent>
                  </a:graphicData>
                </a:graphic>
              </wp:anchor>
            </w:drawing>
          </mc:Choice>
          <mc:Fallback>
            <w:pict>
              <v:shape id="_x0000_s1026" o:spid="_x0000_s1026" style="position:absolute;left:0pt;margin-left:360.6pt;margin-top:5.9pt;height:5.2pt;width:4.85pt;z-index:22528;mso-width-relative:page;mso-height-relative:page;" filled="f" stroked="t" coordsize="21600,21600" o:gfxdata="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">
                <v:fill on="f" focussize="0,0"/>
                <v:stroke weight="0.542047244094488pt" color="#000000" opacity="65535f" joinstyle="round"/>
                <v:imagedata o:title=""/>
                <o:lock v:ext="edit" aspectratio="f"/>
              </v:shape>
            </w:pict>
          </mc:Fallback>
        </mc:AlternateContent>
      </w:r>
      <w:r>
        <mc:AlternateContent>
          <mc:Choice Requires="wps">
            <w:drawing>
              <wp:anchor distT="0" distB="0" distL="114300" distR="114300" simplePos="0" relativeHeight="21504" behindDoc="0" locked="0" layoutInCell="1" allowOverlap="1">
                <wp:simplePos x="0" y="0"/>
                <wp:positionH relativeFrom="column">
                  <wp:posOffset>4537710</wp:posOffset>
                </wp:positionH>
                <wp:positionV relativeFrom="paragraph">
                  <wp:posOffset>26670</wp:posOffset>
                </wp:positionV>
                <wp:extent cx="20955" cy="6985"/>
                <wp:effectExtent l="7620" t="8255" r="13335" b="12700"/>
                <wp:wrapNone/>
                <wp:docPr id="61" name="墨迹 61"/>
                <wp:cNvGraphicFramePr/>
                <a:graphic xmlns:a="http://schemas.openxmlformats.org/drawingml/2006/main">
                  <a:graphicData uri="http://schemas.microsoft.com/office/word/2010/wordprocessingInk">
                    <mc:AlternateContent xmlns:a14="http://schemas.microsoft.com/office/drawing/2010/main">
                      <mc:Choice Requires="a14">
                        <w14:contentPart bwMode="clr" r:id="rId25">
                          <w14:nvContentPartPr>
                            <w14:cNvPr id="61" name="墨迹 61"/>
                            <w14:cNvContentPartPr/>
                          </w14:nvContentPartPr>
                          <w14:xfrm>
                            <a:off x="5541010" y="7139305"/>
                            <a:ext cx="20955" cy="6985"/>
                          </w14:xfrm>
                        </w14:contentPart>
                      </mc:Choice>
                    </mc:AlternateContent>
                  </a:graphicData>
                </a:graphic>
              </wp:anchor>
            </w:drawing>
          </mc:Choice>
          <mc:Fallback>
            <w:pict>
              <v:shape id="_x0000_s1026" o:spid="_x0000_s1026" style="position:absolute;left:0pt;margin-left:357.3pt;margin-top:2.1pt;height:0.55pt;width:1.65pt;z-index:21504;mso-width-relative:page;mso-height-relative:page;" filled="f" stroked="t" coordsize="21600,21600" o:gfxdata="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">
                <v:fill on="f" focussize="0,0"/>
                <v:stroke weight="0.415748031496063pt" color="#000000" opacity="65535f" joinstyle="round"/>
                <v:imagedata o:title=""/>
                <o:lock v:ext="edit" aspectratio="f"/>
              </v:shape>
            </w:pict>
          </mc:Fallback>
        </mc:AlternateContent>
      </w:r>
      <w:r>
        <mc:AlternateContent>
          <mc:Choice Requires="wps">
            <w:drawing>
              <wp:anchor distT="0" distB="0" distL="114300" distR="114300" simplePos="0" relativeHeight="20480" behindDoc="0" locked="0" layoutInCell="1" allowOverlap="1">
                <wp:simplePos x="0" y="0"/>
                <wp:positionH relativeFrom="column">
                  <wp:posOffset>4525010</wp:posOffset>
                </wp:positionH>
                <wp:positionV relativeFrom="paragraph">
                  <wp:posOffset>63500</wp:posOffset>
                </wp:positionV>
                <wp:extent cx="6985" cy="70485"/>
                <wp:effectExtent l="8890" t="8255" r="12065" b="12065"/>
                <wp:wrapNone/>
                <wp:docPr id="60" name="墨迹 60"/>
                <wp:cNvGraphicFramePr/>
                <a:graphic xmlns:a="http://schemas.openxmlformats.org/drawingml/2006/main">
                  <a:graphicData uri="http://schemas.microsoft.com/office/word/2010/wordprocessingInk">
                    <mc:AlternateContent xmlns:a14="http://schemas.microsoft.com/office/drawing/2010/main">
                      <mc:Choice Requires="a14">
                        <w14:contentPart bwMode="clr" r:id="rId26">
                          <w14:nvContentPartPr>
                            <w14:cNvPr id="60" name="墨迹 60"/>
                            <w14:cNvContentPartPr/>
                          </w14:nvContentPartPr>
                          <w14:xfrm>
                            <a:off x="5528310" y="7176135"/>
                            <a:ext cx="6985" cy="70485"/>
                          </w14:xfrm>
                        </w14:contentPart>
                      </mc:Choice>
                    </mc:AlternateContent>
                  </a:graphicData>
                </a:graphic>
              </wp:anchor>
            </w:drawing>
          </mc:Choice>
          <mc:Fallback>
            <w:pict>
              <v:shape id="_x0000_s1026" o:spid="_x0000_s1026" style="position:absolute;left:0pt;margin-left:356.3pt;margin-top:5pt;height:5.55pt;width:0.55pt;z-index:20480;mso-width-relative:page;mso-height-relative:page;" filled="f" stroked="t" coordsize="21600,21600" o:gfxdata="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">
                <v:fill on="f" focussize="0,0"/>
                <v:stroke weight="0.523228346456693pt" color="#000000" opacity="65535f" joinstyle="round"/>
                <v:imagedata o:title=""/>
                <o:lock v:ext="edit" aspectratio="f"/>
              </v:shape>
            </w:pict>
          </mc:Fallback>
        </mc:AlternateContent>
      </w:r>
      <w:r>
        <mc:AlternateContent>
          <mc:Choice Requires="wps">
            <w:drawing>
              <wp:anchor distT="0" distB="0" distL="114300" distR="114300" simplePos="0" relativeHeight="19456" behindDoc="0" locked="0" layoutInCell="1" allowOverlap="1">
                <wp:simplePos x="0" y="0"/>
                <wp:positionH relativeFrom="column">
                  <wp:posOffset>4378960</wp:posOffset>
                </wp:positionH>
                <wp:positionV relativeFrom="paragraph">
                  <wp:posOffset>63500</wp:posOffset>
                </wp:positionV>
                <wp:extent cx="113665" cy="4445"/>
                <wp:effectExtent l="8255" t="9525" r="10795" b="13970"/>
                <wp:wrapNone/>
                <wp:docPr id="59" name="墨迹 59"/>
                <wp:cNvGraphicFramePr/>
                <a:graphic xmlns:a="http://schemas.openxmlformats.org/drawingml/2006/main">
                  <a:graphicData uri="http://schemas.microsoft.com/office/word/2010/wordprocessingInk">
                    <mc:AlternateContent xmlns:a14="http://schemas.microsoft.com/office/drawing/2010/main">
                      <mc:Choice Requires="a14">
                        <w14:contentPart bwMode="clr" r:id="rId27">
                          <w14:nvContentPartPr>
                            <w14:cNvPr id="59" name="墨迹 59"/>
                            <w14:cNvContentPartPr/>
                          </w14:nvContentPartPr>
                          <w14:xfrm>
                            <a:off x="5382260" y="7176135"/>
                            <a:ext cx="113665" cy="4445"/>
                          </w14:xfrm>
                        </w14:contentPart>
                      </mc:Choice>
                    </mc:AlternateContent>
                  </a:graphicData>
                </a:graphic>
              </wp:anchor>
            </w:drawing>
          </mc:Choice>
          <mc:Fallback>
            <w:pict>
              <v:shape id="_x0000_s1026" o:spid="_x0000_s1026" style="position:absolute;left:0pt;margin-left:344.8pt;margin-top:5pt;height:0.35pt;width:8.95pt;z-index:19456;mso-width-relative:page;mso-height-relative:page;" filled="f" stroked="t" coordsize="21600,21600" o:gfxdata="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">
                <v:fill on="f" focussize="0,0"/>
                <v:stroke weight="0.521259842519685pt" color="#000000" opacity="65535f" joinstyle="round"/>
                <v:imagedata o:title=""/>
                <o:lock v:ext="edit" aspectratio="f"/>
              </v:shape>
            </w:pict>
          </mc:Fallback>
        </mc:AlternateContent>
      </w:r>
      <w:r>
        <mc:AlternateContent>
          <mc:Choice Requires="wps">
            <w:drawing>
              <wp:anchor distT="0" distB="0" distL="114300" distR="114300" simplePos="0" relativeHeight="16384" behindDoc="0" locked="0" layoutInCell="1" allowOverlap="1">
                <wp:simplePos x="0" y="0"/>
                <wp:positionH relativeFrom="column">
                  <wp:posOffset>3762375</wp:posOffset>
                </wp:positionH>
                <wp:positionV relativeFrom="paragraph">
                  <wp:posOffset>67945</wp:posOffset>
                </wp:positionV>
                <wp:extent cx="237490" cy="110490"/>
                <wp:effectExtent l="8255" t="8255" r="12700" b="13970"/>
                <wp:wrapNone/>
                <wp:docPr id="56" name="墨迹 56"/>
                <wp:cNvGraphicFramePr/>
                <a:graphic xmlns:a="http://schemas.openxmlformats.org/drawingml/2006/main">
                  <a:graphicData uri="http://schemas.microsoft.com/office/word/2010/wordprocessingInk">
                    <mc:AlternateContent xmlns:a14="http://schemas.microsoft.com/office/drawing/2010/main">
                      <mc:Choice Requires="a14">
                        <w14:contentPart bwMode="clr" r:id="rId28">
                          <w14:nvContentPartPr>
                            <w14:cNvPr id="56" name="墨迹 56"/>
                            <w14:cNvContentPartPr/>
                          </w14:nvContentPartPr>
                          <w14:xfrm>
                            <a:off x="4765675" y="7180580"/>
                            <a:ext cx="237490" cy="110490"/>
                          </w14:xfrm>
                        </w14:contentPart>
                      </mc:Choice>
                    </mc:AlternateContent>
                  </a:graphicData>
                </a:graphic>
              </wp:anchor>
            </w:drawing>
          </mc:Choice>
          <mc:Fallback>
            <w:pict>
              <v:shape id="_x0000_s1026" o:spid="_x0000_s1026" style="position:absolute;left:0pt;margin-left:296.25pt;margin-top:5.35pt;height:8.7pt;width:18.7pt;z-index:16384;mso-width-relative:page;mso-height-relative:page;" filled="f" stroked="t" coordsize="21600,21600" o:gfxdata="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">
                <v:fill on="f" focussize="0,0"/>
                <v:stroke weight="0.553464566929134pt" color="#000000" opacity="65535f" joinstyle="round"/>
                <v:imagedata o:title=""/>
                <o:lock v:ext="edit" aspectratio="f"/>
              </v:shape>
            </w:pict>
          </mc:Fallback>
        </mc:AlternateContent>
      </w:r>
      <w:r>
        <mc:AlternateContent>
          <mc:Choice Requires="wps">
            <w:drawing>
              <wp:anchor distT="0" distB="0" distL="114300" distR="114300" simplePos="0" relativeHeight="15360" behindDoc="0" locked="0" layoutInCell="1" allowOverlap="1">
                <wp:simplePos x="0" y="0"/>
                <wp:positionH relativeFrom="column">
                  <wp:posOffset>3540760</wp:posOffset>
                </wp:positionH>
                <wp:positionV relativeFrom="paragraph">
                  <wp:posOffset>17145</wp:posOffset>
                </wp:positionV>
                <wp:extent cx="98425" cy="145415"/>
                <wp:effectExtent l="10160" t="8255" r="10160" b="13970"/>
                <wp:wrapNone/>
                <wp:docPr id="55" name="墨迹 55"/>
                <wp:cNvGraphicFramePr/>
                <a:graphic xmlns:a="http://schemas.openxmlformats.org/drawingml/2006/main">
                  <a:graphicData uri="http://schemas.microsoft.com/office/word/2010/wordprocessingInk">
                    <mc:AlternateContent xmlns:a14="http://schemas.microsoft.com/office/drawing/2010/main">
                      <mc:Choice Requires="a14">
                        <w14:contentPart bwMode="clr" r:id="rId29">
                          <w14:nvContentPartPr>
                            <w14:cNvPr id="55" name="墨迹 55"/>
                            <w14:cNvContentPartPr/>
                          </w14:nvContentPartPr>
                          <w14:xfrm>
                            <a:off x="4544060" y="7129780"/>
                            <a:ext cx="98425" cy="145415"/>
                          </w14:xfrm>
                        </w14:contentPart>
                      </mc:Choice>
                    </mc:AlternateContent>
                  </a:graphicData>
                </a:graphic>
              </wp:anchor>
            </w:drawing>
          </mc:Choice>
          <mc:Fallback>
            <w:pict>
              <v:shape id="_x0000_s1026" o:spid="_x0000_s1026" style="position:absolute;left:0pt;margin-left:278.8pt;margin-top:1.35pt;height:11.45pt;width:7.75pt;z-index:15360;mso-width-relative:page;mso-height-relative:page;" filled="f" stroked="t" coordsize="21600,21600" o:gfxdata="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">
                <v:fill on="f" focussize="0,0"/>
                <v:stroke weight="0.665826771653543pt" color="#000000" opacity="65535f" joinstyle="round"/>
                <v:imagedata o:title=""/>
                <o:lock v:ext="edit" aspectratio="f"/>
              </v:shape>
            </w:pict>
          </mc:Fallback>
        </mc:AlternateContent>
      </w:r>
      <w:r>
        <mc:AlternateContent>
          <mc:Choice Requires="wps">
            <w:drawing>
              <wp:anchor distT="0" distB="0" distL="114300" distR="114300" simplePos="0" relativeHeight="14336" behindDoc="0" locked="0" layoutInCell="1" allowOverlap="1">
                <wp:simplePos x="0" y="0"/>
                <wp:positionH relativeFrom="column">
                  <wp:posOffset>3466465</wp:posOffset>
                </wp:positionH>
                <wp:positionV relativeFrom="paragraph">
                  <wp:posOffset>67945</wp:posOffset>
                </wp:positionV>
                <wp:extent cx="100965" cy="41910"/>
                <wp:effectExtent l="7620" t="9525" r="10160" b="11430"/>
                <wp:wrapNone/>
                <wp:docPr id="54" name="墨迹 54"/>
                <wp:cNvGraphicFramePr/>
                <a:graphic xmlns:a="http://schemas.openxmlformats.org/drawingml/2006/main">
                  <a:graphicData uri="http://schemas.microsoft.com/office/word/2010/wordprocessingInk">
                    <mc:AlternateContent xmlns:a14="http://schemas.microsoft.com/office/drawing/2010/main">
                      <mc:Choice Requires="a14">
                        <w14:contentPart bwMode="clr" r:id="rId30">
                          <w14:nvContentPartPr>
                            <w14:cNvPr id="54" name="墨迹 54"/>
                            <w14:cNvContentPartPr/>
                          </w14:nvContentPartPr>
                          <w14:xfrm>
                            <a:off x="4469765" y="7180580"/>
                            <a:ext cx="100965" cy="41910"/>
                          </w14:xfrm>
                        </w14:contentPart>
                      </mc:Choice>
                    </mc:AlternateContent>
                  </a:graphicData>
                </a:graphic>
              </wp:anchor>
            </w:drawing>
          </mc:Choice>
          <mc:Fallback>
            <w:pict>
              <v:shape id="_x0000_s1026" o:spid="_x0000_s1026" style="position:absolute;left:0pt;margin-left:272.95pt;margin-top:5.35pt;height:3.3pt;width:7.95pt;z-index:14336;mso-width-relative:page;mso-height-relative:page;" filled="f" stroked="t" coordsize="21600,21600" o:gfxdata="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">
                <v:fill on="f" focussize="0,0"/>
                <v:stroke weight="0.491968503937008pt" color="#000000" opacity="65535f" joinstyle="round"/>
                <v:imagedata o:title=""/>
                <o:lock v:ext="edit" aspectratio="f"/>
              </v:shape>
            </w:pict>
          </mc:Fallback>
        </mc:AlternateContent>
      </w:r>
      <w:r>
        <mc:AlternateContent>
          <mc:Choice Requires="wps">
            <w:drawing>
              <wp:anchor distT="0" distB="0" distL="114300" distR="114300" simplePos="0" relativeHeight="13312" behindDoc="0" locked="0" layoutInCell="1" allowOverlap="1">
                <wp:simplePos x="0" y="0"/>
                <wp:positionH relativeFrom="column">
                  <wp:posOffset>3462020</wp:posOffset>
                </wp:positionH>
                <wp:positionV relativeFrom="paragraph">
                  <wp:posOffset>31115</wp:posOffset>
                </wp:positionV>
                <wp:extent cx="10795" cy="140335"/>
                <wp:effectExtent l="7620" t="8255" r="9525" b="12065"/>
                <wp:wrapNone/>
                <wp:docPr id="53" name="墨迹 53"/>
                <wp:cNvGraphicFramePr/>
                <a:graphic xmlns:a="http://schemas.openxmlformats.org/drawingml/2006/main">
                  <a:graphicData uri="http://schemas.microsoft.com/office/word/2010/wordprocessingInk">
                    <mc:AlternateContent xmlns:a14="http://schemas.microsoft.com/office/drawing/2010/main">
                      <mc:Choice Requires="a14">
                        <w14:contentPart bwMode="clr" r:id="rId31">
                          <w14:nvContentPartPr>
                            <w14:cNvPr id="53" name="墨迹 53"/>
                            <w14:cNvContentPartPr/>
                          </w14:nvContentPartPr>
                          <w14:xfrm>
                            <a:off x="4465320" y="7143750"/>
                            <a:ext cx="10795" cy="140335"/>
                          </w14:xfrm>
                        </w14:contentPart>
                      </mc:Choice>
                    </mc:AlternateContent>
                  </a:graphicData>
                </a:graphic>
              </wp:anchor>
            </w:drawing>
          </mc:Choice>
          <mc:Fallback>
            <w:pict>
              <v:shape id="_x0000_s1026" o:spid="_x0000_s1026" style="position:absolute;left:0pt;margin-left:272.6pt;margin-top:2.45pt;height:11.05pt;width:0.85pt;z-index:13312;mso-width-relative:page;mso-height-relative:page;" filled="f" stroked="t" coordsize="21600,21600" o:gfxdata="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">
                <v:fill on="f" focussize="0,0"/>
                <v:stroke weight="0.49244094488189pt" color="#000000" opacity="65535f" joinstyle="round"/>
                <v:imagedata o:title=""/>
                <o:lock v:ext="edit" aspectratio="f"/>
              </v:shape>
            </w:pict>
          </mc:Fallback>
        </mc:AlternateContent>
      </w:r>
      <w:r>
        <mc:AlternateContent>
          <mc:Choice Requires="wps">
            <w:drawing>
              <wp:anchor distT="0" distB="0" distL="114300" distR="114300" simplePos="0" relativeHeight="12288" behindDoc="0" locked="0" layoutInCell="1" allowOverlap="1">
                <wp:simplePos x="0" y="0"/>
                <wp:positionH relativeFrom="column">
                  <wp:posOffset>3442970</wp:posOffset>
                </wp:positionH>
                <wp:positionV relativeFrom="paragraph">
                  <wp:posOffset>37465</wp:posOffset>
                </wp:positionV>
                <wp:extent cx="56515" cy="4445"/>
                <wp:effectExtent l="6985" t="8890" r="13335" b="14605"/>
                <wp:wrapNone/>
                <wp:docPr id="52" name="墨迹 52"/>
                <wp:cNvGraphicFramePr/>
                <a:graphic xmlns:a="http://schemas.openxmlformats.org/drawingml/2006/main">
                  <a:graphicData uri="http://schemas.microsoft.com/office/word/2010/wordprocessingInk">
                    <mc:AlternateContent xmlns:a14="http://schemas.microsoft.com/office/drawing/2010/main">
                      <mc:Choice Requires="a14">
                        <w14:contentPart bwMode="clr" r:id="rId32">
                          <w14:nvContentPartPr>
                            <w14:cNvPr id="52" name="墨迹 52"/>
                            <w14:cNvContentPartPr/>
                          </w14:nvContentPartPr>
                          <w14:xfrm>
                            <a:off x="4446270" y="7150100"/>
                            <a:ext cx="56515" cy="4445"/>
                          </w14:xfrm>
                        </w14:contentPart>
                      </mc:Choice>
                    </mc:AlternateContent>
                  </a:graphicData>
                </a:graphic>
              </wp:anchor>
            </w:drawing>
          </mc:Choice>
          <mc:Fallback>
            <w:pict>
              <v:shape id="_x0000_s1026" o:spid="_x0000_s1026" style="position:absolute;left:0pt;margin-left:271.1pt;margin-top:2.95pt;height:0.35pt;width:4.45pt;z-index:12288;mso-width-relative:page;mso-height-relative:page;" filled="f" stroked="t" coordsize="21600,21600" o:gfxdata="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">
                <v:fill on="f" focussize="0,0"/>
                <v:stroke weight="0.441102362204724pt" color="#000000" opacity="65535f" joinstyle="round"/>
                <v:imagedata o:title=""/>
                <o:lock v:ext="edit" aspectratio="f"/>
              </v:shape>
            </w:pict>
          </mc:Fallback>
        </mc:AlternateContent>
      </w:r>
      <w:r>
        <mc:AlternateContent>
          <mc:Choice Requires="wps">
            <w:drawing>
              <wp:anchor distT="0" distB="0" distL="114300" distR="114300" simplePos="0" relativeHeight="11264" behindDoc="0" locked="0" layoutInCell="1" allowOverlap="1">
                <wp:simplePos x="0" y="0"/>
                <wp:positionH relativeFrom="column">
                  <wp:posOffset>3224530</wp:posOffset>
                </wp:positionH>
                <wp:positionV relativeFrom="paragraph">
                  <wp:posOffset>31115</wp:posOffset>
                </wp:positionV>
                <wp:extent cx="157480" cy="176530"/>
                <wp:effectExtent l="8255" t="8255" r="8890" b="10795"/>
                <wp:wrapNone/>
                <wp:docPr id="51" name="墨迹 51"/>
                <wp:cNvGraphicFramePr/>
                <a:graphic xmlns:a="http://schemas.openxmlformats.org/drawingml/2006/main">
                  <a:graphicData uri="http://schemas.microsoft.com/office/word/2010/wordprocessingInk">
                    <mc:AlternateContent xmlns:a14="http://schemas.microsoft.com/office/drawing/2010/main">
                      <mc:Choice Requires="a14">
                        <w14:contentPart bwMode="clr" r:id="rId33">
                          <w14:nvContentPartPr>
                            <w14:cNvPr id="51" name="墨迹 51"/>
                            <w14:cNvContentPartPr/>
                          </w14:nvContentPartPr>
                          <w14:xfrm>
                            <a:off x="4227830" y="7143750"/>
                            <a:ext cx="157480" cy="176530"/>
                          </w14:xfrm>
                        </w14:contentPart>
                      </mc:Choice>
                    </mc:AlternateContent>
                  </a:graphicData>
                </a:graphic>
              </wp:anchor>
            </w:drawing>
          </mc:Choice>
          <mc:Fallback>
            <w:pict>
              <v:shape id="_x0000_s1026" o:spid="_x0000_s1026" style="position:absolute;left:0pt;margin-left:253.9pt;margin-top:2.45pt;height:13.9pt;width:12.4pt;z-index:11264;mso-width-relative:page;mso-height-relative:page;" filled="f" stroked="t" coordsize="21600,21600" o:gfxdata="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">
                <v:fill on="f" focussize="0,0"/>
                <v:stroke weight="0.502362204724409pt" color="#000000" opacity="65535f" joinstyle="round"/>
                <v:imagedata o:title=""/>
                <o:lock v:ext="edit" aspectratio="f"/>
              </v:shape>
            </w:pict>
          </mc:Fallback>
        </mc:AlternateContent>
      </w:r>
      <w:r>
        <mc:AlternateContent>
          <mc:Choice Requires="wps">
            <w:drawing>
              <wp:anchor distT="0" distB="0" distL="114300" distR="114300" simplePos="0" relativeHeight="10240" behindDoc="0" locked="0" layoutInCell="1" allowOverlap="1">
                <wp:simplePos x="0" y="0"/>
                <wp:positionH relativeFrom="column">
                  <wp:posOffset>3230245</wp:posOffset>
                </wp:positionH>
                <wp:positionV relativeFrom="paragraph">
                  <wp:posOffset>46990</wp:posOffset>
                </wp:positionV>
                <wp:extent cx="68580" cy="120650"/>
                <wp:effectExtent l="8255" t="8255" r="13970" b="10795"/>
                <wp:wrapNone/>
                <wp:docPr id="50" name="墨迹 50"/>
                <wp:cNvGraphicFramePr/>
                <a:graphic xmlns:a="http://schemas.openxmlformats.org/drawingml/2006/main">
                  <a:graphicData uri="http://schemas.microsoft.com/office/word/2010/wordprocessingInk">
                    <mc:AlternateContent xmlns:a14="http://schemas.microsoft.com/office/drawing/2010/main">
                      <mc:Choice Requires="a14">
                        <w14:contentPart bwMode="clr" r:id="rId34">
                          <w14:nvContentPartPr>
                            <w14:cNvPr id="50" name="墨迹 50"/>
                            <w14:cNvContentPartPr/>
                          </w14:nvContentPartPr>
                          <w14:xfrm>
                            <a:off x="4233545" y="7159625"/>
                            <a:ext cx="68580" cy="120650"/>
                          </w14:xfrm>
                        </w14:contentPart>
                      </mc:Choice>
                    </mc:AlternateContent>
                  </a:graphicData>
                </a:graphic>
              </wp:anchor>
            </w:drawing>
          </mc:Choice>
          <mc:Fallback>
            <w:pict>
              <v:shape id="_x0000_s1026" o:spid="_x0000_s1026" style="position:absolute;left:0pt;margin-left:254.35pt;margin-top:3.7pt;height:9.5pt;width:5.4pt;z-index:10240;mso-width-relative:page;mso-height-relative:page;" filled="f" stroked="t" coordsize="21600,21600" o:gfxdata="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">
                <v:fill on="f" focussize="0,0"/>
                <v:stroke weight="0.555354330708661pt" color="#000000" opacity="65535f" joinstyle="round"/>
                <v:imagedata o:title=""/>
                <o:lock v:ext="edit" aspectratio="f"/>
              </v:shape>
            </w:pict>
          </mc:Fallback>
        </mc:AlternateContent>
      </w:r>
      <w:r>
        <mc:AlternateContent>
          <mc:Choice Requires="wps">
            <w:drawing>
              <wp:anchor distT="0" distB="0" distL="114300" distR="114300" simplePos="0" relativeHeight="9216" behindDoc="0" locked="0" layoutInCell="1" allowOverlap="1">
                <wp:simplePos x="0" y="0"/>
                <wp:positionH relativeFrom="column">
                  <wp:posOffset>3101340</wp:posOffset>
                </wp:positionH>
                <wp:positionV relativeFrom="paragraph">
                  <wp:posOffset>73025</wp:posOffset>
                </wp:positionV>
                <wp:extent cx="23495" cy="139700"/>
                <wp:effectExtent l="7620" t="8255" r="10795" b="12700"/>
                <wp:wrapNone/>
                <wp:docPr id="49" name="墨迹 49"/>
                <wp:cNvGraphicFramePr/>
                <a:graphic xmlns:a="http://schemas.openxmlformats.org/drawingml/2006/main">
                  <a:graphicData uri="http://schemas.microsoft.com/office/word/2010/wordprocessingInk">
                    <mc:AlternateContent xmlns:a14="http://schemas.microsoft.com/office/drawing/2010/main">
                      <mc:Choice Requires="a14">
                        <w14:contentPart bwMode="clr" r:id="rId35">
                          <w14:nvContentPartPr>
                            <w14:cNvPr id="49" name="墨迹 49"/>
                            <w14:cNvContentPartPr/>
                          </w14:nvContentPartPr>
                          <w14:xfrm>
                            <a:off x="4104640" y="7185660"/>
                            <a:ext cx="23495" cy="139700"/>
                          </w14:xfrm>
                        </w14:contentPart>
                      </mc:Choice>
                    </mc:AlternateContent>
                  </a:graphicData>
                </a:graphic>
              </wp:anchor>
            </w:drawing>
          </mc:Choice>
          <mc:Fallback>
            <w:pict>
              <v:shape id="_x0000_s1026" o:spid="_x0000_s1026" style="position:absolute;left:0pt;margin-left:244.2pt;margin-top:5.75pt;height:11pt;width:1.85pt;z-index:9216;mso-width-relative:page;mso-height-relative:page;" filled="f" stroked="t" coordsize="21600,21600" o:gfxdata="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">
                <v:fill on="f" focussize="0,0"/>
                <v:stroke weight="0.491417322834646pt" color="#000000" opacity="65535f" joinstyle="round"/>
                <v:imagedata o:title=""/>
                <o:lock v:ext="edit" aspectratio="f"/>
              </v:shape>
            </w:pict>
          </mc:Fallback>
        </mc:AlternateContent>
      </w:r>
      <w:r>
        <mc:AlternateContent>
          <mc:Choice Requires="wps">
            <w:drawing>
              <wp:anchor distT="0" distB="0" distL="114300" distR="114300" simplePos="0" relativeHeight="8192" behindDoc="0" locked="0" layoutInCell="1" allowOverlap="1">
                <wp:simplePos x="0" y="0"/>
                <wp:positionH relativeFrom="column">
                  <wp:posOffset>3093085</wp:posOffset>
                </wp:positionH>
                <wp:positionV relativeFrom="paragraph">
                  <wp:posOffset>37465</wp:posOffset>
                </wp:positionV>
                <wp:extent cx="89535" cy="129540"/>
                <wp:effectExtent l="8255" t="7620" r="13970" b="9525"/>
                <wp:wrapNone/>
                <wp:docPr id="48" name="墨迹 48"/>
                <wp:cNvGraphicFramePr/>
                <a:graphic xmlns:a="http://schemas.openxmlformats.org/drawingml/2006/main">
                  <a:graphicData uri="http://schemas.microsoft.com/office/word/2010/wordprocessingInk">
                    <mc:AlternateContent xmlns:a14="http://schemas.microsoft.com/office/drawing/2010/main">
                      <mc:Choice Requires="a14">
                        <w14:contentPart bwMode="clr" r:id="rId36">
                          <w14:nvContentPartPr>
                            <w14:cNvPr id="48" name="墨迹 48"/>
                            <w14:cNvContentPartPr/>
                          </w14:nvContentPartPr>
                          <w14:xfrm>
                            <a:off x="4096385" y="7150100"/>
                            <a:ext cx="89535" cy="129540"/>
                          </w14:xfrm>
                        </w14:contentPart>
                      </mc:Choice>
                    </mc:AlternateContent>
                  </a:graphicData>
                </a:graphic>
              </wp:anchor>
            </w:drawing>
          </mc:Choice>
          <mc:Fallback>
            <w:pict>
              <v:shape id="_x0000_s1026" o:spid="_x0000_s1026" style="position:absolute;left:0pt;margin-left:243.55pt;margin-top:2.95pt;height:10.2pt;width:7.05pt;z-index:8192;mso-width-relative:page;mso-height-relative:page;" filled="f" stroked="t" coordsize="21600,21600" o:gfxdata="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">
                <v:fill on="f" focussize="0,0"/>
                <v:stroke weight="0.512755905511811pt" color="#000000" opacity="65535f" joinstyle="round"/>
                <v:imagedata o:title=""/>
                <o:lock v:ext="edit" aspectratio="f"/>
              </v:shape>
            </w:pict>
          </mc:Fallback>
        </mc:AlternateContent>
      </w:r>
      <w:r>
        <mc:AlternateContent>
          <mc:Choice Requires="wps">
            <w:drawing>
              <wp:anchor distT="0" distB="0" distL="114300" distR="114300" simplePos="0" relativeHeight="7168" behindDoc="0" locked="0" layoutInCell="1" allowOverlap="1">
                <wp:simplePos x="0" y="0"/>
                <wp:positionH relativeFrom="column">
                  <wp:posOffset>3035300</wp:posOffset>
                </wp:positionH>
                <wp:positionV relativeFrom="paragraph">
                  <wp:posOffset>78740</wp:posOffset>
                </wp:positionV>
                <wp:extent cx="42545" cy="79375"/>
                <wp:effectExtent l="8255" t="8255" r="12065" b="10160"/>
                <wp:wrapNone/>
                <wp:docPr id="47" name="墨迹 47"/>
                <wp:cNvGraphicFramePr/>
                <a:graphic xmlns:a="http://schemas.openxmlformats.org/drawingml/2006/main">
                  <a:graphicData uri="http://schemas.microsoft.com/office/word/2010/wordprocessingInk">
                    <mc:AlternateContent xmlns:a14="http://schemas.microsoft.com/office/drawing/2010/main">
                      <mc:Choice Requires="a14">
                        <w14:contentPart bwMode="clr" r:id="rId37">
                          <w14:nvContentPartPr>
                            <w14:cNvPr id="47" name="墨迹 47"/>
                            <w14:cNvContentPartPr/>
                          </w14:nvContentPartPr>
                          <w14:xfrm>
                            <a:off x="4038600" y="7191375"/>
                            <a:ext cx="42545" cy="79375"/>
                          </w14:xfrm>
                        </w14:contentPart>
                      </mc:Choice>
                    </mc:AlternateContent>
                  </a:graphicData>
                </a:graphic>
              </wp:anchor>
            </w:drawing>
          </mc:Choice>
          <mc:Fallback>
            <w:pict>
              <v:shape id="_x0000_s1026" o:spid="_x0000_s1026" style="position:absolute;left:0pt;margin-left:239pt;margin-top:6.2pt;height:6.25pt;width:3.35pt;z-index:7168;mso-width-relative:page;mso-height-relative:page;" filled="f" stroked="t" coordsize="21600,21600" o:gfxdata="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">
                <v:fill on="f" focussize="0,0"/>
                <v:stroke weight="0.527244094488189pt" color="#000000" opacity="65535f" joinstyle="round"/>
                <v:imagedata o:title=""/>
                <o:lock v:ext="edit" aspectratio="f"/>
              </v:shape>
            </w:pict>
          </mc:Fallback>
        </mc:AlternateContent>
      </w:r>
      <w:r>
        <mc:AlternateContent>
          <mc:Choice Requires="wps">
            <w:drawing>
              <wp:anchor distT="0" distB="0" distL="114300" distR="114300" simplePos="0" relativeHeight="6144" behindDoc="0" locked="0" layoutInCell="1" allowOverlap="1">
                <wp:simplePos x="0" y="0"/>
                <wp:positionH relativeFrom="column">
                  <wp:posOffset>2981325</wp:posOffset>
                </wp:positionH>
                <wp:positionV relativeFrom="paragraph">
                  <wp:posOffset>80010</wp:posOffset>
                </wp:positionV>
                <wp:extent cx="45720" cy="123825"/>
                <wp:effectExtent l="8255" t="6985" r="8890" b="8890"/>
                <wp:wrapNone/>
                <wp:docPr id="46" name="墨迹 46"/>
                <wp:cNvGraphicFramePr/>
                <a:graphic xmlns:a="http://schemas.openxmlformats.org/drawingml/2006/main">
                  <a:graphicData uri="http://schemas.microsoft.com/office/word/2010/wordprocessingInk">
                    <mc:AlternateContent xmlns:a14="http://schemas.microsoft.com/office/drawing/2010/main">
                      <mc:Choice Requires="a14">
                        <w14:contentPart bwMode="clr" r:id="rId38">
                          <w14:nvContentPartPr>
                            <w14:cNvPr id="46" name="墨迹 46"/>
                            <w14:cNvContentPartPr/>
                          </w14:nvContentPartPr>
                          <w14:xfrm>
                            <a:off x="3984625" y="7192645"/>
                            <a:ext cx="45720" cy="123825"/>
                          </w14:xfrm>
                        </w14:contentPart>
                      </mc:Choice>
                    </mc:AlternateContent>
                  </a:graphicData>
                </a:graphic>
              </wp:anchor>
            </w:drawing>
          </mc:Choice>
          <mc:Fallback>
            <w:pict>
              <v:shape id="_x0000_s1026" o:spid="_x0000_s1026" style="position:absolute;left:0pt;margin-left:234.75pt;margin-top:6.3pt;height:9.75pt;width:3.6pt;z-index:6144;mso-width-relative:page;mso-height-relative:page;" filled="f" stroked="t" coordsize="21600,21600" o:gfxdata="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">
                <v:fill on="f" focussize="0,0"/>
                <v:stroke weight="0.513937007874016pt" color="#000000" opacity="65535f" joinstyle="round"/>
                <v:imagedata o:title=""/>
                <o:lock v:ext="edit" aspectratio="f"/>
              </v:shape>
            </w:pict>
          </mc:Fallback>
        </mc:AlternateContent>
      </w:r>
      <w:r>
        <mc:AlternateContent>
          <mc:Choice Requires="wps">
            <w:drawing>
              <wp:anchor distT="0" distB="0" distL="114300" distR="114300" simplePos="0" relativeHeight="5120" behindDoc="0" locked="0" layoutInCell="1" allowOverlap="1">
                <wp:simplePos x="0" y="0"/>
                <wp:positionH relativeFrom="column">
                  <wp:posOffset>2981325</wp:posOffset>
                </wp:positionH>
                <wp:positionV relativeFrom="paragraph">
                  <wp:posOffset>26670</wp:posOffset>
                </wp:positionV>
                <wp:extent cx="63500" cy="93980"/>
                <wp:effectExtent l="7620" t="8255" r="12700" b="9525"/>
                <wp:wrapNone/>
                <wp:docPr id="45" name="墨迹 45"/>
                <wp:cNvGraphicFramePr/>
                <a:graphic xmlns:a="http://schemas.openxmlformats.org/drawingml/2006/main">
                  <a:graphicData uri="http://schemas.microsoft.com/office/word/2010/wordprocessingInk">
                    <mc:AlternateContent xmlns:a14="http://schemas.microsoft.com/office/drawing/2010/main">
                      <mc:Choice Requires="a14">
                        <w14:contentPart bwMode="clr" r:id="rId39">
                          <w14:nvContentPartPr>
                            <w14:cNvPr id="45" name="墨迹 45"/>
                            <w14:cNvContentPartPr/>
                          </w14:nvContentPartPr>
                          <w14:xfrm>
                            <a:off x="3984625" y="7139305"/>
                            <a:ext cx="63500" cy="93980"/>
                          </w14:xfrm>
                        </w14:contentPart>
                      </mc:Choice>
                    </mc:AlternateContent>
                  </a:graphicData>
                </a:graphic>
              </wp:anchor>
            </w:drawing>
          </mc:Choice>
          <mc:Fallback>
            <w:pict>
              <v:shape id="_x0000_s1026" o:spid="_x0000_s1026" style="position:absolute;left:0pt;margin-left:234.75pt;margin-top:2.1pt;height:7.4pt;width:5pt;z-index:5120;mso-width-relative:page;mso-height-relative:page;" filled="f" stroked="t" coordsize="21600,21600" o:gfxdata="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">
                <v:fill on="f" focussize="0,0"/>
                <v:stroke weight="0.467716535433071pt" color="#000000" opacity="65535f" joinstyle="round"/>
                <v:imagedata o:title=""/>
                <o:lock v:ext="edit" aspectratio="f"/>
              </v:shape>
            </w:pict>
          </mc:Fallback>
        </mc:AlternateContent>
      </w:r>
      <w:r>
        <w:rPr>
          <w:color w:val="0000FF"/>
        </w:rPr>
        <w:t>According to deadlock detection algorithm, Work=(0,2,0) finish[i]=false for i=1,2,3,4</w:t>
      </w:r>
    </w:p>
    <w:p>
      <w:pPr>
        <w:pStyle w:val="2"/>
        <w:tabs>
          <w:tab w:val="left" w:pos="3198"/>
        </w:tabs>
        <w:spacing w:before="1" w:line="309" w:lineRule="auto"/>
        <w:ind w:left="541" w:right="4623" w:hanging="420"/>
      </w:pPr>
      <w:r>
        <mc:AlternateContent>
          <mc:Choice Requires="wps">
            <w:drawing>
              <wp:anchor distT="0" distB="0" distL="114300" distR="114300" simplePos="0" relativeHeight="105472" behindDoc="0" locked="0" layoutInCell="1" allowOverlap="1">
                <wp:simplePos x="0" y="0"/>
                <wp:positionH relativeFrom="column">
                  <wp:posOffset>6215380</wp:posOffset>
                </wp:positionH>
                <wp:positionV relativeFrom="paragraph">
                  <wp:posOffset>402590</wp:posOffset>
                </wp:positionV>
                <wp:extent cx="110490" cy="212090"/>
                <wp:effectExtent l="7620" t="8255" r="14605" b="10160"/>
                <wp:wrapNone/>
                <wp:docPr id="143" name="墨迹 143"/>
                <wp:cNvGraphicFramePr/>
                <a:graphic xmlns:a="http://schemas.openxmlformats.org/drawingml/2006/main">
                  <a:graphicData uri="http://schemas.microsoft.com/office/word/2010/wordprocessingInk">
                    <mc:AlternateContent xmlns:a14="http://schemas.microsoft.com/office/drawing/2010/main">
                      <mc:Choice Requires="a14">
                        <w14:contentPart bwMode="clr" r:id="rId40">
                          <w14:nvContentPartPr>
                            <w14:cNvPr id="143" name="墨迹 143"/>
                            <w14:cNvContentPartPr/>
                          </w14:nvContentPartPr>
                          <w14:xfrm>
                            <a:off x="7218680" y="7911465"/>
                            <a:ext cx="110490" cy="212090"/>
                          </w14:xfrm>
                        </w14:contentPart>
                      </mc:Choice>
                    </mc:AlternateContent>
                  </a:graphicData>
                </a:graphic>
              </wp:anchor>
            </w:drawing>
          </mc:Choice>
          <mc:Fallback>
            <w:pict>
              <v:shape id="_x0000_s1026" o:spid="_x0000_s1026" style="position:absolute;left:0pt;margin-left:489.4pt;margin-top:31.7pt;height:16.7pt;width:8.7pt;z-index:105472;mso-width-relative:page;mso-height-relative:page;" filled="f" stroked="t" coordsize="21600,21600" o:gfxdata="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">
                <v:fill on="f" focussize="0,0"/>
                <v:stroke weight="0.568897637795276pt" color="#000000" opacity="65535f" joinstyle="round"/>
                <v:imagedata o:title=""/>
                <o:lock v:ext="edit" aspectratio="f"/>
              </v:shape>
            </w:pict>
          </mc:Fallback>
        </mc:AlternateContent>
      </w:r>
      <w:r>
        <mc:AlternateContent>
          <mc:Choice Requires="wps">
            <w:drawing>
              <wp:anchor distT="0" distB="0" distL="114300" distR="114300" simplePos="0" relativeHeight="104448" behindDoc="0" locked="0" layoutInCell="1" allowOverlap="1">
                <wp:simplePos x="0" y="0"/>
                <wp:positionH relativeFrom="column">
                  <wp:posOffset>5817870</wp:posOffset>
                </wp:positionH>
                <wp:positionV relativeFrom="paragraph">
                  <wp:posOffset>518160</wp:posOffset>
                </wp:positionV>
                <wp:extent cx="367030" cy="93345"/>
                <wp:effectExtent l="8890" t="8890" r="8255" b="9525"/>
                <wp:wrapNone/>
                <wp:docPr id="142" name="墨迹 142"/>
                <wp:cNvGraphicFramePr/>
                <a:graphic xmlns:a="http://schemas.openxmlformats.org/drawingml/2006/main">
                  <a:graphicData uri="http://schemas.microsoft.com/office/word/2010/wordprocessingInk">
                    <mc:AlternateContent xmlns:a14="http://schemas.microsoft.com/office/drawing/2010/main">
                      <mc:Choice Requires="a14">
                        <w14:contentPart bwMode="clr" r:id="rId41">
                          <w14:nvContentPartPr>
                            <w14:cNvPr id="142" name="墨迹 142"/>
                            <w14:cNvContentPartPr/>
                          </w14:nvContentPartPr>
                          <w14:xfrm>
                            <a:off x="6821170" y="8027035"/>
                            <a:ext cx="367030" cy="93345"/>
                          </w14:xfrm>
                        </w14:contentPart>
                      </mc:Choice>
                    </mc:AlternateContent>
                  </a:graphicData>
                </a:graphic>
              </wp:anchor>
            </w:drawing>
          </mc:Choice>
          <mc:Fallback>
            <w:pict>
              <v:shape id="_x0000_s1026" o:spid="_x0000_s1026" style="position:absolute;left:0pt;margin-left:458.1pt;margin-top:40.8pt;height:7.35pt;width:28.9pt;z-index:104448;mso-width-relative:page;mso-height-relative:page;" filled="f" stroked="t" coordsize="21600,21600" o:gfxdata="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">
                <v:fill on="f" focussize="0,0"/>
                <v:stroke weight="0.603858267716535pt" color="#000000" opacity="65535f" joinstyle="round"/>
                <v:imagedata o:title=""/>
                <o:lock v:ext="edit" aspectratio="f"/>
              </v:shape>
            </w:pict>
          </mc:Fallback>
        </mc:AlternateContent>
      </w:r>
      <w:r>
        <mc:AlternateContent>
          <mc:Choice Requires="wps">
            <w:drawing>
              <wp:anchor distT="0" distB="0" distL="114300" distR="114300" simplePos="0" relativeHeight="103424" behindDoc="0" locked="0" layoutInCell="1" allowOverlap="1">
                <wp:simplePos x="0" y="0"/>
                <wp:positionH relativeFrom="column">
                  <wp:posOffset>5689600</wp:posOffset>
                </wp:positionH>
                <wp:positionV relativeFrom="paragraph">
                  <wp:posOffset>576580</wp:posOffset>
                </wp:positionV>
                <wp:extent cx="12700" cy="59690"/>
                <wp:effectExtent l="7620" t="8255" r="7620" b="8890"/>
                <wp:wrapNone/>
                <wp:docPr id="141" name="墨迹 141"/>
                <wp:cNvGraphicFramePr/>
                <a:graphic xmlns:a="http://schemas.openxmlformats.org/drawingml/2006/main">
                  <a:graphicData uri="http://schemas.microsoft.com/office/word/2010/wordprocessingInk">
                    <mc:AlternateContent xmlns:a14="http://schemas.microsoft.com/office/drawing/2010/main">
                      <mc:Choice Requires="a14">
                        <w14:contentPart bwMode="clr" r:id="rId42">
                          <w14:nvContentPartPr>
                            <w14:cNvPr id="141" name="墨迹 141"/>
                            <w14:cNvContentPartPr/>
                          </w14:nvContentPartPr>
                          <w14:xfrm>
                            <a:off x="6692900" y="8085455"/>
                            <a:ext cx="12700" cy="59690"/>
                          </w14:xfrm>
                        </w14:contentPart>
                      </mc:Choice>
                    </mc:AlternateContent>
                  </a:graphicData>
                </a:graphic>
              </wp:anchor>
            </w:drawing>
          </mc:Choice>
          <mc:Fallback>
            <w:pict>
              <v:shape id="_x0000_s1026" o:spid="_x0000_s1026" style="position:absolute;left:0pt;margin-left:448pt;margin-top:45.4pt;height:4.7pt;width:1pt;z-index:103424;mso-width-relative:page;mso-height-relative:page;" filled="f" stroked="t" coordsize="21600,21600" o:gfxdata="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02400" behindDoc="0" locked="0" layoutInCell="1" allowOverlap="1">
                <wp:simplePos x="0" y="0"/>
                <wp:positionH relativeFrom="column">
                  <wp:posOffset>5497195</wp:posOffset>
                </wp:positionH>
                <wp:positionV relativeFrom="paragraph">
                  <wp:posOffset>409575</wp:posOffset>
                </wp:positionV>
                <wp:extent cx="85090" cy="233680"/>
                <wp:effectExtent l="10795" t="8890" r="15875" b="15875"/>
                <wp:wrapNone/>
                <wp:docPr id="140" name="墨迹 140"/>
                <wp:cNvGraphicFramePr/>
                <a:graphic xmlns:a="http://schemas.openxmlformats.org/drawingml/2006/main">
                  <a:graphicData uri="http://schemas.microsoft.com/office/word/2010/wordprocessingInk">
                    <mc:AlternateContent xmlns:a14="http://schemas.microsoft.com/office/drawing/2010/main">
                      <mc:Choice Requires="a14">
                        <w14:contentPart bwMode="clr" r:id="rId43">
                          <w14:nvContentPartPr>
                            <w14:cNvPr id="140" name="墨迹 140"/>
                            <w14:cNvContentPartPr/>
                          </w14:nvContentPartPr>
                          <w14:xfrm>
                            <a:off x="6500495" y="7918450"/>
                            <a:ext cx="85090" cy="233680"/>
                          </w14:xfrm>
                        </w14:contentPart>
                      </mc:Choice>
                    </mc:AlternateContent>
                  </a:graphicData>
                </a:graphic>
              </wp:anchor>
            </w:drawing>
          </mc:Choice>
          <mc:Fallback>
            <w:pict>
              <v:shape id="_x0000_s1026" o:spid="_x0000_s1026" style="position:absolute;left:0pt;margin-left:432.85pt;margin-top:32.25pt;height:18.4pt;width:6.7pt;z-index:102400;mso-width-relative:page;mso-height-relative:page;" filled="f" stroked="t" coordsize="21600,21600" o:gfxdata="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">
                <v:fill on="f" focussize="0,0"/>
                <v:stroke weight="0.614015748031496pt" color="#000000" opacity="65535f" joinstyle="round"/>
                <v:imagedata o:title=""/>
                <o:lock v:ext="edit" aspectratio="f"/>
              </v:shape>
            </w:pict>
          </mc:Fallback>
        </mc:AlternateContent>
      </w:r>
      <w:r>
        <mc:AlternateContent>
          <mc:Choice Requires="wps">
            <w:drawing>
              <wp:anchor distT="0" distB="0" distL="114300" distR="114300" simplePos="0" relativeHeight="101376" behindDoc="0" locked="0" layoutInCell="1" allowOverlap="1">
                <wp:simplePos x="0" y="0"/>
                <wp:positionH relativeFrom="column">
                  <wp:posOffset>5435600</wp:posOffset>
                </wp:positionH>
                <wp:positionV relativeFrom="paragraph">
                  <wp:posOffset>505460</wp:posOffset>
                </wp:positionV>
                <wp:extent cx="35560" cy="114935"/>
                <wp:effectExtent l="8255" t="8890" r="12065" b="8890"/>
                <wp:wrapNone/>
                <wp:docPr id="139" name="墨迹 139"/>
                <wp:cNvGraphicFramePr/>
                <a:graphic xmlns:a="http://schemas.openxmlformats.org/drawingml/2006/main">
                  <a:graphicData uri="http://schemas.microsoft.com/office/word/2010/wordprocessingInk">
                    <mc:AlternateContent xmlns:a14="http://schemas.microsoft.com/office/drawing/2010/main">
                      <mc:Choice Requires="a14">
                        <w14:contentPart bwMode="clr" r:id="rId44">
                          <w14:nvContentPartPr>
                            <w14:cNvPr id="139" name="墨迹 139"/>
                            <w14:cNvContentPartPr/>
                          </w14:nvContentPartPr>
                          <w14:xfrm>
                            <a:off x="6438900" y="8014335"/>
                            <a:ext cx="35560" cy="114935"/>
                          </w14:xfrm>
                        </w14:contentPart>
                      </mc:Choice>
                    </mc:AlternateContent>
                  </a:graphicData>
                </a:graphic>
              </wp:anchor>
            </w:drawing>
          </mc:Choice>
          <mc:Fallback>
            <w:pict>
              <v:shape id="_x0000_s1026" o:spid="_x0000_s1026" style="position:absolute;left:0pt;margin-left:428pt;margin-top:39.8pt;height:9.05pt;width:2.8pt;z-index:101376;mso-width-relative:page;mso-height-relative:page;" filled="f" stroked="t" coordsize="21600,21600" o:gfxdata="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">
                <v:fill on="f" focussize="0,0"/>
                <v:stroke weight="0.501811023622047pt" color="#000000" opacity="65535f" joinstyle="round"/>
                <v:imagedata o:title=""/>
                <o:lock v:ext="edit" aspectratio="f"/>
              </v:shape>
            </w:pict>
          </mc:Fallback>
        </mc:AlternateContent>
      </w:r>
      <w:r>
        <mc:AlternateContent>
          <mc:Choice Requires="wps">
            <w:drawing>
              <wp:anchor distT="0" distB="0" distL="114300" distR="114300" simplePos="0" relativeHeight="100352" behindDoc="0" locked="0" layoutInCell="1" allowOverlap="1">
                <wp:simplePos x="0" y="0"/>
                <wp:positionH relativeFrom="column">
                  <wp:posOffset>5387340</wp:posOffset>
                </wp:positionH>
                <wp:positionV relativeFrom="paragraph">
                  <wp:posOffset>448310</wp:posOffset>
                </wp:positionV>
                <wp:extent cx="12700" cy="31115"/>
                <wp:effectExtent l="7620" t="8255" r="7620" b="9525"/>
                <wp:wrapNone/>
                <wp:docPr id="138" name="墨迹 138"/>
                <wp:cNvGraphicFramePr/>
                <a:graphic xmlns:a="http://schemas.openxmlformats.org/drawingml/2006/main">
                  <a:graphicData uri="http://schemas.microsoft.com/office/word/2010/wordprocessingInk">
                    <mc:AlternateContent xmlns:a14="http://schemas.microsoft.com/office/drawing/2010/main">
                      <mc:Choice Requires="a14">
                        <w14:contentPart bwMode="clr" r:id="rId45">
                          <w14:nvContentPartPr>
                            <w14:cNvPr id="138" name="墨迹 138"/>
                            <w14:cNvContentPartPr/>
                          </w14:nvContentPartPr>
                          <w14:xfrm>
                            <a:off x="6390640" y="7957185"/>
                            <a:ext cx="12700" cy="31115"/>
                          </w14:xfrm>
                        </w14:contentPart>
                      </mc:Choice>
                    </mc:AlternateContent>
                  </a:graphicData>
                </a:graphic>
              </wp:anchor>
            </w:drawing>
          </mc:Choice>
          <mc:Fallback>
            <w:pict>
              <v:shape id="_x0000_s1026" o:spid="_x0000_s1026" style="position:absolute;left:0pt;margin-left:424.2pt;margin-top:35.3pt;height:2.45pt;width:1pt;z-index:100352;mso-width-relative:page;mso-height-relative:page;" filled="f" stroked="t" coordsize="21600,21600" o:gfxdata="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99328" behindDoc="0" locked="0" layoutInCell="1" allowOverlap="1">
                <wp:simplePos x="0" y="0"/>
                <wp:positionH relativeFrom="column">
                  <wp:posOffset>5356225</wp:posOffset>
                </wp:positionH>
                <wp:positionV relativeFrom="paragraph">
                  <wp:posOffset>518160</wp:posOffset>
                </wp:positionV>
                <wp:extent cx="12700" cy="99060"/>
                <wp:effectExtent l="7620" t="8255" r="14605" b="11430"/>
                <wp:wrapNone/>
                <wp:docPr id="137" name="墨迹 137"/>
                <wp:cNvGraphicFramePr/>
                <a:graphic xmlns:a="http://schemas.openxmlformats.org/drawingml/2006/main">
                  <a:graphicData uri="http://schemas.microsoft.com/office/word/2010/wordprocessingInk">
                    <mc:AlternateContent xmlns:a14="http://schemas.microsoft.com/office/drawing/2010/main">
                      <mc:Choice Requires="a14">
                        <w14:contentPart bwMode="clr" r:id="rId46">
                          <w14:nvContentPartPr>
                            <w14:cNvPr id="137" name="墨迹 137"/>
                            <w14:cNvContentPartPr/>
                          </w14:nvContentPartPr>
                          <w14:xfrm>
                            <a:off x="6359525" y="8027035"/>
                            <a:ext cx="12700" cy="99060"/>
                          </w14:xfrm>
                        </w14:contentPart>
                      </mc:Choice>
                    </mc:AlternateContent>
                  </a:graphicData>
                </a:graphic>
              </wp:anchor>
            </w:drawing>
          </mc:Choice>
          <mc:Fallback>
            <w:pict>
              <v:shape id="_x0000_s1026" o:spid="_x0000_s1026" style="position:absolute;left:0pt;margin-left:421.75pt;margin-top:40.8pt;height:7.8pt;width:1pt;z-index:99328;mso-width-relative:page;mso-height-relative:page;" filled="f" stroked="t" coordsize="21600,21600" o:gfxdata="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">
                <v:fill on="f" focussize="0,0"/>
                <v:stroke weight="0.484803149606299pt" color="#000000" opacity="65535f" joinstyle="round"/>
                <v:imagedata o:title=""/>
                <o:lock v:ext="edit" aspectratio="f"/>
              </v:shape>
            </w:pict>
          </mc:Fallback>
        </mc:AlternateContent>
      </w:r>
      <w:r>
        <mc:AlternateContent>
          <mc:Choice Requires="wps">
            <w:drawing>
              <wp:anchor distT="0" distB="0" distL="114300" distR="114300" simplePos="0" relativeHeight="98304" behindDoc="0" locked="0" layoutInCell="1" allowOverlap="1">
                <wp:simplePos x="0" y="0"/>
                <wp:positionH relativeFrom="column">
                  <wp:posOffset>5253355</wp:posOffset>
                </wp:positionH>
                <wp:positionV relativeFrom="paragraph">
                  <wp:posOffset>537845</wp:posOffset>
                </wp:positionV>
                <wp:extent cx="64135" cy="78740"/>
                <wp:effectExtent l="8255" t="8255" r="11430" b="10795"/>
                <wp:wrapNone/>
                <wp:docPr id="136" name="墨迹 136"/>
                <wp:cNvGraphicFramePr/>
                <a:graphic xmlns:a="http://schemas.openxmlformats.org/drawingml/2006/main">
                  <a:graphicData uri="http://schemas.microsoft.com/office/word/2010/wordprocessingInk">
                    <mc:AlternateContent xmlns:a14="http://schemas.microsoft.com/office/drawing/2010/main">
                      <mc:Choice Requires="a14">
                        <w14:contentPart bwMode="clr" r:id="rId47">
                          <w14:nvContentPartPr>
                            <w14:cNvPr id="136" name="墨迹 136"/>
                            <w14:cNvContentPartPr/>
                          </w14:nvContentPartPr>
                          <w14:xfrm>
                            <a:off x="6256655" y="8046720"/>
                            <a:ext cx="64135" cy="78740"/>
                          </w14:xfrm>
                        </w14:contentPart>
                      </mc:Choice>
                    </mc:AlternateContent>
                  </a:graphicData>
                </a:graphic>
              </wp:anchor>
            </w:drawing>
          </mc:Choice>
          <mc:Fallback>
            <w:pict>
              <v:shape id="_x0000_s1026" o:spid="_x0000_s1026" style="position:absolute;left:0pt;margin-left:413.65pt;margin-top:42.35pt;height:6.2pt;width:5.05pt;z-index:98304;mso-width-relative:page;mso-height-relative:page;" filled="f" stroked="t" coordsize="21600,21600" o:gfxdata="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">
                <v:fill on="f" focussize="0,0"/>
                <v:stroke weight="0.513858267716535pt" color="#000000" opacity="65535f" joinstyle="round"/>
                <v:imagedata o:title=""/>
                <o:lock v:ext="edit" aspectratio="f"/>
              </v:shape>
            </w:pict>
          </mc:Fallback>
        </mc:AlternateContent>
      </w:r>
      <w:r>
        <mc:AlternateContent>
          <mc:Choice Requires="wps">
            <w:drawing>
              <wp:anchor distT="0" distB="0" distL="114300" distR="114300" simplePos="0" relativeHeight="97280" behindDoc="0" locked="0" layoutInCell="1" allowOverlap="1">
                <wp:simplePos x="0" y="0"/>
                <wp:positionH relativeFrom="column">
                  <wp:posOffset>5207635</wp:posOffset>
                </wp:positionH>
                <wp:positionV relativeFrom="paragraph">
                  <wp:posOffset>455930</wp:posOffset>
                </wp:positionV>
                <wp:extent cx="26035" cy="33020"/>
                <wp:effectExtent l="7620" t="8255" r="8255" b="7620"/>
                <wp:wrapNone/>
                <wp:docPr id="135" name="墨迹 135"/>
                <wp:cNvGraphicFramePr/>
                <a:graphic xmlns:a="http://schemas.openxmlformats.org/drawingml/2006/main">
                  <a:graphicData uri="http://schemas.microsoft.com/office/word/2010/wordprocessingInk">
                    <mc:AlternateContent xmlns:a14="http://schemas.microsoft.com/office/drawing/2010/main">
                      <mc:Choice Requires="a14">
                        <w14:contentPart bwMode="clr" r:id="rId48">
                          <w14:nvContentPartPr>
                            <w14:cNvPr id="135" name="墨迹 135"/>
                            <w14:cNvContentPartPr/>
                          </w14:nvContentPartPr>
                          <w14:xfrm>
                            <a:off x="6210935" y="7964805"/>
                            <a:ext cx="26035" cy="33020"/>
                          </w14:xfrm>
                        </w14:contentPart>
                      </mc:Choice>
                    </mc:AlternateContent>
                  </a:graphicData>
                </a:graphic>
              </wp:anchor>
            </w:drawing>
          </mc:Choice>
          <mc:Fallback>
            <w:pict>
              <v:shape id="_x0000_s1026" o:spid="_x0000_s1026" style="position:absolute;left:0pt;margin-left:410.05pt;margin-top:35.9pt;height:2.6pt;width:2.05pt;z-index:97280;mso-width-relative:page;mso-height-relative:page;" filled="f" stroked="t" coordsize="21600,21600" o:gfxdata="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96256" behindDoc="0" locked="0" layoutInCell="1" allowOverlap="1">
                <wp:simplePos x="0" y="0"/>
                <wp:positionH relativeFrom="column">
                  <wp:posOffset>5197475</wp:posOffset>
                </wp:positionH>
                <wp:positionV relativeFrom="paragraph">
                  <wp:posOffset>530860</wp:posOffset>
                </wp:positionV>
                <wp:extent cx="10160" cy="89535"/>
                <wp:effectExtent l="7620" t="8255" r="10160" b="13970"/>
                <wp:wrapNone/>
                <wp:docPr id="134" name="墨迹 134"/>
                <wp:cNvGraphicFramePr/>
                <a:graphic xmlns:a="http://schemas.openxmlformats.org/drawingml/2006/main">
                  <a:graphicData uri="http://schemas.microsoft.com/office/word/2010/wordprocessingInk">
                    <mc:AlternateContent xmlns:a14="http://schemas.microsoft.com/office/drawing/2010/main">
                      <mc:Choice Requires="a14">
                        <w14:contentPart bwMode="clr" r:id="rId49">
                          <w14:nvContentPartPr>
                            <w14:cNvPr id="134" name="墨迹 134"/>
                            <w14:cNvContentPartPr/>
                          </w14:nvContentPartPr>
                          <w14:xfrm>
                            <a:off x="6200775" y="8039735"/>
                            <a:ext cx="10160" cy="89535"/>
                          </w14:xfrm>
                        </w14:contentPart>
                      </mc:Choice>
                    </mc:AlternateContent>
                  </a:graphicData>
                </a:graphic>
              </wp:anchor>
            </w:drawing>
          </mc:Choice>
          <mc:Fallback>
            <w:pict>
              <v:shape id="_x0000_s1026" o:spid="_x0000_s1026" style="position:absolute;left:0pt;margin-left:409.25pt;margin-top:41.8pt;height:7.05pt;width:0.8pt;z-index:96256;mso-width-relative:page;mso-height-relative:page;" filled="f" stroked="t" coordsize="21600,21600" o:gfxdata="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&#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">
                <v:fill on="f" focussize="0,0"/>
                <v:stroke weight="0.460866141732283pt" color="#000000" opacity="65535f" joinstyle="round"/>
                <v:imagedata o:title=""/>
                <o:lock v:ext="edit" aspectratio="f"/>
              </v:shape>
            </w:pict>
          </mc:Fallback>
        </mc:AlternateContent>
      </w:r>
      <w:r>
        <mc:AlternateContent>
          <mc:Choice Requires="wps">
            <w:drawing>
              <wp:anchor distT="0" distB="0" distL="114300" distR="114300" simplePos="0" relativeHeight="95232" behindDoc="0" locked="0" layoutInCell="1" allowOverlap="1">
                <wp:simplePos x="0" y="0"/>
                <wp:positionH relativeFrom="column">
                  <wp:posOffset>5060950</wp:posOffset>
                </wp:positionH>
                <wp:positionV relativeFrom="paragraph">
                  <wp:posOffset>553085</wp:posOffset>
                </wp:positionV>
                <wp:extent cx="92710" cy="16510"/>
                <wp:effectExtent l="7620" t="7620" r="11430" b="10795"/>
                <wp:wrapNone/>
                <wp:docPr id="133" name="墨迹 133"/>
                <wp:cNvGraphicFramePr/>
                <a:graphic xmlns:a="http://schemas.openxmlformats.org/drawingml/2006/main">
                  <a:graphicData uri="http://schemas.microsoft.com/office/word/2010/wordprocessingInk">
                    <mc:AlternateContent xmlns:a14="http://schemas.microsoft.com/office/drawing/2010/main">
                      <mc:Choice Requires="a14">
                        <w14:contentPart bwMode="clr" r:id="rId50">
                          <w14:nvContentPartPr>
                            <w14:cNvPr id="133" name="墨迹 133"/>
                            <w14:cNvContentPartPr/>
                          </w14:nvContentPartPr>
                          <w14:xfrm>
                            <a:off x="6064250" y="8061960"/>
                            <a:ext cx="92710" cy="16510"/>
                          </w14:xfrm>
                        </w14:contentPart>
                      </mc:Choice>
                    </mc:AlternateContent>
                  </a:graphicData>
                </a:graphic>
              </wp:anchor>
            </w:drawing>
          </mc:Choice>
          <mc:Fallback>
            <w:pict>
              <v:shape id="_x0000_s1026" o:spid="_x0000_s1026" style="position:absolute;left:0pt;margin-left:398.5pt;margin-top:43.55pt;height:1.3pt;width:7.3pt;z-index:95232;mso-width-relative:page;mso-height-relative:page;" filled="f" stroked="t" coordsize="21600,21600" o:gfxdata="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">
                <v:fill on="f" focussize="0,0"/>
                <v:stroke weight="0.435984251968504pt" color="#000000" opacity="65535f" joinstyle="round"/>
                <v:imagedata o:title=""/>
                <o:lock v:ext="edit" aspectratio="f"/>
              </v:shape>
            </w:pict>
          </mc:Fallback>
        </mc:AlternateContent>
      </w:r>
      <w:r>
        <mc:AlternateContent>
          <mc:Choice Requires="wps">
            <w:drawing>
              <wp:anchor distT="0" distB="0" distL="114300" distR="114300" simplePos="0" relativeHeight="94208" behindDoc="0" locked="0" layoutInCell="1" allowOverlap="1">
                <wp:simplePos x="0" y="0"/>
                <wp:positionH relativeFrom="column">
                  <wp:posOffset>5105400</wp:posOffset>
                </wp:positionH>
                <wp:positionV relativeFrom="paragraph">
                  <wp:posOffset>398780</wp:posOffset>
                </wp:positionV>
                <wp:extent cx="58420" cy="263525"/>
                <wp:effectExtent l="7620" t="8890" r="10795" b="13970"/>
                <wp:wrapNone/>
                <wp:docPr id="132" name="墨迹 132"/>
                <wp:cNvGraphicFramePr/>
                <a:graphic xmlns:a="http://schemas.openxmlformats.org/drawingml/2006/main">
                  <a:graphicData uri="http://schemas.microsoft.com/office/word/2010/wordprocessingInk">
                    <mc:AlternateContent xmlns:a14="http://schemas.microsoft.com/office/drawing/2010/main">
                      <mc:Choice Requires="a14">
                        <w14:contentPart bwMode="clr" r:id="rId51">
                          <w14:nvContentPartPr>
                            <w14:cNvPr id="132" name="墨迹 132"/>
                            <w14:cNvContentPartPr/>
                          </w14:nvContentPartPr>
                          <w14:xfrm>
                            <a:off x="6108700" y="7907655"/>
                            <a:ext cx="58420" cy="263525"/>
                          </w14:xfrm>
                        </w14:contentPart>
                      </mc:Choice>
                    </mc:AlternateContent>
                  </a:graphicData>
                </a:graphic>
              </wp:anchor>
            </w:drawing>
          </mc:Choice>
          <mc:Fallback>
            <w:pict>
              <v:shape id="_x0000_s1026" o:spid="_x0000_s1026" style="position:absolute;left:0pt;margin-left:402pt;margin-top:31.4pt;height:20.75pt;width:4.6pt;z-index:94208;mso-width-relative:page;mso-height-relative:page;" filled="f" stroked="t" coordsize="21600,21600" o:gfxdata="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">
                <v:fill on="f" focussize="0,0"/>
                <v:stroke weight="0.532755905511811pt" color="#000000" opacity="65535f" joinstyle="round"/>
                <v:imagedata o:title=""/>
                <o:lock v:ext="edit" aspectratio="f"/>
              </v:shape>
            </w:pict>
          </mc:Fallback>
        </mc:AlternateContent>
      </w:r>
      <w:r>
        <mc:AlternateContent>
          <mc:Choice Requires="wps">
            <w:drawing>
              <wp:anchor distT="0" distB="0" distL="114300" distR="114300" simplePos="0" relativeHeight="93184" behindDoc="0" locked="0" layoutInCell="1" allowOverlap="1">
                <wp:simplePos x="0" y="0"/>
                <wp:positionH relativeFrom="column">
                  <wp:posOffset>5022850</wp:posOffset>
                </wp:positionH>
                <wp:positionV relativeFrom="paragraph">
                  <wp:posOffset>492125</wp:posOffset>
                </wp:positionV>
                <wp:extent cx="5715" cy="212725"/>
                <wp:effectExtent l="8255" t="8255" r="13970" b="9525"/>
                <wp:wrapNone/>
                <wp:docPr id="131" name="墨迹 131"/>
                <wp:cNvGraphicFramePr/>
                <a:graphic xmlns:a="http://schemas.openxmlformats.org/drawingml/2006/main">
                  <a:graphicData uri="http://schemas.microsoft.com/office/word/2010/wordprocessingInk">
                    <mc:AlternateContent xmlns:a14="http://schemas.microsoft.com/office/drawing/2010/main">
                      <mc:Choice Requires="a14">
                        <w14:contentPart bwMode="clr" r:id="rId52">
                          <w14:nvContentPartPr>
                            <w14:cNvPr id="131" name="墨迹 131"/>
                            <w14:cNvContentPartPr/>
                          </w14:nvContentPartPr>
                          <w14:xfrm>
                            <a:off x="6026150" y="8001000"/>
                            <a:ext cx="5715" cy="212725"/>
                          </w14:xfrm>
                        </w14:contentPart>
                      </mc:Choice>
                    </mc:AlternateContent>
                  </a:graphicData>
                </a:graphic>
              </wp:anchor>
            </w:drawing>
          </mc:Choice>
          <mc:Fallback>
            <w:pict>
              <v:shape id="_x0000_s1026" o:spid="_x0000_s1026" style="position:absolute;left:0pt;margin-left:395.5pt;margin-top:38.75pt;height:16.75pt;width:0.45pt;z-index:93184;mso-width-relative:page;mso-height-relative:page;" filled="f" stroked="t" coordsize="21600,21600" o:gfxdata="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">
                <v:fill on="f" focussize="0,0"/>
                <v:stroke weight="0.568188976377953pt" color="#000000" opacity="65535f" joinstyle="round"/>
                <v:imagedata o:title=""/>
                <o:lock v:ext="edit" aspectratio="f"/>
              </v:shape>
            </w:pict>
          </mc:Fallback>
        </mc:AlternateContent>
      </w:r>
      <w:r>
        <mc:AlternateContent>
          <mc:Choice Requires="wps">
            <w:drawing>
              <wp:anchor distT="0" distB="0" distL="114300" distR="114300" simplePos="0" relativeHeight="92160" behindDoc="0" locked="0" layoutInCell="1" allowOverlap="1">
                <wp:simplePos x="0" y="0"/>
                <wp:positionH relativeFrom="column">
                  <wp:posOffset>4946015</wp:posOffset>
                </wp:positionH>
                <wp:positionV relativeFrom="paragraph">
                  <wp:posOffset>428625</wp:posOffset>
                </wp:positionV>
                <wp:extent cx="82550" cy="140970"/>
                <wp:effectExtent l="8255" t="9525" r="13970" b="10160"/>
                <wp:wrapNone/>
                <wp:docPr id="130" name="墨迹 130"/>
                <wp:cNvGraphicFramePr/>
                <a:graphic xmlns:a="http://schemas.openxmlformats.org/drawingml/2006/main">
                  <a:graphicData uri="http://schemas.microsoft.com/office/word/2010/wordprocessingInk">
                    <mc:AlternateContent xmlns:a14="http://schemas.microsoft.com/office/drawing/2010/main">
                      <mc:Choice Requires="a14">
                        <w14:contentPart bwMode="clr" r:id="rId53">
                          <w14:nvContentPartPr>
                            <w14:cNvPr id="130" name="墨迹 130"/>
                            <w14:cNvContentPartPr/>
                          </w14:nvContentPartPr>
                          <w14:xfrm>
                            <a:off x="5949315" y="7937500"/>
                            <a:ext cx="82550" cy="140970"/>
                          </w14:xfrm>
                        </w14:contentPart>
                      </mc:Choice>
                    </mc:AlternateContent>
                  </a:graphicData>
                </a:graphic>
              </wp:anchor>
            </w:drawing>
          </mc:Choice>
          <mc:Fallback>
            <w:pict>
              <v:shape id="_x0000_s1026" o:spid="_x0000_s1026" style="position:absolute;left:0pt;margin-left:389.45pt;margin-top:33.75pt;height:11.1pt;width:6.5pt;z-index:92160;mso-width-relative:page;mso-height-relative:page;" filled="f" stroked="t" coordsize="21600,21600" o:gfxdata="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">
                <v:fill on="f" focussize="0,0"/>
                <v:stroke weight="0.503149606299213pt" color="#000000" opacity="65535f" joinstyle="round"/>
                <v:imagedata o:title=""/>
                <o:lock v:ext="edit" aspectratio="f"/>
              </v:shape>
            </w:pict>
          </mc:Fallback>
        </mc:AlternateContent>
      </w:r>
      <w:r>
        <mc:AlternateContent>
          <mc:Choice Requires="wps">
            <w:drawing>
              <wp:anchor distT="0" distB="0" distL="114300" distR="114300" simplePos="0" relativeHeight="91136" behindDoc="0" locked="0" layoutInCell="1" allowOverlap="1">
                <wp:simplePos x="0" y="0"/>
                <wp:positionH relativeFrom="column">
                  <wp:posOffset>4844415</wp:posOffset>
                </wp:positionH>
                <wp:positionV relativeFrom="paragraph">
                  <wp:posOffset>448310</wp:posOffset>
                </wp:positionV>
                <wp:extent cx="111125" cy="196215"/>
                <wp:effectExtent l="8890" t="8890" r="12700" b="11430"/>
                <wp:wrapNone/>
                <wp:docPr id="129" name="墨迹 129"/>
                <wp:cNvGraphicFramePr/>
                <a:graphic xmlns:a="http://schemas.openxmlformats.org/drawingml/2006/main">
                  <a:graphicData uri="http://schemas.microsoft.com/office/word/2010/wordprocessingInk">
                    <mc:AlternateContent xmlns:a14="http://schemas.microsoft.com/office/drawing/2010/main">
                      <mc:Choice Requires="a14">
                        <w14:contentPart bwMode="clr" r:id="rId54">
                          <w14:nvContentPartPr>
                            <w14:cNvPr id="129" name="墨迹 129"/>
                            <w14:cNvContentPartPr/>
                          </w14:nvContentPartPr>
                          <w14:xfrm>
                            <a:off x="5847715" y="7957185"/>
                            <a:ext cx="111125" cy="196215"/>
                          </w14:xfrm>
                        </w14:contentPart>
                      </mc:Choice>
                    </mc:AlternateContent>
                  </a:graphicData>
                </a:graphic>
              </wp:anchor>
            </w:drawing>
          </mc:Choice>
          <mc:Fallback>
            <w:pict>
              <v:shape id="_x0000_s1026" o:spid="_x0000_s1026" style="position:absolute;left:0pt;margin-left:381.45pt;margin-top:35.3pt;height:15.45pt;width:8.75pt;z-index:91136;mso-width-relative:page;mso-height-relative:page;" filled="f" stroked="t" coordsize="21600,21600" o:gfxdata="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">
                <v:fill on="f" focussize="0,0"/>
                <v:stroke weight="0.63251968503937pt" color="#000000" opacity="65535f" joinstyle="round"/>
                <v:imagedata o:title=""/>
                <o:lock v:ext="edit" aspectratio="f"/>
              </v:shape>
            </w:pict>
          </mc:Fallback>
        </mc:AlternateContent>
      </w:r>
      <w:r>
        <mc:AlternateContent>
          <mc:Choice Requires="wps">
            <w:drawing>
              <wp:anchor distT="0" distB="0" distL="114300" distR="114300" simplePos="0" relativeHeight="90112" behindDoc="0" locked="0" layoutInCell="1" allowOverlap="1">
                <wp:simplePos x="0" y="0"/>
                <wp:positionH relativeFrom="column">
                  <wp:posOffset>4884420</wp:posOffset>
                </wp:positionH>
                <wp:positionV relativeFrom="paragraph">
                  <wp:posOffset>371475</wp:posOffset>
                </wp:positionV>
                <wp:extent cx="22860" cy="40640"/>
                <wp:effectExtent l="6985" t="8255" r="12065" b="13970"/>
                <wp:wrapNone/>
                <wp:docPr id="128" name="墨迹 128"/>
                <wp:cNvGraphicFramePr/>
                <a:graphic xmlns:a="http://schemas.openxmlformats.org/drawingml/2006/main">
                  <a:graphicData uri="http://schemas.microsoft.com/office/word/2010/wordprocessingInk">
                    <mc:AlternateContent xmlns:a14="http://schemas.microsoft.com/office/drawing/2010/main">
                      <mc:Choice Requires="a14">
                        <w14:contentPart bwMode="clr" r:id="rId55">
                          <w14:nvContentPartPr>
                            <w14:cNvPr id="128" name="墨迹 128"/>
                            <w14:cNvContentPartPr/>
                          </w14:nvContentPartPr>
                          <w14:xfrm>
                            <a:off x="5887720" y="7880350"/>
                            <a:ext cx="22860" cy="40640"/>
                          </w14:xfrm>
                        </w14:contentPart>
                      </mc:Choice>
                    </mc:AlternateContent>
                  </a:graphicData>
                </a:graphic>
              </wp:anchor>
            </w:drawing>
          </mc:Choice>
          <mc:Fallback>
            <w:pict>
              <v:shape id="_x0000_s1026" o:spid="_x0000_s1026" style="position:absolute;left:0pt;margin-left:384.6pt;margin-top:29.25pt;height:3.2pt;width:1.8pt;z-index:90112;mso-width-relative:page;mso-height-relative:page;" filled="f" stroked="t" coordsize="21600,21600" o:gfxdata="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">
                <v:fill on="f" focussize="0,0"/>
                <v:stroke weight="0.430629921259843pt" color="#000000" opacity="65535f" joinstyle="round"/>
                <v:imagedata o:title=""/>
                <o:lock v:ext="edit" aspectratio="f"/>
              </v:shape>
            </w:pict>
          </mc:Fallback>
        </mc:AlternateContent>
      </w:r>
      <w:r>
        <mc:AlternateContent>
          <mc:Choice Requires="wps">
            <w:drawing>
              <wp:anchor distT="0" distB="0" distL="114300" distR="114300" simplePos="0" relativeHeight="89088" behindDoc="0" locked="0" layoutInCell="1" allowOverlap="1">
                <wp:simplePos x="0" y="0"/>
                <wp:positionH relativeFrom="column">
                  <wp:posOffset>4689475</wp:posOffset>
                </wp:positionH>
                <wp:positionV relativeFrom="paragraph">
                  <wp:posOffset>563880</wp:posOffset>
                </wp:positionV>
                <wp:extent cx="131445" cy="97155"/>
                <wp:effectExtent l="8890" t="8890" r="13335" b="12700"/>
                <wp:wrapNone/>
                <wp:docPr id="127" name="墨迹 127"/>
                <wp:cNvGraphicFramePr/>
                <a:graphic xmlns:a="http://schemas.openxmlformats.org/drawingml/2006/main">
                  <a:graphicData uri="http://schemas.microsoft.com/office/word/2010/wordprocessingInk">
                    <mc:AlternateContent xmlns:a14="http://schemas.microsoft.com/office/drawing/2010/main">
                      <mc:Choice Requires="a14">
                        <w14:contentPart bwMode="clr" r:id="rId56">
                          <w14:nvContentPartPr>
                            <w14:cNvPr id="127" name="墨迹 127"/>
                            <w14:cNvContentPartPr/>
                          </w14:nvContentPartPr>
                          <w14:xfrm>
                            <a:off x="5692775" y="8072755"/>
                            <a:ext cx="131445" cy="97155"/>
                          </w14:xfrm>
                        </w14:contentPart>
                      </mc:Choice>
                    </mc:AlternateContent>
                  </a:graphicData>
                </a:graphic>
              </wp:anchor>
            </w:drawing>
          </mc:Choice>
          <mc:Fallback>
            <w:pict>
              <v:shape id="_x0000_s1026" o:spid="_x0000_s1026" style="position:absolute;left:0pt;margin-left:369.25pt;margin-top:44.4pt;height:7.65pt;width:10.35pt;z-index:89088;mso-width-relative:page;mso-height-relative:page;" filled="f" stroked="t" coordsize="21600,21600" o:gfxdata="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">
                <v:fill on="f" focussize="0,0"/>
                <v:stroke weight="0.617007874015748pt" color="#000000" opacity="65535f" joinstyle="round"/>
                <v:imagedata o:title=""/>
                <o:lock v:ext="edit" aspectratio="f"/>
              </v:shape>
            </w:pict>
          </mc:Fallback>
        </mc:AlternateContent>
      </w:r>
      <w:r>
        <mc:AlternateContent>
          <mc:Choice Requires="wps">
            <w:drawing>
              <wp:anchor distT="0" distB="0" distL="114300" distR="114300" simplePos="0" relativeHeight="88064" behindDoc="0" locked="0" layoutInCell="1" allowOverlap="1">
                <wp:simplePos x="0" y="0"/>
                <wp:positionH relativeFrom="column">
                  <wp:posOffset>4671695</wp:posOffset>
                </wp:positionH>
                <wp:positionV relativeFrom="paragraph">
                  <wp:posOffset>443865</wp:posOffset>
                </wp:positionV>
                <wp:extent cx="87630" cy="202565"/>
                <wp:effectExtent l="7620" t="7620" r="9525" b="13335"/>
                <wp:wrapNone/>
                <wp:docPr id="126" name="墨迹 126"/>
                <wp:cNvGraphicFramePr/>
                <a:graphic xmlns:a="http://schemas.openxmlformats.org/drawingml/2006/main">
                  <a:graphicData uri="http://schemas.microsoft.com/office/word/2010/wordprocessingInk">
                    <mc:AlternateContent xmlns:a14="http://schemas.microsoft.com/office/drawing/2010/main">
                      <mc:Choice Requires="a14">
                        <w14:contentPart bwMode="clr" r:id="rId57">
                          <w14:nvContentPartPr>
                            <w14:cNvPr id="126" name="墨迹 126"/>
                            <w14:cNvContentPartPr/>
                          </w14:nvContentPartPr>
                          <w14:xfrm>
                            <a:off x="5674995" y="7952740"/>
                            <a:ext cx="87630" cy="202565"/>
                          </w14:xfrm>
                        </w14:contentPart>
                      </mc:Choice>
                    </mc:AlternateContent>
                  </a:graphicData>
                </a:graphic>
              </wp:anchor>
            </w:drawing>
          </mc:Choice>
          <mc:Fallback>
            <w:pict>
              <v:shape id="_x0000_s1026" o:spid="_x0000_s1026" style="position:absolute;left:0pt;margin-left:367.85pt;margin-top:34.95pt;height:15.95pt;width:6.9pt;z-index:88064;mso-width-relative:page;mso-height-relative:page;" filled="f" stroked="t" coordsize="21600,21600" o:gfxdata="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">
                <v:fill on="f" focussize="0,0"/>
                <v:stroke weight="0.540551181102362pt" color="#000000" opacity="65535f" joinstyle="round"/>
                <v:imagedata o:title=""/>
                <o:lock v:ext="edit" aspectratio="f"/>
              </v:shape>
            </w:pict>
          </mc:Fallback>
        </mc:AlternateContent>
      </w:r>
      <w:r>
        <mc:AlternateContent>
          <mc:Choice Requires="wps">
            <w:drawing>
              <wp:anchor distT="0" distB="0" distL="114300" distR="114300" simplePos="0" relativeHeight="87040" behindDoc="0" locked="0" layoutInCell="1" allowOverlap="1">
                <wp:simplePos x="0" y="0"/>
                <wp:positionH relativeFrom="column">
                  <wp:posOffset>4707890</wp:posOffset>
                </wp:positionH>
                <wp:positionV relativeFrom="paragraph">
                  <wp:posOffset>415290</wp:posOffset>
                </wp:positionV>
                <wp:extent cx="99695" cy="170180"/>
                <wp:effectExtent l="8255" t="8255" r="10795" b="10160"/>
                <wp:wrapNone/>
                <wp:docPr id="125" name="墨迹 125"/>
                <wp:cNvGraphicFramePr/>
                <a:graphic xmlns:a="http://schemas.openxmlformats.org/drawingml/2006/main">
                  <a:graphicData uri="http://schemas.microsoft.com/office/word/2010/wordprocessingInk">
                    <mc:AlternateContent xmlns:a14="http://schemas.microsoft.com/office/drawing/2010/main">
                      <mc:Choice Requires="a14">
                        <w14:contentPart bwMode="clr" r:id="rId58">
                          <w14:nvContentPartPr>
                            <w14:cNvPr id="125" name="墨迹 125"/>
                            <w14:cNvContentPartPr/>
                          </w14:nvContentPartPr>
                          <w14:xfrm>
                            <a:off x="5711190" y="7924165"/>
                            <a:ext cx="99695" cy="170180"/>
                          </w14:xfrm>
                        </w14:contentPart>
                      </mc:Choice>
                    </mc:AlternateContent>
                  </a:graphicData>
                </a:graphic>
              </wp:anchor>
            </w:drawing>
          </mc:Choice>
          <mc:Fallback>
            <w:pict>
              <v:shape id="_x0000_s1026" o:spid="_x0000_s1026" style="position:absolute;left:0pt;margin-left:370.7pt;margin-top:32.7pt;height:13.4pt;width:7.85pt;z-index:87040;mso-width-relative:page;mso-height-relative:page;" filled="f" stroked="t" coordsize="21600,21600" o:gfxdata="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">
                <v:fill on="f" focussize="0,0"/>
                <v:stroke weight="0.501023622047244pt" color="#000000" opacity="65535f" joinstyle="round"/>
                <v:imagedata o:title=""/>
                <o:lock v:ext="edit" aspectratio="f"/>
              </v:shape>
            </w:pict>
          </mc:Fallback>
        </mc:AlternateContent>
      </w:r>
      <w:r>
        <mc:AlternateContent>
          <mc:Choice Requires="wps">
            <w:drawing>
              <wp:anchor distT="0" distB="0" distL="114300" distR="114300" simplePos="0" relativeHeight="86016" behindDoc="0" locked="0" layoutInCell="1" allowOverlap="1">
                <wp:simplePos x="0" y="0"/>
                <wp:positionH relativeFrom="column">
                  <wp:posOffset>4702175</wp:posOffset>
                </wp:positionH>
                <wp:positionV relativeFrom="paragraph">
                  <wp:posOffset>377190</wp:posOffset>
                </wp:positionV>
                <wp:extent cx="82550" cy="6985"/>
                <wp:effectExtent l="7620" t="8890" r="7620" b="12065"/>
                <wp:wrapNone/>
                <wp:docPr id="124" name="墨迹 124"/>
                <wp:cNvGraphicFramePr/>
                <a:graphic xmlns:a="http://schemas.openxmlformats.org/drawingml/2006/main">
                  <a:graphicData uri="http://schemas.microsoft.com/office/word/2010/wordprocessingInk">
                    <mc:AlternateContent xmlns:a14="http://schemas.microsoft.com/office/drawing/2010/main">
                      <mc:Choice Requires="a14">
                        <w14:contentPart bwMode="clr" r:id="rId59">
                          <w14:nvContentPartPr>
                            <w14:cNvPr id="124" name="墨迹 124"/>
                            <w14:cNvContentPartPr/>
                          </w14:nvContentPartPr>
                          <w14:xfrm>
                            <a:off x="5705475" y="7886065"/>
                            <a:ext cx="82550" cy="6985"/>
                          </w14:xfrm>
                        </w14:contentPart>
                      </mc:Choice>
                    </mc:AlternateContent>
                  </a:graphicData>
                </a:graphic>
              </wp:anchor>
            </w:drawing>
          </mc:Choice>
          <mc:Fallback>
            <w:pict>
              <v:shape id="_x0000_s1026" o:spid="_x0000_s1026" style="position:absolute;left:0pt;margin-left:370.25pt;margin-top:29.7pt;height:0.55pt;width:6.5pt;z-index:86016;mso-width-relative:page;mso-height-relative:page;" filled="f" stroked="t" coordsize="21600,21600" o:gfxdata="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">
                <v:fill on="f" focussize="0,0"/>
                <v:stroke weight="0.44488188976378pt" color="#000000" opacity="65535f" joinstyle="round"/>
                <v:imagedata o:title=""/>
                <o:lock v:ext="edit" aspectratio="f"/>
              </v:shape>
            </w:pict>
          </mc:Fallback>
        </mc:AlternateContent>
      </w:r>
      <w:r>
        <mc:AlternateContent>
          <mc:Choice Requires="wps">
            <w:drawing>
              <wp:anchor distT="0" distB="0" distL="114300" distR="114300" simplePos="0" relativeHeight="84992" behindDoc="0" locked="0" layoutInCell="1" allowOverlap="1">
                <wp:simplePos x="0" y="0"/>
                <wp:positionH relativeFrom="column">
                  <wp:posOffset>4594860</wp:posOffset>
                </wp:positionH>
                <wp:positionV relativeFrom="paragraph">
                  <wp:posOffset>589280</wp:posOffset>
                </wp:positionV>
                <wp:extent cx="10160" cy="53975"/>
                <wp:effectExtent l="7620" t="8255" r="10160" b="14605"/>
                <wp:wrapNone/>
                <wp:docPr id="123" name="墨迹 123"/>
                <wp:cNvGraphicFramePr/>
                <a:graphic xmlns:a="http://schemas.openxmlformats.org/drawingml/2006/main">
                  <a:graphicData uri="http://schemas.microsoft.com/office/word/2010/wordprocessingInk">
                    <mc:AlternateContent xmlns:a14="http://schemas.microsoft.com/office/drawing/2010/main">
                      <mc:Choice Requires="a14">
                        <w14:contentPart bwMode="clr" r:id="rId60">
                          <w14:nvContentPartPr>
                            <w14:cNvPr id="123" name="墨迹 123"/>
                            <w14:cNvContentPartPr/>
                          </w14:nvContentPartPr>
                          <w14:xfrm>
                            <a:off x="5598160" y="8098155"/>
                            <a:ext cx="10160" cy="53975"/>
                          </w14:xfrm>
                        </w14:contentPart>
                      </mc:Choice>
                    </mc:AlternateContent>
                  </a:graphicData>
                </a:graphic>
              </wp:anchor>
            </w:drawing>
          </mc:Choice>
          <mc:Fallback>
            <w:pict>
              <v:shape id="_x0000_s1026" o:spid="_x0000_s1026" style="position:absolute;left:0pt;margin-left:361.8pt;margin-top:46.4pt;height:4.25pt;width:0.8pt;z-index:84992;mso-width-relative:page;mso-height-relative:page;" filled="f" stroked="t" coordsize="21600,21600" o:gfxdata="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">
                <v:fill on="f" focussize="0,0"/>
                <v:stroke weight="0.45496062992126pt" color="#000000" opacity="65535f" joinstyle="round"/>
                <v:imagedata o:title=""/>
                <o:lock v:ext="edit" aspectratio="f"/>
              </v:shape>
            </w:pict>
          </mc:Fallback>
        </mc:AlternateContent>
      </w:r>
      <w:r>
        <mc:AlternateContent>
          <mc:Choice Requires="wps">
            <w:drawing>
              <wp:anchor distT="0" distB="0" distL="114300" distR="114300" simplePos="0" relativeHeight="83968" behindDoc="0" locked="0" layoutInCell="1" allowOverlap="1">
                <wp:simplePos x="0" y="0"/>
                <wp:positionH relativeFrom="column">
                  <wp:posOffset>4464050</wp:posOffset>
                </wp:positionH>
                <wp:positionV relativeFrom="paragraph">
                  <wp:posOffset>425450</wp:posOffset>
                </wp:positionV>
                <wp:extent cx="60960" cy="202565"/>
                <wp:effectExtent l="8890" t="8890" r="13970" b="12065"/>
                <wp:wrapNone/>
                <wp:docPr id="122" name="墨迹 122"/>
                <wp:cNvGraphicFramePr/>
                <a:graphic xmlns:a="http://schemas.openxmlformats.org/drawingml/2006/main">
                  <a:graphicData uri="http://schemas.microsoft.com/office/word/2010/wordprocessingInk">
                    <mc:AlternateContent xmlns:a14="http://schemas.microsoft.com/office/drawing/2010/main">
                      <mc:Choice Requires="a14">
                        <w14:contentPart bwMode="clr" r:id="rId61">
                          <w14:nvContentPartPr>
                            <w14:cNvPr id="122" name="墨迹 122"/>
                            <w14:cNvContentPartPr/>
                          </w14:nvContentPartPr>
                          <w14:xfrm>
                            <a:off x="5467350" y="7934325"/>
                            <a:ext cx="60960" cy="202565"/>
                          </w14:xfrm>
                        </w14:contentPart>
                      </mc:Choice>
                    </mc:AlternateContent>
                  </a:graphicData>
                </a:graphic>
              </wp:anchor>
            </w:drawing>
          </mc:Choice>
          <mc:Fallback>
            <w:pict>
              <v:shape id="_x0000_s1026" o:spid="_x0000_s1026" style="position:absolute;left:0pt;margin-left:351.5pt;margin-top:33.5pt;height:15.95pt;width:4.8pt;z-index:83968;mso-width-relative:page;mso-height-relative:page;" filled="f" stroked="t" coordsize="21600,21600" o:gfxdata="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">
                <v:fill on="f" focussize="0,0"/>
                <v:stroke weight="0.614015748031496pt" color="#000000" opacity="65535f" joinstyle="round"/>
                <v:imagedata o:title=""/>
                <o:lock v:ext="edit" aspectratio="f"/>
              </v:shape>
            </w:pict>
          </mc:Fallback>
        </mc:AlternateContent>
      </w:r>
      <w:r>
        <mc:AlternateContent>
          <mc:Choice Requires="wps">
            <w:drawing>
              <wp:anchor distT="0" distB="0" distL="114300" distR="114300" simplePos="0" relativeHeight="82944" behindDoc="0" locked="0" layoutInCell="1" allowOverlap="1">
                <wp:simplePos x="0" y="0"/>
                <wp:positionH relativeFrom="column">
                  <wp:posOffset>4348480</wp:posOffset>
                </wp:positionH>
                <wp:positionV relativeFrom="paragraph">
                  <wp:posOffset>477520</wp:posOffset>
                </wp:positionV>
                <wp:extent cx="60960" cy="168910"/>
                <wp:effectExtent l="7620" t="6985" r="8255" b="12700"/>
                <wp:wrapNone/>
                <wp:docPr id="121" name="墨迹 121"/>
                <wp:cNvGraphicFramePr/>
                <a:graphic xmlns:a="http://schemas.openxmlformats.org/drawingml/2006/main">
                  <a:graphicData uri="http://schemas.microsoft.com/office/word/2010/wordprocessingInk">
                    <mc:AlternateContent xmlns:a14="http://schemas.microsoft.com/office/drawing/2010/main">
                      <mc:Choice Requires="a14">
                        <w14:contentPart bwMode="clr" r:id="rId62">
                          <w14:nvContentPartPr>
                            <w14:cNvPr id="121" name="墨迹 121"/>
                            <w14:cNvContentPartPr/>
                          </w14:nvContentPartPr>
                          <w14:xfrm>
                            <a:off x="5351780" y="7986395"/>
                            <a:ext cx="60960" cy="168910"/>
                          </w14:xfrm>
                        </w14:contentPart>
                      </mc:Choice>
                    </mc:AlternateContent>
                  </a:graphicData>
                </a:graphic>
              </wp:anchor>
            </w:drawing>
          </mc:Choice>
          <mc:Fallback>
            <w:pict>
              <v:shape id="_x0000_s1026" o:spid="_x0000_s1026" style="position:absolute;left:0pt;margin-left:342.4pt;margin-top:37.6pt;height:13.3pt;width:4.8pt;z-index:82944;mso-width-relative:page;mso-height-relative:page;" filled="f" stroked="t" coordsize="21600,21600" o:gfxdata="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">
                <v:fill on="f" focussize="0,0"/>
                <v:stroke weight="0.499527559055118pt" color="#000000" opacity="65535f" joinstyle="round"/>
                <v:imagedata o:title=""/>
                <o:lock v:ext="edit" aspectratio="f"/>
              </v:shape>
            </w:pict>
          </mc:Fallback>
        </mc:AlternateContent>
      </w:r>
      <w:r>
        <mc:AlternateContent>
          <mc:Choice Requires="wps">
            <w:drawing>
              <wp:anchor distT="0" distB="0" distL="114300" distR="114300" simplePos="0" relativeHeight="81920" behindDoc="0" locked="0" layoutInCell="1" allowOverlap="1">
                <wp:simplePos x="0" y="0"/>
                <wp:positionH relativeFrom="column">
                  <wp:posOffset>4310380</wp:posOffset>
                </wp:positionH>
                <wp:positionV relativeFrom="paragraph">
                  <wp:posOffset>479425</wp:posOffset>
                </wp:positionV>
                <wp:extent cx="135255" cy="162560"/>
                <wp:effectExtent l="8255" t="8255" r="17145" b="10795"/>
                <wp:wrapNone/>
                <wp:docPr id="120" name="墨迹 120"/>
                <wp:cNvGraphicFramePr/>
                <a:graphic xmlns:a="http://schemas.openxmlformats.org/drawingml/2006/main">
                  <a:graphicData uri="http://schemas.microsoft.com/office/word/2010/wordprocessingInk">
                    <mc:AlternateContent xmlns:a14="http://schemas.microsoft.com/office/drawing/2010/main">
                      <mc:Choice Requires="a14">
                        <w14:contentPart bwMode="clr" r:id="rId63">
                          <w14:nvContentPartPr>
                            <w14:cNvPr id="120" name="墨迹 120"/>
                            <w14:cNvContentPartPr/>
                          </w14:nvContentPartPr>
                          <w14:xfrm>
                            <a:off x="5313680" y="7988300"/>
                            <a:ext cx="135255" cy="162560"/>
                          </w14:xfrm>
                        </w14:contentPart>
                      </mc:Choice>
                    </mc:AlternateContent>
                  </a:graphicData>
                </a:graphic>
              </wp:anchor>
            </w:drawing>
          </mc:Choice>
          <mc:Fallback>
            <w:pict>
              <v:shape id="_x0000_s1026" o:spid="_x0000_s1026" style="position:absolute;left:0pt;margin-left:339.4pt;margin-top:37.75pt;height:12.8pt;width:10.65pt;z-index:81920;mso-width-relative:page;mso-height-relative:page;" filled="f" stroked="t" coordsize="21600,21600" o:gfxdata="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">
                <v:fill on="f" focussize="0,0"/>
                <v:stroke weight="0.594094488188976pt" color="#000000" opacity="65535f" joinstyle="round"/>
                <v:imagedata o:title=""/>
                <o:lock v:ext="edit" aspectratio="f"/>
              </v:shape>
            </w:pict>
          </mc:Fallback>
        </mc:AlternateContent>
      </w:r>
      <w:r>
        <mc:AlternateContent>
          <mc:Choice Requires="wps">
            <w:drawing>
              <wp:anchor distT="0" distB="0" distL="114300" distR="114300" simplePos="0" relativeHeight="80896" behindDoc="0" locked="0" layoutInCell="1" allowOverlap="1">
                <wp:simplePos x="0" y="0"/>
                <wp:positionH relativeFrom="column">
                  <wp:posOffset>4317365</wp:posOffset>
                </wp:positionH>
                <wp:positionV relativeFrom="paragraph">
                  <wp:posOffset>428625</wp:posOffset>
                </wp:positionV>
                <wp:extent cx="72390" cy="6985"/>
                <wp:effectExtent l="8255" t="9525" r="10160" b="11430"/>
                <wp:wrapNone/>
                <wp:docPr id="119" name="墨迹 119"/>
                <wp:cNvGraphicFramePr/>
                <a:graphic xmlns:a="http://schemas.openxmlformats.org/drawingml/2006/main">
                  <a:graphicData uri="http://schemas.microsoft.com/office/word/2010/wordprocessingInk">
                    <mc:AlternateContent xmlns:a14="http://schemas.microsoft.com/office/drawing/2010/main">
                      <mc:Choice Requires="a14">
                        <w14:contentPart bwMode="clr" r:id="rId64">
                          <w14:nvContentPartPr>
                            <w14:cNvPr id="119" name="墨迹 119"/>
                            <w14:cNvContentPartPr/>
                          </w14:nvContentPartPr>
                          <w14:xfrm>
                            <a:off x="5320665" y="7937500"/>
                            <a:ext cx="72390" cy="6985"/>
                          </w14:xfrm>
                        </w14:contentPart>
                      </mc:Choice>
                    </mc:AlternateContent>
                  </a:graphicData>
                </a:graphic>
              </wp:anchor>
            </w:drawing>
          </mc:Choice>
          <mc:Fallback>
            <w:pict>
              <v:shape id="_x0000_s1026" o:spid="_x0000_s1026" style="position:absolute;left:0pt;margin-left:339.95pt;margin-top:33.75pt;height:0.55pt;width:5.7pt;z-index:80896;mso-width-relative:page;mso-height-relative:page;" filled="f" stroked="t" coordsize="21600,21600" o:gfxdata="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">
                <v:fill on="f" focussize="0,0"/>
                <v:stroke weight="0.50259842519685pt" color="#000000" opacity="65535f" joinstyle="round"/>
                <v:imagedata o:title=""/>
                <o:lock v:ext="edit" aspectratio="f"/>
              </v:shape>
            </w:pict>
          </mc:Fallback>
        </mc:AlternateContent>
      </w:r>
      <w:r>
        <mc:AlternateContent>
          <mc:Choice Requires="wps">
            <w:drawing>
              <wp:anchor distT="0" distB="0" distL="114300" distR="114300" simplePos="0" relativeHeight="79872" behindDoc="0" locked="0" layoutInCell="1" allowOverlap="1">
                <wp:simplePos x="0" y="0"/>
                <wp:positionH relativeFrom="column">
                  <wp:posOffset>4171950</wp:posOffset>
                </wp:positionH>
                <wp:positionV relativeFrom="paragraph">
                  <wp:posOffset>518160</wp:posOffset>
                </wp:positionV>
                <wp:extent cx="50800" cy="102235"/>
                <wp:effectExtent l="6985" t="8255" r="12065" b="8255"/>
                <wp:wrapNone/>
                <wp:docPr id="118" name="墨迹 118"/>
                <wp:cNvGraphicFramePr/>
                <a:graphic xmlns:a="http://schemas.openxmlformats.org/drawingml/2006/main">
                  <a:graphicData uri="http://schemas.microsoft.com/office/word/2010/wordprocessingInk">
                    <mc:AlternateContent xmlns:a14="http://schemas.microsoft.com/office/drawing/2010/main">
                      <mc:Choice Requires="a14">
                        <w14:contentPart bwMode="clr" r:id="rId65">
                          <w14:nvContentPartPr>
                            <w14:cNvPr id="118" name="墨迹 118"/>
                            <w14:cNvContentPartPr/>
                          </w14:nvContentPartPr>
                          <w14:xfrm>
                            <a:off x="5175250" y="8027035"/>
                            <a:ext cx="50800" cy="102235"/>
                          </w14:xfrm>
                        </w14:contentPart>
                      </mc:Choice>
                    </mc:AlternateContent>
                  </a:graphicData>
                </a:graphic>
              </wp:anchor>
            </w:drawing>
          </mc:Choice>
          <mc:Fallback>
            <w:pict>
              <v:shape id="_x0000_s1026" o:spid="_x0000_s1026" style="position:absolute;left:0pt;margin-left:328.5pt;margin-top:40.8pt;height:8.05pt;width:4pt;z-index:79872;mso-width-relative:page;mso-height-relative:page;" filled="f" stroked="t" coordsize="21600,21600" o:gfxdata="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">
                <v:fill on="f" focussize="0,0"/>
                <v:stroke weight="0.42496062992126pt" color="#000000" opacity="65535f" joinstyle="round"/>
                <v:imagedata o:title=""/>
                <o:lock v:ext="edit" aspectratio="f"/>
              </v:shape>
            </w:pict>
          </mc:Fallback>
        </mc:AlternateContent>
      </w:r>
      <w:r>
        <mc:AlternateContent>
          <mc:Choice Requires="wps">
            <w:drawing>
              <wp:anchor distT="0" distB="0" distL="114300" distR="114300" simplePos="0" relativeHeight="78848" behindDoc="0" locked="0" layoutInCell="1" allowOverlap="1">
                <wp:simplePos x="0" y="0"/>
                <wp:positionH relativeFrom="column">
                  <wp:posOffset>4163695</wp:posOffset>
                </wp:positionH>
                <wp:positionV relativeFrom="paragraph">
                  <wp:posOffset>518160</wp:posOffset>
                </wp:positionV>
                <wp:extent cx="107950" cy="76835"/>
                <wp:effectExtent l="8255" t="7620" r="9525" b="13335"/>
                <wp:wrapNone/>
                <wp:docPr id="117" name="墨迹 117"/>
                <wp:cNvGraphicFramePr/>
                <a:graphic xmlns:a="http://schemas.openxmlformats.org/drawingml/2006/main">
                  <a:graphicData uri="http://schemas.microsoft.com/office/word/2010/wordprocessingInk">
                    <mc:AlternateContent xmlns:a14="http://schemas.microsoft.com/office/drawing/2010/main">
                      <mc:Choice Requires="a14">
                        <w14:contentPart bwMode="clr" r:id="rId66">
                          <w14:nvContentPartPr>
                            <w14:cNvPr id="117" name="墨迹 117"/>
                            <w14:cNvContentPartPr/>
                          </w14:nvContentPartPr>
                          <w14:xfrm>
                            <a:off x="5166995" y="8027035"/>
                            <a:ext cx="107950" cy="76835"/>
                          </w14:xfrm>
                        </w14:contentPart>
                      </mc:Choice>
                    </mc:AlternateContent>
                  </a:graphicData>
                </a:graphic>
              </wp:anchor>
            </w:drawing>
          </mc:Choice>
          <mc:Fallback>
            <w:pict>
              <v:shape id="_x0000_s1026" o:spid="_x0000_s1026" style="position:absolute;left:0pt;margin-left:327.85pt;margin-top:40.8pt;height:6.05pt;width:8.5pt;z-index:78848;mso-width-relative:page;mso-height-relative:page;" filled="f" stroked="t" coordsize="21600,21600" o:gfxdata="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">
                <v:fill on="f" focussize="0,0"/>
                <v:stroke weight="0.521889763779528pt" color="#000000" opacity="65535f" joinstyle="round"/>
                <v:imagedata o:title=""/>
                <o:lock v:ext="edit" aspectratio="f"/>
              </v:shape>
            </w:pict>
          </mc:Fallback>
        </mc:AlternateContent>
      </w:r>
      <w:r>
        <mc:AlternateContent>
          <mc:Choice Requires="wps">
            <w:drawing>
              <wp:anchor distT="0" distB="0" distL="114300" distR="114300" simplePos="0" relativeHeight="77824" behindDoc="0" locked="0" layoutInCell="1" allowOverlap="1">
                <wp:simplePos x="0" y="0"/>
                <wp:positionH relativeFrom="column">
                  <wp:posOffset>4194810</wp:posOffset>
                </wp:positionH>
                <wp:positionV relativeFrom="paragraph">
                  <wp:posOffset>454025</wp:posOffset>
                </wp:positionV>
                <wp:extent cx="41910" cy="6985"/>
                <wp:effectExtent l="7620" t="8255" r="6350" b="12700"/>
                <wp:wrapNone/>
                <wp:docPr id="116" name="墨迹 116"/>
                <wp:cNvGraphicFramePr/>
                <a:graphic xmlns:a="http://schemas.openxmlformats.org/drawingml/2006/main">
                  <a:graphicData uri="http://schemas.microsoft.com/office/word/2010/wordprocessingInk">
                    <mc:AlternateContent xmlns:a14="http://schemas.microsoft.com/office/drawing/2010/main">
                      <mc:Choice Requires="a14">
                        <w14:contentPart bwMode="clr" r:id="rId67">
                          <w14:nvContentPartPr>
                            <w14:cNvPr id="116" name="墨迹 116"/>
                            <w14:cNvContentPartPr/>
                          </w14:nvContentPartPr>
                          <w14:xfrm>
                            <a:off x="5198110" y="7962900"/>
                            <a:ext cx="41910" cy="6985"/>
                          </w14:xfrm>
                        </w14:contentPart>
                      </mc:Choice>
                    </mc:AlternateContent>
                  </a:graphicData>
                </a:graphic>
              </wp:anchor>
            </w:drawing>
          </mc:Choice>
          <mc:Fallback>
            <w:pict>
              <v:shape id="_x0000_s1026" o:spid="_x0000_s1026" style="position:absolute;left:0pt;margin-left:330.3pt;margin-top:35.75pt;height:0.55pt;width:3.3pt;z-index:77824;mso-width-relative:page;mso-height-relative:page;" filled="f" stroked="t" coordsize="21600,21600" o:gfxdata="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76800" behindDoc="0" locked="0" layoutInCell="1" allowOverlap="1">
                <wp:simplePos x="0" y="0"/>
                <wp:positionH relativeFrom="column">
                  <wp:posOffset>4133215</wp:posOffset>
                </wp:positionH>
                <wp:positionV relativeFrom="paragraph">
                  <wp:posOffset>402590</wp:posOffset>
                </wp:positionV>
                <wp:extent cx="55880" cy="115570"/>
                <wp:effectExtent l="8255" t="8255" r="12700" b="8890"/>
                <wp:wrapNone/>
                <wp:docPr id="115" name="墨迹 115"/>
                <wp:cNvGraphicFramePr/>
                <a:graphic xmlns:a="http://schemas.openxmlformats.org/drawingml/2006/main">
                  <a:graphicData uri="http://schemas.microsoft.com/office/word/2010/wordprocessingInk">
                    <mc:AlternateContent xmlns:a14="http://schemas.microsoft.com/office/drawing/2010/main">
                      <mc:Choice Requires="a14">
                        <w14:contentPart bwMode="clr" r:id="rId68">
                          <w14:nvContentPartPr>
                            <w14:cNvPr id="115" name="墨迹 115"/>
                            <w14:cNvContentPartPr/>
                          </w14:nvContentPartPr>
                          <w14:xfrm>
                            <a:off x="5136515" y="7911465"/>
                            <a:ext cx="55880" cy="115570"/>
                          </w14:xfrm>
                        </w14:contentPart>
                      </mc:Choice>
                    </mc:AlternateContent>
                  </a:graphicData>
                </a:graphic>
              </wp:anchor>
            </w:drawing>
          </mc:Choice>
          <mc:Fallback>
            <w:pict>
              <v:shape id="_x0000_s1026" o:spid="_x0000_s1026" style="position:absolute;left:0pt;margin-left:325.45pt;margin-top:31.7pt;height:9.1pt;width:4.4pt;z-index:76800;mso-width-relative:page;mso-height-relative:page;" filled="f" stroked="t" coordsize="21600,21600" o:gfxdata="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">
                <v:fill on="f" focussize="0,0"/>
                <v:stroke weight="0.566456692913386pt" color="#000000" opacity="65535f" joinstyle="round"/>
                <v:imagedata o:title=""/>
                <o:lock v:ext="edit" aspectratio="f"/>
              </v:shape>
            </w:pict>
          </mc:Fallback>
        </mc:AlternateContent>
      </w:r>
      <w:r>
        <mc:AlternateContent>
          <mc:Choice Requires="wps">
            <w:drawing>
              <wp:anchor distT="0" distB="0" distL="114300" distR="114300" simplePos="0" relativeHeight="75776" behindDoc="0" locked="0" layoutInCell="1" allowOverlap="1">
                <wp:simplePos x="0" y="0"/>
                <wp:positionH relativeFrom="column">
                  <wp:posOffset>4002405</wp:posOffset>
                </wp:positionH>
                <wp:positionV relativeFrom="paragraph">
                  <wp:posOffset>481330</wp:posOffset>
                </wp:positionV>
                <wp:extent cx="112395" cy="159385"/>
                <wp:effectExtent l="9525" t="8255" r="10795" b="13970"/>
                <wp:wrapNone/>
                <wp:docPr id="114" name="墨迹 114"/>
                <wp:cNvGraphicFramePr/>
                <a:graphic xmlns:a="http://schemas.openxmlformats.org/drawingml/2006/main">
                  <a:graphicData uri="http://schemas.microsoft.com/office/word/2010/wordprocessingInk">
                    <mc:AlternateContent xmlns:a14="http://schemas.microsoft.com/office/drawing/2010/main">
                      <mc:Choice Requires="a14">
                        <w14:contentPart bwMode="clr" r:id="rId69">
                          <w14:nvContentPartPr>
                            <w14:cNvPr id="114" name="墨迹 114"/>
                            <w14:cNvContentPartPr/>
                          </w14:nvContentPartPr>
                          <w14:xfrm>
                            <a:off x="5005705" y="7990205"/>
                            <a:ext cx="112395" cy="159385"/>
                          </w14:xfrm>
                        </w14:contentPart>
                      </mc:Choice>
                    </mc:AlternateContent>
                  </a:graphicData>
                </a:graphic>
              </wp:anchor>
            </w:drawing>
          </mc:Choice>
          <mc:Fallback>
            <w:pict>
              <v:shape id="_x0000_s1026" o:spid="_x0000_s1026" style="position:absolute;left:0pt;margin-left:315.15pt;margin-top:37.9pt;height:12.55pt;width:8.85pt;z-index:75776;mso-width-relative:page;mso-height-relative:page;" filled="f" stroked="t" coordsize="21600,21600" o:gfxdata="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">
                <v:fill on="f" focussize="0,0"/>
                <v:stroke weight="0.655511811023622pt" color="#000000" opacity="65535f" joinstyle="round"/>
                <v:imagedata o:title=""/>
                <o:lock v:ext="edit" aspectratio="f"/>
              </v:shape>
            </w:pict>
          </mc:Fallback>
        </mc:AlternateContent>
      </w:r>
      <w:r>
        <mc:AlternateContent>
          <mc:Choice Requires="wps">
            <w:drawing>
              <wp:anchor distT="0" distB="0" distL="114300" distR="114300" simplePos="0" relativeHeight="74752" behindDoc="0" locked="0" layoutInCell="1" allowOverlap="1">
                <wp:simplePos x="0" y="0"/>
                <wp:positionH relativeFrom="column">
                  <wp:posOffset>3983990</wp:posOffset>
                </wp:positionH>
                <wp:positionV relativeFrom="paragraph">
                  <wp:posOffset>441325</wp:posOffset>
                </wp:positionV>
                <wp:extent cx="108585" cy="129540"/>
                <wp:effectExtent l="8255" t="8255" r="15875" b="8890"/>
                <wp:wrapNone/>
                <wp:docPr id="113" name="墨迹 113"/>
                <wp:cNvGraphicFramePr/>
                <a:graphic xmlns:a="http://schemas.openxmlformats.org/drawingml/2006/main">
                  <a:graphicData uri="http://schemas.microsoft.com/office/word/2010/wordprocessingInk">
                    <mc:AlternateContent xmlns:a14="http://schemas.microsoft.com/office/drawing/2010/main">
                      <mc:Choice Requires="a14">
                        <w14:contentPart bwMode="clr" r:id="rId70">
                          <w14:nvContentPartPr>
                            <w14:cNvPr id="113" name="墨迹 113"/>
                            <w14:cNvContentPartPr/>
                          </w14:nvContentPartPr>
                          <w14:xfrm>
                            <a:off x="4987290" y="7950200"/>
                            <a:ext cx="108585" cy="129540"/>
                          </w14:xfrm>
                        </w14:contentPart>
                      </mc:Choice>
                    </mc:AlternateContent>
                  </a:graphicData>
                </a:graphic>
              </wp:anchor>
            </w:drawing>
          </mc:Choice>
          <mc:Fallback>
            <w:pict>
              <v:shape id="_x0000_s1026" o:spid="_x0000_s1026" style="position:absolute;left:0pt;margin-left:313.7pt;margin-top:34.75pt;height:10.2pt;width:8.55pt;z-index:74752;mso-width-relative:page;mso-height-relative:page;" filled="f" stroked="t" coordsize="21600,21600" o:gfxdata="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">
                <v:fill on="f" focussize="0,0"/>
                <v:stroke weight="0.530236220472441pt" color="#000000" opacity="65535f" joinstyle="round"/>
                <v:imagedata o:title=""/>
                <o:lock v:ext="edit" aspectratio="f"/>
              </v:shape>
            </w:pict>
          </mc:Fallback>
        </mc:AlternateContent>
      </w:r>
      <w:r>
        <mc:AlternateContent>
          <mc:Choice Requires="wps">
            <w:drawing>
              <wp:anchor distT="0" distB="0" distL="114300" distR="114300" simplePos="0" relativeHeight="73728" behindDoc="0" locked="0" layoutInCell="1" allowOverlap="1">
                <wp:simplePos x="0" y="0"/>
                <wp:positionH relativeFrom="column">
                  <wp:posOffset>3843020</wp:posOffset>
                </wp:positionH>
                <wp:positionV relativeFrom="paragraph">
                  <wp:posOffset>582295</wp:posOffset>
                </wp:positionV>
                <wp:extent cx="121285" cy="66675"/>
                <wp:effectExtent l="8255" t="8255" r="10160" b="8890"/>
                <wp:wrapNone/>
                <wp:docPr id="112" name="墨迹 112"/>
                <wp:cNvGraphicFramePr/>
                <a:graphic xmlns:a="http://schemas.openxmlformats.org/drawingml/2006/main">
                  <a:graphicData uri="http://schemas.microsoft.com/office/word/2010/wordprocessingInk">
                    <mc:AlternateContent xmlns:a14="http://schemas.microsoft.com/office/drawing/2010/main">
                      <mc:Choice Requires="a14">
                        <w14:contentPart bwMode="clr" r:id="rId71">
                          <w14:nvContentPartPr>
                            <w14:cNvPr id="112" name="墨迹 112"/>
                            <w14:cNvContentPartPr/>
                          </w14:nvContentPartPr>
                          <w14:xfrm>
                            <a:off x="4846320" y="8091170"/>
                            <a:ext cx="121285" cy="66675"/>
                          </w14:xfrm>
                        </w14:contentPart>
                      </mc:Choice>
                    </mc:AlternateContent>
                  </a:graphicData>
                </a:graphic>
              </wp:anchor>
            </w:drawing>
          </mc:Choice>
          <mc:Fallback>
            <w:pict>
              <v:shape id="_x0000_s1026" o:spid="_x0000_s1026" style="position:absolute;left:0pt;margin-left:302.6pt;margin-top:45.85pt;height:5.25pt;width:9.55pt;z-index:73728;mso-width-relative:page;mso-height-relative:page;" filled="f" stroked="t" coordsize="21600,21600" o:gfxdata="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">
                <v:fill on="f" focussize="0,0"/>
                <v:stroke weight="0.563464566929134pt" color="#000000" opacity="65535f" joinstyle="round"/>
                <v:imagedata o:title=""/>
                <o:lock v:ext="edit" aspectratio="f"/>
              </v:shape>
            </w:pict>
          </mc:Fallback>
        </mc:AlternateContent>
      </w:r>
      <w:r>
        <mc:AlternateContent>
          <mc:Choice Requires="wps">
            <w:drawing>
              <wp:anchor distT="0" distB="0" distL="114300" distR="114300" simplePos="0" relativeHeight="72704" behindDoc="0" locked="0" layoutInCell="1" allowOverlap="1">
                <wp:simplePos x="0" y="0"/>
                <wp:positionH relativeFrom="column">
                  <wp:posOffset>3855720</wp:posOffset>
                </wp:positionH>
                <wp:positionV relativeFrom="paragraph">
                  <wp:posOffset>402590</wp:posOffset>
                </wp:positionV>
                <wp:extent cx="69850" cy="241935"/>
                <wp:effectExtent l="8255" t="8255" r="12700" b="15240"/>
                <wp:wrapNone/>
                <wp:docPr id="111" name="墨迹 111"/>
                <wp:cNvGraphicFramePr/>
                <a:graphic xmlns:a="http://schemas.openxmlformats.org/drawingml/2006/main">
                  <a:graphicData uri="http://schemas.microsoft.com/office/word/2010/wordprocessingInk">
                    <mc:AlternateContent xmlns:a14="http://schemas.microsoft.com/office/drawing/2010/main">
                      <mc:Choice Requires="a14">
                        <w14:contentPart bwMode="clr" r:id="rId72">
                          <w14:nvContentPartPr>
                            <w14:cNvPr id="111" name="墨迹 111"/>
                            <w14:cNvContentPartPr/>
                          </w14:nvContentPartPr>
                          <w14:xfrm>
                            <a:off x="4859020" y="7911465"/>
                            <a:ext cx="69850" cy="241935"/>
                          </w14:xfrm>
                        </w14:contentPart>
                      </mc:Choice>
                    </mc:AlternateContent>
                  </a:graphicData>
                </a:graphic>
              </wp:anchor>
            </w:drawing>
          </mc:Choice>
          <mc:Fallback>
            <w:pict>
              <v:shape id="_x0000_s1026" o:spid="_x0000_s1026" style="position:absolute;left:0pt;margin-left:303.6pt;margin-top:31.7pt;height:19.05pt;width:5.5pt;z-index:72704;mso-width-relative:page;mso-height-relative:page;" filled="f" stroked="t" coordsize="21600,21600" o:gfxdata="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">
                <v:fill on="f" focussize="0,0"/>
                <v:stroke weight="0.593543307086614pt" color="#000000" opacity="65535f" joinstyle="round"/>
                <v:imagedata o:title=""/>
                <o:lock v:ext="edit" aspectratio="f"/>
              </v:shape>
            </w:pict>
          </mc:Fallback>
        </mc:AlternateContent>
      </w:r>
      <w:r>
        <mc:AlternateContent>
          <mc:Choice Requires="wps">
            <w:drawing>
              <wp:anchor distT="0" distB="0" distL="114300" distR="114300" simplePos="0" relativeHeight="71680" behindDoc="0" locked="0" layoutInCell="1" allowOverlap="1">
                <wp:simplePos x="0" y="0"/>
                <wp:positionH relativeFrom="column">
                  <wp:posOffset>3820160</wp:posOffset>
                </wp:positionH>
                <wp:positionV relativeFrom="paragraph">
                  <wp:posOffset>435610</wp:posOffset>
                </wp:positionV>
                <wp:extent cx="3175" cy="212090"/>
                <wp:effectExtent l="7620" t="8255" r="17145" b="10160"/>
                <wp:wrapNone/>
                <wp:docPr id="110" name="墨迹 110"/>
                <wp:cNvGraphicFramePr/>
                <a:graphic xmlns:a="http://schemas.openxmlformats.org/drawingml/2006/main">
                  <a:graphicData uri="http://schemas.microsoft.com/office/word/2010/wordprocessingInk">
                    <mc:AlternateContent xmlns:a14="http://schemas.microsoft.com/office/drawing/2010/main">
                      <mc:Choice Requires="a14">
                        <w14:contentPart bwMode="clr" r:id="rId73">
                          <w14:nvContentPartPr>
                            <w14:cNvPr id="110" name="墨迹 110"/>
                            <w14:cNvContentPartPr/>
                          </w14:nvContentPartPr>
                          <w14:xfrm>
                            <a:off x="4823460" y="7944485"/>
                            <a:ext cx="3175" cy="212090"/>
                          </w14:xfrm>
                        </w14:contentPart>
                      </mc:Choice>
                    </mc:AlternateContent>
                  </a:graphicData>
                </a:graphic>
              </wp:anchor>
            </w:drawing>
          </mc:Choice>
          <mc:Fallback>
            <w:pict>
              <v:shape id="_x0000_s1026" o:spid="_x0000_s1026" style="position:absolute;left:0pt;margin-left:300.8pt;margin-top:34.3pt;height:16.7pt;width:0.25pt;z-index:71680;mso-width-relative:page;mso-height-relative:page;" filled="f" stroked="t" coordsize="21600,21600" o:gfxdata="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">
                <v:fill on="f" focussize="0,0"/>
                <v:stroke weight="0.578267716535433pt" color="#000000" opacity="65535f" joinstyle="round"/>
                <v:imagedata o:title=""/>
                <o:lock v:ext="edit" aspectratio="f"/>
              </v:shape>
            </w:pict>
          </mc:Fallback>
        </mc:AlternateContent>
      </w:r>
      <w:r>
        <mc:AlternateContent>
          <mc:Choice Requires="wps">
            <w:drawing>
              <wp:anchor distT="0" distB="0" distL="114300" distR="114300" simplePos="0" relativeHeight="70656" behindDoc="0" locked="0" layoutInCell="1" allowOverlap="1">
                <wp:simplePos x="0" y="0"/>
                <wp:positionH relativeFrom="column">
                  <wp:posOffset>3759200</wp:posOffset>
                </wp:positionH>
                <wp:positionV relativeFrom="paragraph">
                  <wp:posOffset>441325</wp:posOffset>
                </wp:positionV>
                <wp:extent cx="53340" cy="151130"/>
                <wp:effectExtent l="7620" t="8255" r="8890" b="15240"/>
                <wp:wrapNone/>
                <wp:docPr id="109" name="墨迹 109"/>
                <wp:cNvGraphicFramePr/>
                <a:graphic xmlns:a="http://schemas.openxmlformats.org/drawingml/2006/main">
                  <a:graphicData uri="http://schemas.microsoft.com/office/word/2010/wordprocessingInk">
                    <mc:AlternateContent xmlns:a14="http://schemas.microsoft.com/office/drawing/2010/main">
                      <mc:Choice Requires="a14">
                        <w14:contentPart bwMode="clr" r:id="rId74">
                          <w14:nvContentPartPr>
                            <w14:cNvPr id="109" name="墨迹 109"/>
                            <w14:cNvContentPartPr/>
                          </w14:nvContentPartPr>
                          <w14:xfrm>
                            <a:off x="4762500" y="7950200"/>
                            <a:ext cx="53340" cy="151130"/>
                          </w14:xfrm>
                        </w14:contentPart>
                      </mc:Choice>
                    </mc:AlternateContent>
                  </a:graphicData>
                </a:graphic>
              </wp:anchor>
            </w:drawing>
          </mc:Choice>
          <mc:Fallback>
            <w:pict>
              <v:shape id="_x0000_s1026" o:spid="_x0000_s1026" style="position:absolute;left:0pt;margin-left:296pt;margin-top:34.75pt;height:11.9pt;width:4.2pt;z-index:70656;mso-width-relative:page;mso-height-relative:page;" filled="f" stroked="t" coordsize="21600,21600" o:gfxdata="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">
                <v:fill on="f" focussize="0,0"/>
                <v:stroke weight="0.483937007874016pt" color="#000000" opacity="65535f" joinstyle="round"/>
                <v:imagedata o:title=""/>
                <o:lock v:ext="edit" aspectratio="f"/>
              </v:shape>
            </w:pict>
          </mc:Fallback>
        </mc:AlternateContent>
      </w:r>
      <w:r>
        <mc:AlternateContent>
          <mc:Choice Requires="wps">
            <w:drawing>
              <wp:anchor distT="0" distB="0" distL="114300" distR="114300" simplePos="0" relativeHeight="69632" behindDoc="0" locked="0" layoutInCell="1" allowOverlap="1">
                <wp:simplePos x="0" y="0"/>
                <wp:positionH relativeFrom="column">
                  <wp:posOffset>3599180</wp:posOffset>
                </wp:positionH>
                <wp:positionV relativeFrom="paragraph">
                  <wp:posOffset>507365</wp:posOffset>
                </wp:positionV>
                <wp:extent cx="80010" cy="139065"/>
                <wp:effectExtent l="7620" t="8255" r="10160" b="13335"/>
                <wp:wrapNone/>
                <wp:docPr id="108" name="墨迹 108"/>
                <wp:cNvGraphicFramePr/>
                <a:graphic xmlns:a="http://schemas.openxmlformats.org/drawingml/2006/main">
                  <a:graphicData uri="http://schemas.microsoft.com/office/word/2010/wordprocessingInk">
                    <mc:AlternateContent xmlns:a14="http://schemas.microsoft.com/office/drawing/2010/main">
                      <mc:Choice Requires="a14">
                        <w14:contentPart bwMode="clr" r:id="rId75">
                          <w14:nvContentPartPr>
                            <w14:cNvPr id="108" name="墨迹 108"/>
                            <w14:cNvContentPartPr/>
                          </w14:nvContentPartPr>
                          <w14:xfrm>
                            <a:off x="4602480" y="8016240"/>
                            <a:ext cx="80010" cy="139065"/>
                          </w14:xfrm>
                        </w14:contentPart>
                      </mc:Choice>
                    </mc:AlternateContent>
                  </a:graphicData>
                </a:graphic>
              </wp:anchor>
            </w:drawing>
          </mc:Choice>
          <mc:Fallback>
            <w:pict>
              <v:shape id="_x0000_s1026" o:spid="_x0000_s1026" style="position:absolute;left:0pt;margin-left:283.4pt;margin-top:39.95pt;height:10.95pt;width:6.3pt;z-index:69632;mso-width-relative:page;mso-height-relative:page;" filled="f" stroked="t" coordsize="21600,21600" o:gfxdata="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68608" behindDoc="0" locked="0" layoutInCell="1" allowOverlap="1">
                <wp:simplePos x="0" y="0"/>
                <wp:positionH relativeFrom="column">
                  <wp:posOffset>3573780</wp:posOffset>
                </wp:positionH>
                <wp:positionV relativeFrom="paragraph">
                  <wp:posOffset>415290</wp:posOffset>
                </wp:positionV>
                <wp:extent cx="179705" cy="222250"/>
                <wp:effectExtent l="8890" t="9525" r="13970" b="12700"/>
                <wp:wrapNone/>
                <wp:docPr id="107" name="墨迹 107"/>
                <wp:cNvGraphicFramePr/>
                <a:graphic xmlns:a="http://schemas.openxmlformats.org/drawingml/2006/main">
                  <a:graphicData uri="http://schemas.microsoft.com/office/word/2010/wordprocessingInk">
                    <mc:AlternateContent xmlns:a14="http://schemas.microsoft.com/office/drawing/2010/main">
                      <mc:Choice Requires="a14">
                        <w14:contentPart bwMode="clr" r:id="rId76">
                          <w14:nvContentPartPr>
                            <w14:cNvPr id="107" name="墨迹 107"/>
                            <w14:cNvContentPartPr/>
                          </w14:nvContentPartPr>
                          <w14:xfrm>
                            <a:off x="4577080" y="7924165"/>
                            <a:ext cx="179705" cy="222250"/>
                          </w14:xfrm>
                        </w14:contentPart>
                      </mc:Choice>
                    </mc:AlternateContent>
                  </a:graphicData>
                </a:graphic>
              </wp:anchor>
            </w:drawing>
          </mc:Choice>
          <mc:Fallback>
            <w:pict>
              <v:shape id="_x0000_s1026" o:spid="_x0000_s1026" style="position:absolute;left:0pt;margin-left:281.4pt;margin-top:32.7pt;height:17.5pt;width:14.15pt;z-index:68608;mso-width-relative:page;mso-height-relative:page;" filled="f" stroked="t" coordsize="21600,21600" o:gfxdata="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">
                <v:fill on="f" focussize="0,0"/>
                <v:stroke weight="0.646456692913386pt" color="#000000" opacity="65535f" joinstyle="round"/>
                <v:imagedata o:title=""/>
                <o:lock v:ext="edit" aspectratio="f"/>
              </v:shape>
            </w:pict>
          </mc:Fallback>
        </mc:AlternateContent>
      </w:r>
      <w:r>
        <mc:AlternateContent>
          <mc:Choice Requires="wps">
            <w:drawing>
              <wp:anchor distT="0" distB="0" distL="114300" distR="114300" simplePos="0" relativeHeight="67584" behindDoc="0" locked="0" layoutInCell="1" allowOverlap="1">
                <wp:simplePos x="0" y="0"/>
                <wp:positionH relativeFrom="column">
                  <wp:posOffset>3548380</wp:posOffset>
                </wp:positionH>
                <wp:positionV relativeFrom="paragraph">
                  <wp:posOffset>443230</wp:posOffset>
                </wp:positionV>
                <wp:extent cx="20955" cy="186690"/>
                <wp:effectExtent l="9525" t="9525" r="11430" b="13335"/>
                <wp:wrapNone/>
                <wp:docPr id="106" name="墨迹 106"/>
                <wp:cNvGraphicFramePr/>
                <a:graphic xmlns:a="http://schemas.openxmlformats.org/drawingml/2006/main">
                  <a:graphicData uri="http://schemas.microsoft.com/office/word/2010/wordprocessingInk">
                    <mc:AlternateContent xmlns:a14="http://schemas.microsoft.com/office/drawing/2010/main">
                      <mc:Choice Requires="a14">
                        <w14:contentPart bwMode="clr" r:id="rId77">
                          <w14:nvContentPartPr>
                            <w14:cNvPr id="106" name="墨迹 106"/>
                            <w14:cNvContentPartPr/>
                          </w14:nvContentPartPr>
                          <w14:xfrm>
                            <a:off x="4551680" y="7952105"/>
                            <a:ext cx="20955" cy="186690"/>
                          </w14:xfrm>
                        </w14:contentPart>
                      </mc:Choice>
                    </mc:AlternateContent>
                  </a:graphicData>
                </a:graphic>
              </wp:anchor>
            </w:drawing>
          </mc:Choice>
          <mc:Fallback>
            <w:pict>
              <v:shape id="_x0000_s1026" o:spid="_x0000_s1026" style="position:absolute;left:0pt;margin-left:279.4pt;margin-top:34.9pt;height:14.7pt;width:1.65pt;z-index:67584;mso-width-relative:page;mso-height-relative:page;" filled="f" stroked="t" coordsize="21600,21600" o:gfxdata="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">
                <v:fill on="f" focussize="0,0"/>
                <v:stroke weight="0.646692913385827pt" color="#000000" opacity="65535f" joinstyle="round"/>
                <v:imagedata o:title=""/>
                <o:lock v:ext="edit" aspectratio="f"/>
              </v:shape>
            </w:pict>
          </mc:Fallback>
        </mc:AlternateContent>
      </w:r>
      <w:r>
        <mc:AlternateContent>
          <mc:Choice Requires="wps">
            <w:drawing>
              <wp:anchor distT="0" distB="0" distL="114300" distR="114300" simplePos="0" relativeHeight="66560" behindDoc="0" locked="0" layoutInCell="1" allowOverlap="1">
                <wp:simplePos x="0" y="0"/>
                <wp:positionH relativeFrom="column">
                  <wp:posOffset>3322955</wp:posOffset>
                </wp:positionH>
                <wp:positionV relativeFrom="paragraph">
                  <wp:posOffset>404495</wp:posOffset>
                </wp:positionV>
                <wp:extent cx="161290" cy="245745"/>
                <wp:effectExtent l="7620" t="8255" r="12700" b="11430"/>
                <wp:wrapNone/>
                <wp:docPr id="105" name="墨迹 105"/>
                <wp:cNvGraphicFramePr/>
                <a:graphic xmlns:a="http://schemas.openxmlformats.org/drawingml/2006/main">
                  <a:graphicData uri="http://schemas.microsoft.com/office/word/2010/wordprocessingInk">
                    <mc:AlternateContent xmlns:a14="http://schemas.microsoft.com/office/drawing/2010/main">
                      <mc:Choice Requires="a14">
                        <w14:contentPart bwMode="clr" r:id="rId78">
                          <w14:nvContentPartPr>
                            <w14:cNvPr id="105" name="墨迹 105"/>
                            <w14:cNvContentPartPr/>
                          </w14:nvContentPartPr>
                          <w14:xfrm>
                            <a:off x="4326255" y="7913370"/>
                            <a:ext cx="161290" cy="245745"/>
                          </w14:xfrm>
                        </w14:contentPart>
                      </mc:Choice>
                    </mc:AlternateContent>
                  </a:graphicData>
                </a:graphic>
              </wp:anchor>
            </w:drawing>
          </mc:Choice>
          <mc:Fallback>
            <w:pict>
              <v:shape id="_x0000_s1026" o:spid="_x0000_s1026" style="position:absolute;left:0pt;margin-left:261.65pt;margin-top:31.85pt;height:19.35pt;width:12.7pt;z-index:66560;mso-width-relative:page;mso-height-relative:page;" filled="f" stroked="t" coordsize="21600,21600" o:gfxdata="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">
                <v:fill on="f" focussize="0,0"/>
                <v:stroke weight="0.595354330708661pt" color="#000000" opacity="65535f" joinstyle="round"/>
                <v:imagedata o:title=""/>
                <o:lock v:ext="edit" aspectratio="f"/>
              </v:shape>
            </w:pict>
          </mc:Fallback>
        </mc:AlternateContent>
      </w:r>
      <w:r>
        <mc:AlternateContent>
          <mc:Choice Requires="wps">
            <w:drawing>
              <wp:anchor distT="0" distB="0" distL="114300" distR="114300" simplePos="0" relativeHeight="65536" behindDoc="0" locked="0" layoutInCell="1" allowOverlap="1">
                <wp:simplePos x="0" y="0"/>
                <wp:positionH relativeFrom="column">
                  <wp:posOffset>3374390</wp:posOffset>
                </wp:positionH>
                <wp:positionV relativeFrom="paragraph">
                  <wp:posOffset>428625</wp:posOffset>
                </wp:positionV>
                <wp:extent cx="74930" cy="163195"/>
                <wp:effectExtent l="7620" t="8890" r="8255" b="9525"/>
                <wp:wrapNone/>
                <wp:docPr id="104" name="墨迹 104"/>
                <wp:cNvGraphicFramePr/>
                <a:graphic xmlns:a="http://schemas.openxmlformats.org/drawingml/2006/main">
                  <a:graphicData uri="http://schemas.microsoft.com/office/word/2010/wordprocessingInk">
                    <mc:AlternateContent xmlns:a14="http://schemas.microsoft.com/office/drawing/2010/main">
                      <mc:Choice Requires="a14">
                        <w14:contentPart bwMode="clr" r:id="rId79">
                          <w14:nvContentPartPr>
                            <w14:cNvPr id="104" name="墨迹 104"/>
                            <w14:cNvContentPartPr/>
                          </w14:nvContentPartPr>
                          <w14:xfrm>
                            <a:off x="4377690" y="7937500"/>
                            <a:ext cx="74930" cy="163195"/>
                          </w14:xfrm>
                        </w14:contentPart>
                      </mc:Choice>
                    </mc:AlternateContent>
                  </a:graphicData>
                </a:graphic>
              </wp:anchor>
            </w:drawing>
          </mc:Choice>
          <mc:Fallback>
            <w:pict>
              <v:shape id="_x0000_s1026" o:spid="_x0000_s1026" style="position:absolute;left:0pt;margin-left:265.7pt;margin-top:33.75pt;height:12.85pt;width:5.9pt;z-index:65536;mso-width-relative:page;mso-height-relative:page;" filled="f" stroked="t" coordsize="21600,21600" o:gfxdata="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">
                <v:fill on="f" focussize="0,0"/>
                <v:stroke weight="0.460787401574803pt" color="#000000" opacity="65535f" joinstyle="round"/>
                <v:imagedata o:title=""/>
                <o:lock v:ext="edit" aspectratio="f"/>
              </v:shape>
            </w:pict>
          </mc:Fallback>
        </mc:AlternateContent>
      </w:r>
      <w:r>
        <mc:AlternateContent>
          <mc:Choice Requires="wps">
            <w:drawing>
              <wp:anchor distT="0" distB="0" distL="114300" distR="114300" simplePos="0" relativeHeight="63488" behindDoc="0" locked="0" layoutInCell="1" allowOverlap="1">
                <wp:simplePos x="0" y="0"/>
                <wp:positionH relativeFrom="column">
                  <wp:posOffset>6195060</wp:posOffset>
                </wp:positionH>
                <wp:positionV relativeFrom="paragraph">
                  <wp:posOffset>89535</wp:posOffset>
                </wp:positionV>
                <wp:extent cx="66675" cy="72390"/>
                <wp:effectExtent l="8255" t="8255" r="8890" b="10160"/>
                <wp:wrapNone/>
                <wp:docPr id="102" name="墨迹 102"/>
                <wp:cNvGraphicFramePr/>
                <a:graphic xmlns:a="http://schemas.openxmlformats.org/drawingml/2006/main">
                  <a:graphicData uri="http://schemas.microsoft.com/office/word/2010/wordprocessingInk">
                    <mc:AlternateContent xmlns:a14="http://schemas.microsoft.com/office/drawing/2010/main">
                      <mc:Choice Requires="a14">
                        <w14:contentPart bwMode="clr" r:id="rId80">
                          <w14:nvContentPartPr>
                            <w14:cNvPr id="102" name="墨迹 102"/>
                            <w14:cNvContentPartPr/>
                          </w14:nvContentPartPr>
                          <w14:xfrm>
                            <a:off x="7198360" y="7598410"/>
                            <a:ext cx="66675" cy="72390"/>
                          </w14:xfrm>
                        </w14:contentPart>
                      </mc:Choice>
                    </mc:AlternateContent>
                  </a:graphicData>
                </a:graphic>
              </wp:anchor>
            </w:drawing>
          </mc:Choice>
          <mc:Fallback>
            <w:pict>
              <v:shape id="_x0000_s1026" o:spid="_x0000_s1026" style="position:absolute;left:0pt;margin-left:487.8pt;margin-top:7.05pt;height:5.7pt;width:5.25pt;z-index:63488;mso-width-relative:page;mso-height-relative:page;" filled="f" stroked="t" coordsize="21600,21600" o:gfxdata="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">
                <v:fill on="f" focussize="0,0"/>
                <v:stroke weight="0.524645669291339pt" color="#000000" opacity="65535f" joinstyle="round"/>
                <v:imagedata o:title=""/>
                <o:lock v:ext="edit" aspectratio="f"/>
              </v:shape>
            </w:pict>
          </mc:Fallback>
        </mc:AlternateContent>
      </w:r>
      <w:r>
        <mc:AlternateContent>
          <mc:Choice Requires="wps">
            <w:drawing>
              <wp:anchor distT="0" distB="0" distL="114300" distR="114300" simplePos="0" relativeHeight="62464" behindDoc="0" locked="0" layoutInCell="1" allowOverlap="1">
                <wp:simplePos x="0" y="0"/>
                <wp:positionH relativeFrom="column">
                  <wp:posOffset>5989955</wp:posOffset>
                </wp:positionH>
                <wp:positionV relativeFrom="paragraph">
                  <wp:posOffset>90805</wp:posOffset>
                </wp:positionV>
                <wp:extent cx="189230" cy="68580"/>
                <wp:effectExtent l="8255" t="7620" r="12065" b="14605"/>
                <wp:wrapNone/>
                <wp:docPr id="101" name="墨迹 101"/>
                <wp:cNvGraphicFramePr/>
                <a:graphic xmlns:a="http://schemas.openxmlformats.org/drawingml/2006/main">
                  <a:graphicData uri="http://schemas.microsoft.com/office/word/2010/wordprocessingInk">
                    <mc:AlternateContent xmlns:a14="http://schemas.microsoft.com/office/drawing/2010/main">
                      <mc:Choice Requires="a14">
                        <w14:contentPart bwMode="clr" r:id="rId81">
                          <w14:nvContentPartPr>
                            <w14:cNvPr id="101" name="墨迹 101"/>
                            <w14:cNvContentPartPr/>
                          </w14:nvContentPartPr>
                          <w14:xfrm>
                            <a:off x="6993255" y="7599680"/>
                            <a:ext cx="189230" cy="68580"/>
                          </w14:xfrm>
                        </w14:contentPart>
                      </mc:Choice>
                    </mc:AlternateContent>
                  </a:graphicData>
                </a:graphic>
              </wp:anchor>
            </w:drawing>
          </mc:Choice>
          <mc:Fallback>
            <w:pict>
              <v:shape id="_x0000_s1026" o:spid="_x0000_s1026" style="position:absolute;left:0pt;margin-left:471.65pt;margin-top:7.15pt;height:5.4pt;width:14.9pt;z-index:62464;mso-width-relative:page;mso-height-relative:page;" filled="f" stroked="t" coordsize="21600,21600" o:gfxdata="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">
                <v:fill on="f" focussize="0,0"/>
                <v:stroke weight="0.596771653543307pt" color="#000000" opacity="65535f" joinstyle="round"/>
                <v:imagedata o:title=""/>
                <o:lock v:ext="edit" aspectratio="f"/>
              </v:shape>
            </w:pict>
          </mc:Fallback>
        </mc:AlternateContent>
      </w:r>
      <w:r>
        <mc:AlternateContent>
          <mc:Choice Requires="wps">
            <w:drawing>
              <wp:anchor distT="0" distB="0" distL="114300" distR="114300" simplePos="0" relativeHeight="61440" behindDoc="0" locked="0" layoutInCell="1" allowOverlap="1">
                <wp:simplePos x="0" y="0"/>
                <wp:positionH relativeFrom="column">
                  <wp:posOffset>5683885</wp:posOffset>
                </wp:positionH>
                <wp:positionV relativeFrom="paragraph">
                  <wp:posOffset>13335</wp:posOffset>
                </wp:positionV>
                <wp:extent cx="216535" cy="231140"/>
                <wp:effectExtent l="7620" t="7620" r="13335" b="12700"/>
                <wp:wrapNone/>
                <wp:docPr id="100" name="墨迹 100"/>
                <wp:cNvGraphicFramePr/>
                <a:graphic xmlns:a="http://schemas.openxmlformats.org/drawingml/2006/main">
                  <a:graphicData uri="http://schemas.microsoft.com/office/word/2010/wordprocessingInk">
                    <mc:AlternateContent xmlns:a14="http://schemas.microsoft.com/office/drawing/2010/main">
                      <mc:Choice Requires="a14">
                        <w14:contentPart bwMode="clr" r:id="rId82">
                          <w14:nvContentPartPr>
                            <w14:cNvPr id="100" name="墨迹 100"/>
                            <w14:cNvContentPartPr/>
                          </w14:nvContentPartPr>
                          <w14:xfrm>
                            <a:off x="6687185" y="7522210"/>
                            <a:ext cx="216535" cy="231140"/>
                          </w14:xfrm>
                        </w14:contentPart>
                      </mc:Choice>
                    </mc:AlternateContent>
                  </a:graphicData>
                </a:graphic>
              </wp:anchor>
            </w:drawing>
          </mc:Choice>
          <mc:Fallback>
            <w:pict>
              <v:shape id="_x0000_s1026" o:spid="_x0000_s1026" style="position:absolute;left:0pt;margin-left:447.55pt;margin-top:1.05pt;height:18.2pt;width:17.05pt;z-index:61440;mso-width-relative:page;mso-height-relative:page;" filled="f" stroked="t" coordsize="21600,21600" o:gfxdata="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">
                <v:fill on="f" focussize="0,0"/>
                <v:stroke weight="0.621653543307087pt" color="#000000" opacity="65535f" joinstyle="round"/>
                <v:imagedata o:title=""/>
                <o:lock v:ext="edit" aspectratio="f"/>
              </v:shape>
            </w:pict>
          </mc:Fallback>
        </mc:AlternateContent>
      </w:r>
      <w:r>
        <mc:AlternateContent>
          <mc:Choice Requires="wps">
            <w:drawing>
              <wp:anchor distT="0" distB="0" distL="114300" distR="114300" simplePos="0" relativeHeight="58368" behindDoc="0" locked="0" layoutInCell="1" allowOverlap="1">
                <wp:simplePos x="0" y="0"/>
                <wp:positionH relativeFrom="column">
                  <wp:posOffset>5426075</wp:posOffset>
                </wp:positionH>
                <wp:positionV relativeFrom="paragraph">
                  <wp:posOffset>78105</wp:posOffset>
                </wp:positionV>
                <wp:extent cx="83820" cy="100965"/>
                <wp:effectExtent l="8890" t="7620" r="12065" b="10160"/>
                <wp:wrapNone/>
                <wp:docPr id="97" name="墨迹 97"/>
                <wp:cNvGraphicFramePr/>
                <a:graphic xmlns:a="http://schemas.openxmlformats.org/drawingml/2006/main">
                  <a:graphicData uri="http://schemas.microsoft.com/office/word/2010/wordprocessingInk">
                    <mc:AlternateContent xmlns:a14="http://schemas.microsoft.com/office/drawing/2010/main">
                      <mc:Choice Requires="a14">
                        <w14:contentPart bwMode="clr" r:id="rId83">
                          <w14:nvContentPartPr>
                            <w14:cNvPr id="97" name="墨迹 97"/>
                            <w14:cNvContentPartPr/>
                          </w14:nvContentPartPr>
                          <w14:xfrm>
                            <a:off x="6429375" y="7586980"/>
                            <a:ext cx="83820" cy="100965"/>
                          </w14:xfrm>
                        </w14:contentPart>
                      </mc:Choice>
                    </mc:AlternateContent>
                  </a:graphicData>
                </a:graphic>
              </wp:anchor>
            </w:drawing>
          </mc:Choice>
          <mc:Fallback>
            <w:pict>
              <v:shape id="_x0000_s1026" o:spid="_x0000_s1026" style="position:absolute;left:0pt;margin-left:427.25pt;margin-top:6.15pt;height:7.95pt;width:6.6pt;z-index:58368;mso-width-relative:page;mso-height-relative:page;" filled="f" stroked="t" coordsize="21600,21600" o:gfxdata="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">
                <v:fill on="f" focussize="0,0"/>
                <v:stroke weight="0.522283464566929pt" color="#000000" opacity="65535f" joinstyle="round"/>
                <v:imagedata o:title=""/>
                <o:lock v:ext="edit" aspectratio="f"/>
              </v:shape>
            </w:pict>
          </mc:Fallback>
        </mc:AlternateContent>
      </w:r>
      <w:r>
        <mc:AlternateContent>
          <mc:Choice Requires="wps">
            <w:drawing>
              <wp:anchor distT="0" distB="0" distL="114300" distR="114300" simplePos="0" relativeHeight="57344" behindDoc="0" locked="0" layoutInCell="1" allowOverlap="1">
                <wp:simplePos x="0" y="0"/>
                <wp:positionH relativeFrom="column">
                  <wp:posOffset>5342890</wp:posOffset>
                </wp:positionH>
                <wp:positionV relativeFrom="paragraph">
                  <wp:posOffset>76200</wp:posOffset>
                </wp:positionV>
                <wp:extent cx="72390" cy="90170"/>
                <wp:effectExtent l="8255" t="7620" r="10160" b="13970"/>
                <wp:wrapNone/>
                <wp:docPr id="96" name="墨迹 96"/>
                <wp:cNvGraphicFramePr/>
                <a:graphic xmlns:a="http://schemas.openxmlformats.org/drawingml/2006/main">
                  <a:graphicData uri="http://schemas.microsoft.com/office/word/2010/wordprocessingInk">
                    <mc:AlternateContent xmlns:a14="http://schemas.microsoft.com/office/drawing/2010/main">
                      <mc:Choice Requires="a14">
                        <w14:contentPart bwMode="clr" r:id="rId84">
                          <w14:nvContentPartPr>
                            <w14:cNvPr id="96" name="墨迹 96"/>
                            <w14:cNvContentPartPr/>
                          </w14:nvContentPartPr>
                          <w14:xfrm>
                            <a:off x="6346190" y="7585075"/>
                            <a:ext cx="72390" cy="90170"/>
                          </w14:xfrm>
                        </w14:contentPart>
                      </mc:Choice>
                    </mc:AlternateContent>
                  </a:graphicData>
                </a:graphic>
              </wp:anchor>
            </w:drawing>
          </mc:Choice>
          <mc:Fallback>
            <w:pict>
              <v:shape id="_x0000_s1026" o:spid="_x0000_s1026" style="position:absolute;left:0pt;margin-left:420.7pt;margin-top:6pt;height:7.1pt;width:5.7pt;z-index:57344;mso-width-relative:page;mso-height-relative:page;" filled="f" stroked="t" coordsize="21600,21600" o:gfxdata="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">
                <v:fill on="f" focussize="0,0"/>
                <v:stroke weight="0.580472440944882pt" color="#000000" opacity="65535f" joinstyle="round"/>
                <v:imagedata o:title=""/>
                <o:lock v:ext="edit" aspectratio="f"/>
              </v:shape>
            </w:pict>
          </mc:Fallback>
        </mc:AlternateContent>
      </w:r>
      <w:r>
        <mc:AlternateContent>
          <mc:Choice Requires="wps">
            <w:drawing>
              <wp:anchor distT="0" distB="0" distL="114300" distR="114300" simplePos="0" relativeHeight="56320" behindDoc="0" locked="0" layoutInCell="1" allowOverlap="1">
                <wp:simplePos x="0" y="0"/>
                <wp:positionH relativeFrom="column">
                  <wp:posOffset>5227955</wp:posOffset>
                </wp:positionH>
                <wp:positionV relativeFrom="paragraph">
                  <wp:posOffset>69215</wp:posOffset>
                </wp:positionV>
                <wp:extent cx="82550" cy="115570"/>
                <wp:effectExtent l="10160" t="8255" r="12065" b="15875"/>
                <wp:wrapNone/>
                <wp:docPr id="95" name="墨迹 95"/>
                <wp:cNvGraphicFramePr/>
                <a:graphic xmlns:a="http://schemas.openxmlformats.org/drawingml/2006/main">
                  <a:graphicData uri="http://schemas.microsoft.com/office/word/2010/wordprocessingInk">
                    <mc:AlternateContent xmlns:a14="http://schemas.microsoft.com/office/drawing/2010/main">
                      <mc:Choice Requires="a14">
                        <w14:contentPart bwMode="clr" r:id="rId85">
                          <w14:nvContentPartPr>
                            <w14:cNvPr id="95" name="墨迹 95"/>
                            <w14:cNvContentPartPr/>
                          </w14:nvContentPartPr>
                          <w14:xfrm>
                            <a:off x="6231255" y="7578090"/>
                            <a:ext cx="82550" cy="115570"/>
                          </w14:xfrm>
                        </w14:contentPart>
                      </mc:Choice>
                    </mc:AlternateContent>
                  </a:graphicData>
                </a:graphic>
              </wp:anchor>
            </w:drawing>
          </mc:Choice>
          <mc:Fallback>
            <w:pict>
              <v:shape id="_x0000_s1026" o:spid="_x0000_s1026" style="position:absolute;left:0pt;margin-left:411.65pt;margin-top:5.45pt;height:9.1pt;width:6.5pt;z-index:56320;mso-width-relative:page;mso-height-relative:page;" filled="f" stroked="t" coordsize="21600,21600" o:gfxdata="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">
                <v:fill on="f" focussize="0,0"/>
                <v:stroke weight="0.568740157480315pt" color="#000000" opacity="65535f" joinstyle="round"/>
                <v:imagedata o:title=""/>
                <o:lock v:ext="edit" aspectratio="f"/>
              </v:shape>
            </w:pict>
          </mc:Fallback>
        </mc:AlternateContent>
      </w:r>
      <w:r>
        <mc:AlternateContent>
          <mc:Choice Requires="wps">
            <w:drawing>
              <wp:anchor distT="0" distB="0" distL="114300" distR="114300" simplePos="0" relativeHeight="55296" behindDoc="0" locked="0" layoutInCell="1" allowOverlap="1">
                <wp:simplePos x="0" y="0"/>
                <wp:positionH relativeFrom="column">
                  <wp:posOffset>5053965</wp:posOffset>
                </wp:positionH>
                <wp:positionV relativeFrom="paragraph">
                  <wp:posOffset>38100</wp:posOffset>
                </wp:positionV>
                <wp:extent cx="79375" cy="161925"/>
                <wp:effectExtent l="8255" t="8890" r="10160" b="10795"/>
                <wp:wrapNone/>
                <wp:docPr id="94" name="墨迹 94"/>
                <wp:cNvGraphicFramePr/>
                <a:graphic xmlns:a="http://schemas.openxmlformats.org/drawingml/2006/main">
                  <a:graphicData uri="http://schemas.microsoft.com/office/word/2010/wordprocessingInk">
                    <mc:AlternateContent xmlns:a14="http://schemas.microsoft.com/office/drawing/2010/main">
                      <mc:Choice Requires="a14">
                        <w14:contentPart bwMode="clr" r:id="rId86">
                          <w14:nvContentPartPr>
                            <w14:cNvPr id="94" name="墨迹 94"/>
                            <w14:cNvContentPartPr/>
                          </w14:nvContentPartPr>
                          <w14:xfrm>
                            <a:off x="6057265" y="7546975"/>
                            <a:ext cx="79375" cy="161925"/>
                          </w14:xfrm>
                        </w14:contentPart>
                      </mc:Choice>
                    </mc:AlternateContent>
                  </a:graphicData>
                </a:graphic>
              </wp:anchor>
            </w:drawing>
          </mc:Choice>
          <mc:Fallback>
            <w:pict>
              <v:shape id="_x0000_s1026" o:spid="_x0000_s1026" style="position:absolute;left:0pt;margin-left:397.95pt;margin-top:3pt;height:12.75pt;width:6.25pt;z-index:55296;mso-width-relative:page;mso-height-relative:page;" filled="f" stroked="t" coordsize="21600,21600" o:gfxdata="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">
                <v:fill on="f" focussize="0,0"/>
                <v:stroke weight="0.610708661417323pt" color="#000000" opacity="65535f" joinstyle="round"/>
                <v:imagedata o:title=""/>
                <o:lock v:ext="edit" aspectratio="f"/>
              </v:shape>
            </w:pict>
          </mc:Fallback>
        </mc:AlternateContent>
      </w:r>
      <w:r>
        <mc:AlternateContent>
          <mc:Choice Requires="wps">
            <w:drawing>
              <wp:anchor distT="0" distB="0" distL="114300" distR="114300" simplePos="0" relativeHeight="54272" behindDoc="0" locked="0" layoutInCell="1" allowOverlap="1">
                <wp:simplePos x="0" y="0"/>
                <wp:positionH relativeFrom="column">
                  <wp:posOffset>4830445</wp:posOffset>
                </wp:positionH>
                <wp:positionV relativeFrom="paragraph">
                  <wp:posOffset>141605</wp:posOffset>
                </wp:positionV>
                <wp:extent cx="179070" cy="118110"/>
                <wp:effectExtent l="8255" t="9525" r="15240" b="12065"/>
                <wp:wrapNone/>
                <wp:docPr id="93" name="墨迹 93"/>
                <wp:cNvGraphicFramePr/>
                <a:graphic xmlns:a="http://schemas.openxmlformats.org/drawingml/2006/main">
                  <a:graphicData uri="http://schemas.microsoft.com/office/word/2010/wordprocessingInk">
                    <mc:AlternateContent xmlns:a14="http://schemas.microsoft.com/office/drawing/2010/main">
                      <mc:Choice Requires="a14">
                        <w14:contentPart bwMode="clr" r:id="rId87">
                          <w14:nvContentPartPr>
                            <w14:cNvPr id="93" name="墨迹 93"/>
                            <w14:cNvContentPartPr/>
                          </w14:nvContentPartPr>
                          <w14:xfrm>
                            <a:off x="5833745" y="7650480"/>
                            <a:ext cx="179070" cy="118110"/>
                          </w14:xfrm>
                        </w14:contentPart>
                      </mc:Choice>
                    </mc:AlternateContent>
                  </a:graphicData>
                </a:graphic>
              </wp:anchor>
            </w:drawing>
          </mc:Choice>
          <mc:Fallback>
            <w:pict>
              <v:shape id="_x0000_s1026" o:spid="_x0000_s1026" style="position:absolute;left:0pt;margin-left:380.35pt;margin-top:11.15pt;height:9.3pt;width:14.1pt;z-index:54272;mso-width-relative:page;mso-height-relative:page;" filled="f" stroked="t" coordsize="21600,21600" o:gfxdata="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">
                <v:fill on="f" focussize="0,0"/>
                <v:stroke weight="0.539763779527559pt" color="#000000" opacity="65535f" joinstyle="round"/>
                <v:imagedata o:title=""/>
                <o:lock v:ext="edit" aspectratio="f"/>
              </v:shape>
            </w:pict>
          </mc:Fallback>
        </mc:AlternateContent>
      </w:r>
      <w:r>
        <mc:AlternateContent>
          <mc:Choice Requires="wps">
            <w:drawing>
              <wp:anchor distT="0" distB="0" distL="114300" distR="114300" simplePos="0" relativeHeight="50176" behindDoc="0" locked="0" layoutInCell="1" allowOverlap="1">
                <wp:simplePos x="0" y="0"/>
                <wp:positionH relativeFrom="column">
                  <wp:posOffset>4730115</wp:posOffset>
                </wp:positionH>
                <wp:positionV relativeFrom="paragraph">
                  <wp:posOffset>166370</wp:posOffset>
                </wp:positionV>
                <wp:extent cx="10160" cy="53340"/>
                <wp:effectExtent l="8255" t="8255" r="9525" b="8255"/>
                <wp:wrapNone/>
                <wp:docPr id="89" name="墨迹 89"/>
                <wp:cNvGraphicFramePr/>
                <a:graphic xmlns:a="http://schemas.openxmlformats.org/drawingml/2006/main">
                  <a:graphicData uri="http://schemas.microsoft.com/office/word/2010/wordprocessingInk">
                    <mc:AlternateContent xmlns:a14="http://schemas.microsoft.com/office/drawing/2010/main">
                      <mc:Choice Requires="a14">
                        <w14:contentPart bwMode="clr" r:id="rId88">
                          <w14:nvContentPartPr>
                            <w14:cNvPr id="89" name="墨迹 89"/>
                            <w14:cNvContentPartPr/>
                          </w14:nvContentPartPr>
                          <w14:xfrm>
                            <a:off x="5733415" y="7675245"/>
                            <a:ext cx="10160" cy="53340"/>
                          </w14:xfrm>
                        </w14:contentPart>
                      </mc:Choice>
                    </mc:AlternateContent>
                  </a:graphicData>
                </a:graphic>
              </wp:anchor>
            </w:drawing>
          </mc:Choice>
          <mc:Fallback>
            <w:pict>
              <v:shape id="_x0000_s1026" o:spid="_x0000_s1026" style="position:absolute;left:0pt;margin-left:372.45pt;margin-top:13.1pt;height:4.2pt;width:0.8pt;z-index:50176;mso-width-relative:page;mso-height-relative:page;" filled="f" stroked="t" coordsize="21600,21600" o:gfxdata="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">
                <v:fill on="f" focussize="0,0"/>
                <v:stroke weight="0.502834645669291pt" color="#000000" opacity="65535f" joinstyle="round"/>
                <v:imagedata o:title=""/>
                <o:lock v:ext="edit" aspectratio="f"/>
              </v:shape>
            </w:pict>
          </mc:Fallback>
        </mc:AlternateContent>
      </w:r>
      <w:r>
        <mc:AlternateContent>
          <mc:Choice Requires="wps">
            <w:drawing>
              <wp:anchor distT="0" distB="0" distL="114300" distR="114300" simplePos="0" relativeHeight="49152" behindDoc="0" locked="0" layoutInCell="1" allowOverlap="1">
                <wp:simplePos x="0" y="0"/>
                <wp:positionH relativeFrom="column">
                  <wp:posOffset>4618355</wp:posOffset>
                </wp:positionH>
                <wp:positionV relativeFrom="paragraph">
                  <wp:posOffset>50800</wp:posOffset>
                </wp:positionV>
                <wp:extent cx="50800" cy="133985"/>
                <wp:effectExtent l="10795" t="8890" r="8255" b="17780"/>
                <wp:wrapNone/>
                <wp:docPr id="88" name="墨迹 88"/>
                <wp:cNvGraphicFramePr/>
                <a:graphic xmlns:a="http://schemas.openxmlformats.org/drawingml/2006/main">
                  <a:graphicData uri="http://schemas.microsoft.com/office/word/2010/wordprocessingInk">
                    <mc:AlternateContent xmlns:a14="http://schemas.microsoft.com/office/drawing/2010/main">
                      <mc:Choice Requires="a14">
                        <w14:contentPart bwMode="clr" r:id="rId89">
                          <w14:nvContentPartPr>
                            <w14:cNvPr id="88" name="墨迹 88"/>
                            <w14:cNvContentPartPr/>
                          </w14:nvContentPartPr>
                          <w14:xfrm>
                            <a:off x="5621655" y="7559675"/>
                            <a:ext cx="50800" cy="133985"/>
                          </w14:xfrm>
                        </w14:contentPart>
                      </mc:Choice>
                    </mc:AlternateContent>
                  </a:graphicData>
                </a:graphic>
              </wp:anchor>
            </w:drawing>
          </mc:Choice>
          <mc:Fallback>
            <w:pict>
              <v:shape id="_x0000_s1026" o:spid="_x0000_s1026" style="position:absolute;left:0pt;margin-left:363.65pt;margin-top:4pt;height:10.55pt;width:4pt;z-index:49152;mso-width-relative:page;mso-height-relative:page;" filled="f" stroked="t" coordsize="21600,21600" o:gfxdata="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">
                <v:fill on="f" focussize="0,0"/>
                <v:stroke weight="0.611259842519685pt" color="#000000" opacity="65535f" joinstyle="round"/>
                <v:imagedata o:title=""/>
                <o:lock v:ext="edit" aspectratio="f"/>
              </v:shape>
            </w:pict>
          </mc:Fallback>
        </mc:AlternateContent>
      </w:r>
      <w:r>
        <mc:AlternateContent>
          <mc:Choice Requires="wps">
            <w:drawing>
              <wp:anchor distT="0" distB="0" distL="114300" distR="114300" simplePos="0" relativeHeight="48128" behindDoc="0" locked="0" layoutInCell="1" allowOverlap="1">
                <wp:simplePos x="0" y="0"/>
                <wp:positionH relativeFrom="column">
                  <wp:posOffset>4573905</wp:posOffset>
                </wp:positionH>
                <wp:positionV relativeFrom="paragraph">
                  <wp:posOffset>69215</wp:posOffset>
                </wp:positionV>
                <wp:extent cx="66675" cy="12700"/>
                <wp:effectExtent l="7620" t="8890" r="9525" b="13335"/>
                <wp:wrapNone/>
                <wp:docPr id="87" name="墨迹 87"/>
                <wp:cNvGraphicFramePr/>
                <a:graphic xmlns:a="http://schemas.openxmlformats.org/drawingml/2006/main">
                  <a:graphicData uri="http://schemas.microsoft.com/office/word/2010/wordprocessingInk">
                    <mc:AlternateContent xmlns:a14="http://schemas.microsoft.com/office/drawing/2010/main">
                      <mc:Choice Requires="a14">
                        <w14:contentPart bwMode="clr" r:id="rId90">
                          <w14:nvContentPartPr>
                            <w14:cNvPr id="87" name="墨迹 87"/>
                            <w14:cNvContentPartPr/>
                          </w14:nvContentPartPr>
                          <w14:xfrm>
                            <a:off x="5577205" y="7578090"/>
                            <a:ext cx="66675" cy="12700"/>
                          </w14:xfrm>
                        </w14:contentPart>
                      </mc:Choice>
                    </mc:AlternateContent>
                  </a:graphicData>
                </a:graphic>
              </wp:anchor>
            </w:drawing>
          </mc:Choice>
          <mc:Fallback>
            <w:pict>
              <v:shape id="_x0000_s1026" o:spid="_x0000_s1026" style="position:absolute;left:0pt;margin-left:360.15pt;margin-top:5.45pt;height:1pt;width:5.25pt;z-index:48128;mso-width-relative:page;mso-height-relative:page;" filled="f" stroked="t" coordsize="21600,21600" o:gfxdata="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">
                <v:fill on="f" focussize="0,0"/>
                <v:stroke weight="0.46992125984252pt" color="#000000" opacity="65535f" joinstyle="round"/>
                <v:imagedata o:title=""/>
                <o:lock v:ext="edit" aspectratio="f"/>
              </v:shape>
            </w:pict>
          </mc:Fallback>
        </mc:AlternateContent>
      </w:r>
      <w:r>
        <mc:AlternateContent>
          <mc:Choice Requires="wps">
            <w:drawing>
              <wp:anchor distT="0" distB="0" distL="114300" distR="114300" simplePos="0" relativeHeight="47104" behindDoc="0" locked="0" layoutInCell="1" allowOverlap="1">
                <wp:simplePos x="0" y="0"/>
                <wp:positionH relativeFrom="column">
                  <wp:posOffset>4420235</wp:posOffset>
                </wp:positionH>
                <wp:positionV relativeFrom="paragraph">
                  <wp:posOffset>64770</wp:posOffset>
                </wp:positionV>
                <wp:extent cx="159385" cy="132715"/>
                <wp:effectExtent l="8255" t="7620" r="13970" b="13335"/>
                <wp:wrapNone/>
                <wp:docPr id="86" name="墨迹 86"/>
                <wp:cNvGraphicFramePr/>
                <a:graphic xmlns:a="http://schemas.openxmlformats.org/drawingml/2006/main">
                  <a:graphicData uri="http://schemas.microsoft.com/office/word/2010/wordprocessingInk">
                    <mc:AlternateContent xmlns:a14="http://schemas.microsoft.com/office/drawing/2010/main">
                      <mc:Choice Requires="a14">
                        <w14:contentPart bwMode="clr" r:id="rId91">
                          <w14:nvContentPartPr>
                            <w14:cNvPr id="86" name="墨迹 86"/>
                            <w14:cNvContentPartPr/>
                          </w14:nvContentPartPr>
                          <w14:xfrm>
                            <a:off x="5423535" y="7573645"/>
                            <a:ext cx="159385" cy="132715"/>
                          </w14:xfrm>
                        </w14:contentPart>
                      </mc:Choice>
                    </mc:AlternateContent>
                  </a:graphicData>
                </a:graphic>
              </wp:anchor>
            </w:drawing>
          </mc:Choice>
          <mc:Fallback>
            <w:pict>
              <v:shape id="_x0000_s1026" o:spid="_x0000_s1026" style="position:absolute;left:0pt;margin-left:348.05pt;margin-top:5.1pt;height:10.45pt;width:12.55pt;z-index:47104;mso-width-relative:page;mso-height-relative:page;" filled="f" stroked="t" coordsize="21600,21600" o:gfxdata="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">
                <v:fill on="f" focussize="0,0"/>
                <v:stroke weight="0.586141732283465pt" color="#000000" opacity="65535f" joinstyle="round"/>
                <v:imagedata o:title=""/>
                <o:lock v:ext="edit" aspectratio="f"/>
              </v:shape>
            </w:pict>
          </mc:Fallback>
        </mc:AlternateContent>
      </w:r>
      <w:r>
        <mc:AlternateContent>
          <mc:Choice Requires="wps">
            <w:drawing>
              <wp:anchor distT="0" distB="0" distL="114300" distR="114300" simplePos="0" relativeHeight="46080" behindDoc="0" locked="0" layoutInCell="1" allowOverlap="1">
                <wp:simplePos x="0" y="0"/>
                <wp:positionH relativeFrom="column">
                  <wp:posOffset>4271645</wp:posOffset>
                </wp:positionH>
                <wp:positionV relativeFrom="paragraph">
                  <wp:posOffset>76200</wp:posOffset>
                </wp:positionV>
                <wp:extent cx="115570" cy="118745"/>
                <wp:effectExtent l="9525" t="8255" r="14605" b="12700"/>
                <wp:wrapNone/>
                <wp:docPr id="85" name="墨迹 85"/>
                <wp:cNvGraphicFramePr/>
                <a:graphic xmlns:a="http://schemas.openxmlformats.org/drawingml/2006/main">
                  <a:graphicData uri="http://schemas.microsoft.com/office/word/2010/wordprocessingInk">
                    <mc:AlternateContent xmlns:a14="http://schemas.microsoft.com/office/drawing/2010/main">
                      <mc:Choice Requires="a14">
                        <w14:contentPart bwMode="clr" r:id="rId92">
                          <w14:nvContentPartPr>
                            <w14:cNvPr id="85" name="墨迹 85"/>
                            <w14:cNvContentPartPr/>
                          </w14:nvContentPartPr>
                          <w14:xfrm>
                            <a:off x="5274945" y="7585075"/>
                            <a:ext cx="115570" cy="118745"/>
                          </w14:xfrm>
                        </w14:contentPart>
                      </mc:Choice>
                    </mc:AlternateContent>
                  </a:graphicData>
                </a:graphic>
              </wp:anchor>
            </w:drawing>
          </mc:Choice>
          <mc:Fallback>
            <w:pict>
              <v:shape id="_x0000_s1026" o:spid="_x0000_s1026" style="position:absolute;left:0pt;margin-left:336.35pt;margin-top:6pt;height:9.35pt;width:9.1pt;z-index:46080;mso-width-relative:page;mso-height-relative:page;" filled="f" stroked="t" coordsize="21600,21600" o:gfxdata="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">
                <v:fill on="f" focussize="0,0"/>
                <v:stroke weight="0.553622047244094pt" color="#000000" opacity="65535f" joinstyle="round"/>
                <v:imagedata o:title=""/>
                <o:lock v:ext="edit" aspectratio="f"/>
              </v:shape>
            </w:pict>
          </mc:Fallback>
        </mc:AlternateContent>
      </w:r>
      <w:r>
        <mc:AlternateContent>
          <mc:Choice Requires="wps">
            <w:drawing>
              <wp:anchor distT="0" distB="0" distL="114300" distR="114300" simplePos="0" relativeHeight="45056" behindDoc="0" locked="0" layoutInCell="1" allowOverlap="1">
                <wp:simplePos x="0" y="0"/>
                <wp:positionH relativeFrom="column">
                  <wp:posOffset>4169410</wp:posOffset>
                </wp:positionH>
                <wp:positionV relativeFrom="paragraph">
                  <wp:posOffset>76200</wp:posOffset>
                </wp:positionV>
                <wp:extent cx="92075" cy="249555"/>
                <wp:effectExtent l="8890" t="8255" r="10795" b="14605"/>
                <wp:wrapNone/>
                <wp:docPr id="84" name="墨迹 84"/>
                <wp:cNvGraphicFramePr/>
                <a:graphic xmlns:a="http://schemas.openxmlformats.org/drawingml/2006/main">
                  <a:graphicData uri="http://schemas.microsoft.com/office/word/2010/wordprocessingInk">
                    <mc:AlternateContent xmlns:a14="http://schemas.microsoft.com/office/drawing/2010/main">
                      <mc:Choice Requires="a14">
                        <w14:contentPart bwMode="clr" r:id="rId93">
                          <w14:nvContentPartPr>
                            <w14:cNvPr id="84" name="墨迹 84"/>
                            <w14:cNvContentPartPr/>
                          </w14:nvContentPartPr>
                          <w14:xfrm>
                            <a:off x="5172710" y="7585075"/>
                            <a:ext cx="92075" cy="249555"/>
                          </w14:xfrm>
                        </w14:contentPart>
                      </mc:Choice>
                    </mc:AlternateContent>
                  </a:graphicData>
                </a:graphic>
              </wp:anchor>
            </w:drawing>
          </mc:Choice>
          <mc:Fallback>
            <w:pict>
              <v:shape id="_x0000_s1026" o:spid="_x0000_s1026" style="position:absolute;left:0pt;margin-left:328.3pt;margin-top:6pt;height:19.65pt;width:7.25pt;z-index:45056;mso-width-relative:page;mso-height-relative:page;" filled="f" stroked="t" coordsize="21600,21600" o:gfxdata="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">
                <v:fill on="f" focussize="0,0"/>
                <v:stroke weight="0.546377952755906pt" color="#000000" opacity="65535f" joinstyle="round"/>
                <v:imagedata o:title=""/>
                <o:lock v:ext="edit" aspectratio="f"/>
              </v:shape>
            </w:pict>
          </mc:Fallback>
        </mc:AlternateContent>
      </w:r>
      <w:r>
        <mc:AlternateContent>
          <mc:Choice Requires="wps">
            <w:drawing>
              <wp:anchor distT="0" distB="0" distL="114300" distR="114300" simplePos="0" relativeHeight="44032" behindDoc="0" locked="0" layoutInCell="1" allowOverlap="1">
                <wp:simplePos x="0" y="0"/>
                <wp:positionH relativeFrom="column">
                  <wp:posOffset>4092575</wp:posOffset>
                </wp:positionH>
                <wp:positionV relativeFrom="paragraph">
                  <wp:posOffset>89535</wp:posOffset>
                </wp:positionV>
                <wp:extent cx="53340" cy="106045"/>
                <wp:effectExtent l="8890" t="6985" r="7620" b="12700"/>
                <wp:wrapNone/>
                <wp:docPr id="83" name="墨迹 83"/>
                <wp:cNvGraphicFramePr/>
                <a:graphic xmlns:a="http://schemas.openxmlformats.org/drawingml/2006/main">
                  <a:graphicData uri="http://schemas.microsoft.com/office/word/2010/wordprocessingInk">
                    <mc:AlternateContent xmlns:a14="http://schemas.microsoft.com/office/drawing/2010/main">
                      <mc:Choice Requires="a14">
                        <w14:contentPart bwMode="clr" r:id="rId94">
                          <w14:nvContentPartPr>
                            <w14:cNvPr id="83" name="墨迹 83"/>
                            <w14:cNvContentPartPr/>
                          </w14:nvContentPartPr>
                          <w14:xfrm>
                            <a:off x="5095875" y="7598410"/>
                            <a:ext cx="53340" cy="106045"/>
                          </w14:xfrm>
                        </w14:contentPart>
                      </mc:Choice>
                    </mc:AlternateContent>
                  </a:graphicData>
                </a:graphic>
              </wp:anchor>
            </w:drawing>
          </mc:Choice>
          <mc:Fallback>
            <w:pict>
              <v:shape id="_x0000_s1026" o:spid="_x0000_s1026" style="position:absolute;left:0pt;margin-left:322.25pt;margin-top:7.05pt;height:8.35pt;width:4.2pt;z-index:44032;mso-width-relative:page;mso-height-relative:page;" filled="f" stroked="t" coordsize="21600,21600" o:gfxdata="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">
                <v:fill on="f" focussize="0,0"/>
                <v:stroke weight="0.514645669291339pt" color="#000000" opacity="65535f" joinstyle="round"/>
                <v:imagedata o:title=""/>
                <o:lock v:ext="edit" aspectratio="f"/>
              </v:shape>
            </w:pict>
          </mc:Fallback>
        </mc:AlternateContent>
      </w:r>
      <w:r>
        <mc:AlternateContent>
          <mc:Choice Requires="wps">
            <w:drawing>
              <wp:anchor distT="0" distB="0" distL="114300" distR="114300" simplePos="0" relativeHeight="43008" behindDoc="0" locked="0" layoutInCell="1" allowOverlap="1">
                <wp:simplePos x="0" y="0"/>
                <wp:positionH relativeFrom="column">
                  <wp:posOffset>4028440</wp:posOffset>
                </wp:positionH>
                <wp:positionV relativeFrom="paragraph">
                  <wp:posOffset>52705</wp:posOffset>
                </wp:positionV>
                <wp:extent cx="76835" cy="146050"/>
                <wp:effectExtent l="8255" t="8255" r="12700" b="13335"/>
                <wp:wrapNone/>
                <wp:docPr id="82" name="墨迹 82"/>
                <wp:cNvGraphicFramePr/>
                <a:graphic xmlns:a="http://schemas.openxmlformats.org/drawingml/2006/main">
                  <a:graphicData uri="http://schemas.microsoft.com/office/word/2010/wordprocessingInk">
                    <mc:AlternateContent xmlns:a14="http://schemas.microsoft.com/office/drawing/2010/main">
                      <mc:Choice Requires="a14">
                        <w14:contentPart bwMode="clr" r:id="rId95">
                          <w14:nvContentPartPr>
                            <w14:cNvPr id="82" name="墨迹 82"/>
                            <w14:cNvContentPartPr/>
                          </w14:nvContentPartPr>
                          <w14:xfrm>
                            <a:off x="5031740" y="7561580"/>
                            <a:ext cx="76835" cy="146050"/>
                          </w14:xfrm>
                        </w14:contentPart>
                      </mc:Choice>
                    </mc:AlternateContent>
                  </a:graphicData>
                </a:graphic>
              </wp:anchor>
            </w:drawing>
          </mc:Choice>
          <mc:Fallback>
            <w:pict>
              <v:shape id="_x0000_s1026" o:spid="_x0000_s1026" style="position:absolute;left:0pt;margin-left:317.2pt;margin-top:4.15pt;height:11.5pt;width:6.05pt;z-index:43008;mso-width-relative:page;mso-height-relative:page;" filled="f" stroked="t" coordsize="21600,21600" o:gfxdata="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">
                <v:fill on="f" focussize="0,0"/>
                <v:stroke weight="0.527952755905512pt" color="#000000" opacity="65535f" joinstyle="round"/>
                <v:imagedata o:title=""/>
                <o:lock v:ext="edit" aspectratio="f"/>
              </v:shape>
            </w:pict>
          </mc:Fallback>
        </mc:AlternateContent>
      </w:r>
      <w:r>
        <mc:AlternateContent>
          <mc:Choice Requires="wps">
            <w:drawing>
              <wp:anchor distT="0" distB="0" distL="114300" distR="114300" simplePos="0" relativeHeight="41984" behindDoc="0" locked="0" layoutInCell="1" allowOverlap="1">
                <wp:simplePos x="0" y="0"/>
                <wp:positionH relativeFrom="column">
                  <wp:posOffset>3932555</wp:posOffset>
                </wp:positionH>
                <wp:positionV relativeFrom="paragraph">
                  <wp:posOffset>102235</wp:posOffset>
                </wp:positionV>
                <wp:extent cx="13335" cy="223520"/>
                <wp:effectExtent l="8255" t="8255" r="13335" b="12700"/>
                <wp:wrapNone/>
                <wp:docPr id="81" name="墨迹 81"/>
                <wp:cNvGraphicFramePr/>
                <a:graphic xmlns:a="http://schemas.openxmlformats.org/drawingml/2006/main">
                  <a:graphicData uri="http://schemas.microsoft.com/office/word/2010/wordprocessingInk">
                    <mc:AlternateContent xmlns:a14="http://schemas.microsoft.com/office/drawing/2010/main">
                      <mc:Choice Requires="a14">
                        <w14:contentPart bwMode="clr" r:id="rId96">
                          <w14:nvContentPartPr>
                            <w14:cNvPr id="81" name="墨迹 81"/>
                            <w14:cNvContentPartPr/>
                          </w14:nvContentPartPr>
                          <w14:xfrm>
                            <a:off x="4935855" y="7611110"/>
                            <a:ext cx="13335" cy="223520"/>
                          </w14:xfrm>
                        </w14:contentPart>
                      </mc:Choice>
                    </mc:AlternateContent>
                  </a:graphicData>
                </a:graphic>
              </wp:anchor>
            </w:drawing>
          </mc:Choice>
          <mc:Fallback>
            <w:pict>
              <v:shape id="_x0000_s1026" o:spid="_x0000_s1026" style="position:absolute;left:0pt;margin-left:309.65pt;margin-top:8.05pt;height:17.6pt;width:1.05pt;z-index:41984;mso-width-relative:page;mso-height-relative:page;" filled="f" stroked="t" coordsize="21600,21600" o:gfxdata="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">
                <v:fill on="f" focussize="0,0"/>
                <v:stroke weight="0.520944881889764pt" color="#000000" opacity="65535f" joinstyle="round"/>
                <v:imagedata o:title=""/>
                <o:lock v:ext="edit" aspectratio="f"/>
              </v:shape>
            </w:pict>
          </mc:Fallback>
        </mc:AlternateContent>
      </w:r>
      <w:r>
        <mc:AlternateContent>
          <mc:Choice Requires="wps">
            <w:drawing>
              <wp:anchor distT="0" distB="0" distL="114300" distR="114300" simplePos="0" relativeHeight="40960" behindDoc="0" locked="0" layoutInCell="1" allowOverlap="1">
                <wp:simplePos x="0" y="0"/>
                <wp:positionH relativeFrom="column">
                  <wp:posOffset>3894455</wp:posOffset>
                </wp:positionH>
                <wp:positionV relativeFrom="paragraph">
                  <wp:posOffset>90805</wp:posOffset>
                </wp:positionV>
                <wp:extent cx="43815" cy="36830"/>
                <wp:effectExtent l="7620" t="8255" r="11430" b="10795"/>
                <wp:wrapNone/>
                <wp:docPr id="80" name="墨迹 80"/>
                <wp:cNvGraphicFramePr/>
                <a:graphic xmlns:a="http://schemas.openxmlformats.org/drawingml/2006/main">
                  <a:graphicData uri="http://schemas.microsoft.com/office/word/2010/wordprocessingInk">
                    <mc:AlternateContent xmlns:a14="http://schemas.microsoft.com/office/drawing/2010/main">
                      <mc:Choice Requires="a14">
                        <w14:contentPart bwMode="clr" r:id="rId97">
                          <w14:nvContentPartPr>
                            <w14:cNvPr id="80" name="墨迹 80"/>
                            <w14:cNvContentPartPr/>
                          </w14:nvContentPartPr>
                          <w14:xfrm>
                            <a:off x="4897755" y="7599680"/>
                            <a:ext cx="43815" cy="36830"/>
                          </w14:xfrm>
                        </w14:contentPart>
                      </mc:Choice>
                    </mc:AlternateContent>
                  </a:graphicData>
                </a:graphic>
              </wp:anchor>
            </w:drawing>
          </mc:Choice>
          <mc:Fallback>
            <w:pict>
              <v:shape id="_x0000_s1026" o:spid="_x0000_s1026" style="position:absolute;left:0pt;margin-left:306.65pt;margin-top:7.15pt;height:2.9pt;width:3.45pt;z-index:40960;mso-width-relative:page;mso-height-relative:page;" filled="f" stroked="t" coordsize="21600,21600" o:gfxdata="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39936" behindDoc="0" locked="0" layoutInCell="1" allowOverlap="1">
                <wp:simplePos x="0" y="0"/>
                <wp:positionH relativeFrom="column">
                  <wp:posOffset>3874135</wp:posOffset>
                </wp:positionH>
                <wp:positionV relativeFrom="paragraph">
                  <wp:posOffset>50800</wp:posOffset>
                </wp:positionV>
                <wp:extent cx="33020" cy="136525"/>
                <wp:effectExtent l="6350" t="8255" r="9525" b="8890"/>
                <wp:wrapNone/>
                <wp:docPr id="79" name="墨迹 79"/>
                <wp:cNvGraphicFramePr/>
                <a:graphic xmlns:a="http://schemas.openxmlformats.org/drawingml/2006/main">
                  <a:graphicData uri="http://schemas.microsoft.com/office/word/2010/wordprocessingInk">
                    <mc:AlternateContent xmlns:a14="http://schemas.microsoft.com/office/drawing/2010/main">
                      <mc:Choice Requires="a14">
                        <w14:contentPart bwMode="clr" r:id="rId98">
                          <w14:nvContentPartPr>
                            <w14:cNvPr id="79" name="墨迹 79"/>
                            <w14:cNvContentPartPr/>
                          </w14:nvContentPartPr>
                          <w14:xfrm>
                            <a:off x="4877435" y="7559675"/>
                            <a:ext cx="33020" cy="136525"/>
                          </w14:xfrm>
                        </w14:contentPart>
                      </mc:Choice>
                    </mc:AlternateContent>
                  </a:graphicData>
                </a:graphic>
              </wp:anchor>
            </w:drawing>
          </mc:Choice>
          <mc:Fallback>
            <w:pict>
              <v:shape id="_x0000_s1026" o:spid="_x0000_s1026" style="position:absolute;left:0pt;margin-left:305.05pt;margin-top:4pt;height:10.75pt;width:2.6pt;z-index:39936;mso-width-relative:page;mso-height-relative:page;" filled="f" stroked="t" coordsize="21600,21600" o:gfxdata="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">
                <v:fill on="f" focussize="0,0"/>
                <v:stroke weight="0.490944881889764pt" color="#000000" opacity="65535f" joinstyle="round"/>
                <v:imagedata o:title=""/>
                <o:lock v:ext="edit" aspectratio="f"/>
              </v:shape>
            </w:pict>
          </mc:Fallback>
        </mc:AlternateContent>
      </w:r>
      <w:r>
        <mc:AlternateContent>
          <mc:Choice Requires="wps">
            <w:drawing>
              <wp:anchor distT="0" distB="0" distL="114300" distR="114300" simplePos="0" relativeHeight="38912" behindDoc="0" locked="0" layoutInCell="1" allowOverlap="1">
                <wp:simplePos x="0" y="0"/>
                <wp:positionH relativeFrom="column">
                  <wp:posOffset>3797300</wp:posOffset>
                </wp:positionH>
                <wp:positionV relativeFrom="paragraph">
                  <wp:posOffset>133350</wp:posOffset>
                </wp:positionV>
                <wp:extent cx="51435" cy="41275"/>
                <wp:effectExtent l="7620" t="8255" r="10795" b="13335"/>
                <wp:wrapNone/>
                <wp:docPr id="78" name="墨迹 78"/>
                <wp:cNvGraphicFramePr/>
                <a:graphic xmlns:a="http://schemas.openxmlformats.org/drawingml/2006/main">
                  <a:graphicData uri="http://schemas.microsoft.com/office/word/2010/wordprocessingInk">
                    <mc:AlternateContent xmlns:a14="http://schemas.microsoft.com/office/drawing/2010/main">
                      <mc:Choice Requires="a14">
                        <w14:contentPart bwMode="clr" r:id="rId99">
                          <w14:nvContentPartPr>
                            <w14:cNvPr id="78" name="墨迹 78"/>
                            <w14:cNvContentPartPr/>
                          </w14:nvContentPartPr>
                          <w14:xfrm>
                            <a:off x="4800600" y="7642225"/>
                            <a:ext cx="51435" cy="41275"/>
                          </w14:xfrm>
                        </w14:contentPart>
                      </mc:Choice>
                    </mc:AlternateContent>
                  </a:graphicData>
                </a:graphic>
              </wp:anchor>
            </w:drawing>
          </mc:Choice>
          <mc:Fallback>
            <w:pict>
              <v:shape id="_x0000_s1026" o:spid="_x0000_s1026" style="position:absolute;left:0pt;margin-left:299pt;margin-top:10.5pt;height:3.25pt;width:4.05pt;z-index:38912;mso-width-relative:page;mso-height-relative:page;" filled="f" stroked="t" coordsize="21600,21600" o:gfxdata="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">
                <v:fill on="f" focussize="0,0"/>
                <v:stroke weight="0.448267716535433pt" color="#000000" opacity="65535f" joinstyle="round"/>
                <v:imagedata o:title=""/>
                <o:lock v:ext="edit" aspectratio="f"/>
              </v:shape>
            </w:pict>
          </mc:Fallback>
        </mc:AlternateContent>
      </w:r>
      <w:r>
        <mc:AlternateContent>
          <mc:Choice Requires="wps">
            <w:drawing>
              <wp:anchor distT="0" distB="0" distL="114300" distR="114300" simplePos="0" relativeHeight="37888" behindDoc="0" locked="0" layoutInCell="1" allowOverlap="1">
                <wp:simplePos x="0" y="0"/>
                <wp:positionH relativeFrom="column">
                  <wp:posOffset>3727450</wp:posOffset>
                </wp:positionH>
                <wp:positionV relativeFrom="paragraph">
                  <wp:posOffset>5080</wp:posOffset>
                </wp:positionV>
                <wp:extent cx="102870" cy="212090"/>
                <wp:effectExtent l="7620" t="8255" r="8255" b="10160"/>
                <wp:wrapNone/>
                <wp:docPr id="77" name="墨迹 77"/>
                <wp:cNvGraphicFramePr/>
                <a:graphic xmlns:a="http://schemas.openxmlformats.org/drawingml/2006/main">
                  <a:graphicData uri="http://schemas.microsoft.com/office/word/2010/wordprocessingInk">
                    <mc:AlternateContent xmlns:a14="http://schemas.microsoft.com/office/drawing/2010/main">
                      <mc:Choice Requires="a14">
                        <w14:contentPart bwMode="clr" r:id="rId100">
                          <w14:nvContentPartPr>
                            <w14:cNvPr id="77" name="墨迹 77"/>
                            <w14:cNvContentPartPr/>
                          </w14:nvContentPartPr>
                          <w14:xfrm>
                            <a:off x="4730750" y="7513955"/>
                            <a:ext cx="102870" cy="212090"/>
                          </w14:xfrm>
                        </w14:contentPart>
                      </mc:Choice>
                    </mc:AlternateContent>
                  </a:graphicData>
                </a:graphic>
              </wp:anchor>
            </w:drawing>
          </mc:Choice>
          <mc:Fallback>
            <w:pict>
              <v:shape id="_x0000_s1026" o:spid="_x0000_s1026" style="position:absolute;left:0pt;margin-left:293.5pt;margin-top:0.4pt;height:16.7pt;width:8.1pt;z-index:37888;mso-width-relative:page;mso-height-relative:page;" filled="f" stroked="t" coordsize="21600,21600" o:gfxdata="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">
                <v:fill on="f" focussize="0,0"/>
                <v:stroke weight="0.532913385826772pt" color="#000000" opacity="65535f" joinstyle="round"/>
                <v:imagedata o:title=""/>
                <o:lock v:ext="edit" aspectratio="f"/>
              </v:shape>
            </w:pict>
          </mc:Fallback>
        </mc:AlternateContent>
      </w:r>
      <w:r>
        <mc:AlternateContent>
          <mc:Choice Requires="wps">
            <w:drawing>
              <wp:anchor distT="0" distB="0" distL="114300" distR="114300" simplePos="0" relativeHeight="36864" behindDoc="0" locked="0" layoutInCell="1" allowOverlap="1">
                <wp:simplePos x="0" y="0"/>
                <wp:positionH relativeFrom="column">
                  <wp:posOffset>3733165</wp:posOffset>
                </wp:positionH>
                <wp:positionV relativeFrom="paragraph">
                  <wp:posOffset>89535</wp:posOffset>
                </wp:positionV>
                <wp:extent cx="60960" cy="31115"/>
                <wp:effectExtent l="7620" t="8255" r="8255" b="9525"/>
                <wp:wrapNone/>
                <wp:docPr id="76" name="墨迹 76"/>
                <wp:cNvGraphicFramePr/>
                <a:graphic xmlns:a="http://schemas.openxmlformats.org/drawingml/2006/main">
                  <a:graphicData uri="http://schemas.microsoft.com/office/word/2010/wordprocessingInk">
                    <mc:AlternateContent xmlns:a14="http://schemas.microsoft.com/office/drawing/2010/main">
                      <mc:Choice Requires="a14">
                        <w14:contentPart bwMode="clr" r:id="rId101">
                          <w14:nvContentPartPr>
                            <w14:cNvPr id="76" name="墨迹 76"/>
                            <w14:cNvContentPartPr/>
                          </w14:nvContentPartPr>
                          <w14:xfrm>
                            <a:off x="4736465" y="7598410"/>
                            <a:ext cx="60960" cy="31115"/>
                          </w14:xfrm>
                        </w14:contentPart>
                      </mc:Choice>
                    </mc:AlternateContent>
                  </a:graphicData>
                </a:graphic>
              </wp:anchor>
            </w:drawing>
          </mc:Choice>
          <mc:Fallback>
            <w:pict>
              <v:shape id="_x0000_s1026" o:spid="_x0000_s1026" style="position:absolute;left:0pt;margin-left:293.95pt;margin-top:7.05pt;height:2.45pt;width:4.8pt;z-index:36864;mso-width-relative:page;mso-height-relative:page;" filled="f" stroked="t" coordsize="21600,21600" o:gfxdata="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">
                <v:fill on="f" focussize="0,0"/>
                <v:stroke weight="0.43992125984252pt" color="#000000" opacity="65535f" joinstyle="round"/>
                <v:imagedata o:title=""/>
                <o:lock v:ext="edit" aspectratio="f"/>
              </v:shape>
            </w:pict>
          </mc:Fallback>
        </mc:AlternateContent>
      </w:r>
      <w:r>
        <mc:AlternateContent>
          <mc:Choice Requires="wps">
            <w:drawing>
              <wp:anchor distT="0" distB="0" distL="114300" distR="114300" simplePos="0" relativeHeight="35840" behindDoc="0" locked="0" layoutInCell="1" allowOverlap="1">
                <wp:simplePos x="0" y="0"/>
                <wp:positionH relativeFrom="column">
                  <wp:posOffset>3727450</wp:posOffset>
                </wp:positionH>
                <wp:positionV relativeFrom="paragraph">
                  <wp:posOffset>17780</wp:posOffset>
                </wp:positionV>
                <wp:extent cx="102870" cy="208915"/>
                <wp:effectExtent l="7620" t="8255" r="8255" b="13335"/>
                <wp:wrapNone/>
                <wp:docPr id="75" name="墨迹 75"/>
                <wp:cNvGraphicFramePr/>
                <a:graphic xmlns:a="http://schemas.openxmlformats.org/drawingml/2006/main">
                  <a:graphicData uri="http://schemas.microsoft.com/office/word/2010/wordprocessingInk">
                    <mc:AlternateContent xmlns:a14="http://schemas.microsoft.com/office/drawing/2010/main">
                      <mc:Choice Requires="a14">
                        <w14:contentPart bwMode="clr" r:id="rId102">
                          <w14:nvContentPartPr>
                            <w14:cNvPr id="75" name="墨迹 75"/>
                            <w14:cNvContentPartPr/>
                          </w14:nvContentPartPr>
                          <w14:xfrm>
                            <a:off x="4730750" y="7526655"/>
                            <a:ext cx="102870" cy="208915"/>
                          </w14:xfrm>
                        </w14:contentPart>
                      </mc:Choice>
                    </mc:AlternateContent>
                  </a:graphicData>
                </a:graphic>
              </wp:anchor>
            </w:drawing>
          </mc:Choice>
          <mc:Fallback>
            <w:pict>
              <v:shape id="_x0000_s1026" o:spid="_x0000_s1026" style="position:absolute;left:0pt;margin-left:293.5pt;margin-top:1.4pt;height:16.45pt;width:8.1pt;z-index:35840;mso-width-relative:page;mso-height-relative:page;" filled="f" stroked="t" coordsize="21600,21600" o:gfxdata="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">
                <v:fill on="f" focussize="0,0"/>
                <v:stroke weight="0.487244094488189pt" color="#000000" opacity="65535f" joinstyle="round"/>
                <v:imagedata o:title=""/>
                <o:lock v:ext="edit" aspectratio="f"/>
              </v:shape>
            </w:pict>
          </mc:Fallback>
        </mc:AlternateContent>
      </w:r>
      <w:r>
        <mc:AlternateContent>
          <mc:Choice Requires="wps">
            <w:drawing>
              <wp:anchor distT="0" distB="0" distL="114300" distR="114300" simplePos="0" relativeHeight="34816" behindDoc="0" locked="0" layoutInCell="1" allowOverlap="1">
                <wp:simplePos x="0" y="0"/>
                <wp:positionH relativeFrom="column">
                  <wp:posOffset>3650615</wp:posOffset>
                </wp:positionH>
                <wp:positionV relativeFrom="paragraph">
                  <wp:posOffset>38100</wp:posOffset>
                </wp:positionV>
                <wp:extent cx="21590" cy="192405"/>
                <wp:effectExtent l="8255" t="8255" r="12065" b="15875"/>
                <wp:wrapNone/>
                <wp:docPr id="74" name="墨迹 74"/>
                <wp:cNvGraphicFramePr/>
                <a:graphic xmlns:a="http://schemas.openxmlformats.org/drawingml/2006/main">
                  <a:graphicData uri="http://schemas.microsoft.com/office/word/2010/wordprocessingInk">
                    <mc:AlternateContent xmlns:a14="http://schemas.microsoft.com/office/drawing/2010/main">
                      <mc:Choice Requires="a14">
                        <w14:contentPart bwMode="clr" r:id="rId103">
                          <w14:nvContentPartPr>
                            <w14:cNvPr id="74" name="墨迹 74"/>
                            <w14:cNvContentPartPr/>
                          </w14:nvContentPartPr>
                          <w14:xfrm>
                            <a:off x="4653915" y="7546975"/>
                            <a:ext cx="21590" cy="192405"/>
                          </w14:xfrm>
                        </w14:contentPart>
                      </mc:Choice>
                    </mc:AlternateContent>
                  </a:graphicData>
                </a:graphic>
              </wp:anchor>
            </w:drawing>
          </mc:Choice>
          <mc:Fallback>
            <w:pict>
              <v:shape id="_x0000_s1026" o:spid="_x0000_s1026" style="position:absolute;left:0pt;margin-left:287.45pt;margin-top:3pt;height:15.15pt;width:1.7pt;z-index:34816;mso-width-relative:page;mso-height-relative:page;" filled="f" stroked="t" coordsize="21600,21600" o:gfxdata="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">
                <v:fill on="f" focussize="0,0"/>
                <v:stroke weight="0.558976377952756pt" color="#000000" opacity="65535f" joinstyle="round"/>
                <v:imagedata o:title=""/>
                <o:lock v:ext="edit" aspectratio="f"/>
              </v:shape>
            </w:pict>
          </mc:Fallback>
        </mc:AlternateContent>
      </w:r>
      <w:r>
        <mc:AlternateContent>
          <mc:Choice Requires="wps">
            <w:drawing>
              <wp:anchor distT="0" distB="0" distL="114300" distR="114300" simplePos="0" relativeHeight="33792" behindDoc="0" locked="0" layoutInCell="1" allowOverlap="1">
                <wp:simplePos x="0" y="0"/>
                <wp:positionH relativeFrom="column">
                  <wp:posOffset>3612515</wp:posOffset>
                </wp:positionH>
                <wp:positionV relativeFrom="paragraph">
                  <wp:posOffset>106045</wp:posOffset>
                </wp:positionV>
                <wp:extent cx="18415" cy="66040"/>
                <wp:effectExtent l="8255" t="8255" r="15240" b="9525"/>
                <wp:wrapNone/>
                <wp:docPr id="73" name="墨迹 73"/>
                <wp:cNvGraphicFramePr/>
                <a:graphic xmlns:a="http://schemas.openxmlformats.org/drawingml/2006/main">
                  <a:graphicData uri="http://schemas.microsoft.com/office/word/2010/wordprocessingInk">
                    <mc:AlternateContent xmlns:a14="http://schemas.microsoft.com/office/drawing/2010/main">
                      <mc:Choice Requires="a14">
                        <w14:contentPart bwMode="clr" r:id="rId104">
                          <w14:nvContentPartPr>
                            <w14:cNvPr id="73" name="墨迹 73"/>
                            <w14:cNvContentPartPr/>
                          </w14:nvContentPartPr>
                          <w14:xfrm>
                            <a:off x="4615815" y="7614920"/>
                            <a:ext cx="18415" cy="66040"/>
                          </w14:xfrm>
                        </w14:contentPart>
                      </mc:Choice>
                    </mc:AlternateContent>
                  </a:graphicData>
                </a:graphic>
              </wp:anchor>
            </w:drawing>
          </mc:Choice>
          <mc:Fallback>
            <w:pict>
              <v:shape id="_x0000_s1026" o:spid="_x0000_s1026" style="position:absolute;left:0pt;margin-left:284.45pt;margin-top:8.35pt;height:5.2pt;width:1.45pt;z-index:33792;mso-width-relative:page;mso-height-relative:page;" filled="f" stroked="t" coordsize="21600,21600" o:gfxdata="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">
                <v:fill on="f" focussize="0,0"/>
                <v:stroke weight="0.519055118110236pt" color="#000000" opacity="65535f" joinstyle="round"/>
                <v:imagedata o:title=""/>
                <o:lock v:ext="edit" aspectratio="f"/>
              </v:shape>
            </w:pict>
          </mc:Fallback>
        </mc:AlternateContent>
      </w:r>
      <w:r>
        <mc:AlternateContent>
          <mc:Choice Requires="wps">
            <w:drawing>
              <wp:anchor distT="0" distB="0" distL="114300" distR="114300" simplePos="0" relativeHeight="32768" behindDoc="0" locked="0" layoutInCell="1" allowOverlap="1">
                <wp:simplePos x="0" y="0"/>
                <wp:positionH relativeFrom="column">
                  <wp:posOffset>3548380</wp:posOffset>
                </wp:positionH>
                <wp:positionV relativeFrom="paragraph">
                  <wp:posOffset>31115</wp:posOffset>
                </wp:positionV>
                <wp:extent cx="18415" cy="220980"/>
                <wp:effectExtent l="8255" t="8255" r="15240" b="15240"/>
                <wp:wrapNone/>
                <wp:docPr id="72" name="墨迹 72"/>
                <wp:cNvGraphicFramePr/>
                <a:graphic xmlns:a="http://schemas.openxmlformats.org/drawingml/2006/main">
                  <a:graphicData uri="http://schemas.microsoft.com/office/word/2010/wordprocessingInk">
                    <mc:AlternateContent xmlns:a14="http://schemas.microsoft.com/office/drawing/2010/main">
                      <mc:Choice Requires="a14">
                        <w14:contentPart bwMode="clr" r:id="rId105">
                          <w14:nvContentPartPr>
                            <w14:cNvPr id="72" name="墨迹 72"/>
                            <w14:cNvContentPartPr/>
                          </w14:nvContentPartPr>
                          <w14:xfrm>
                            <a:off x="4551680" y="7539990"/>
                            <a:ext cx="18415" cy="220980"/>
                          </w14:xfrm>
                        </w14:contentPart>
                      </mc:Choice>
                    </mc:AlternateContent>
                  </a:graphicData>
                </a:graphic>
              </wp:anchor>
            </w:drawing>
          </mc:Choice>
          <mc:Fallback>
            <w:pict>
              <v:shape id="_x0000_s1026" o:spid="_x0000_s1026" style="position:absolute;left:0pt;margin-left:279.4pt;margin-top:2.45pt;height:17.4pt;width:1.45pt;z-index:32768;mso-width-relative:page;mso-height-relative:page;" filled="f" stroked="t" coordsize="21600,21600" o:gfxdata="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">
                <v:fill on="f" focussize="0,0"/>
                <v:stroke weight="0.552992125984252pt" color="#000000" opacity="65535f" joinstyle="round"/>
                <v:imagedata o:title=""/>
                <o:lock v:ext="edit" aspectratio="f"/>
              </v:shape>
            </w:pict>
          </mc:Fallback>
        </mc:AlternateContent>
      </w:r>
      <w:r>
        <mc:AlternateContent>
          <mc:Choice Requires="wps">
            <w:drawing>
              <wp:anchor distT="0" distB="0" distL="114300" distR="114300" simplePos="0" relativeHeight="31744" behindDoc="0" locked="0" layoutInCell="1" allowOverlap="1">
                <wp:simplePos x="0" y="0"/>
                <wp:positionH relativeFrom="column">
                  <wp:posOffset>3515360</wp:posOffset>
                </wp:positionH>
                <wp:positionV relativeFrom="paragraph">
                  <wp:posOffset>172085</wp:posOffset>
                </wp:positionV>
                <wp:extent cx="86360" cy="35560"/>
                <wp:effectExtent l="7620" t="7620" r="10795" b="12700"/>
                <wp:wrapNone/>
                <wp:docPr id="71" name="墨迹 71"/>
                <wp:cNvGraphicFramePr/>
                <a:graphic xmlns:a="http://schemas.openxmlformats.org/drawingml/2006/main">
                  <a:graphicData uri="http://schemas.microsoft.com/office/word/2010/wordprocessingInk">
                    <mc:AlternateContent xmlns:a14="http://schemas.microsoft.com/office/drawing/2010/main">
                      <mc:Choice Requires="a14">
                        <w14:contentPart bwMode="clr" r:id="rId106">
                          <w14:nvContentPartPr>
                            <w14:cNvPr id="71" name="墨迹 71"/>
                            <w14:cNvContentPartPr/>
                          </w14:nvContentPartPr>
                          <w14:xfrm>
                            <a:off x="4518660" y="7680960"/>
                            <a:ext cx="86360" cy="35560"/>
                          </w14:xfrm>
                        </w14:contentPart>
                      </mc:Choice>
                    </mc:AlternateContent>
                  </a:graphicData>
                </a:graphic>
              </wp:anchor>
            </w:drawing>
          </mc:Choice>
          <mc:Fallback>
            <w:pict>
              <v:shape id="_x0000_s1026" o:spid="_x0000_s1026" style="position:absolute;left:0pt;margin-left:276.8pt;margin-top:13.55pt;height:2.8pt;width:6.8pt;z-index:31744;mso-width-relative:page;mso-height-relative:page;" filled="f" stroked="t" coordsize="21600,21600" o:gfxdata="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">
                <v:fill on="f" focussize="0,0"/>
                <v:stroke weight="0.461732283464567pt" color="#000000" opacity="65535f" joinstyle="round"/>
                <v:imagedata o:title=""/>
                <o:lock v:ext="edit" aspectratio="f"/>
              </v:shape>
            </w:pict>
          </mc:Fallback>
        </mc:AlternateContent>
      </w:r>
      <w:r>
        <mc:AlternateContent>
          <mc:Choice Requires="wps">
            <w:drawing>
              <wp:anchor distT="0" distB="0" distL="114300" distR="114300" simplePos="0" relativeHeight="29696" behindDoc="0" locked="0" layoutInCell="1" allowOverlap="1">
                <wp:simplePos x="0" y="0"/>
                <wp:positionH relativeFrom="column">
                  <wp:posOffset>3496945</wp:posOffset>
                </wp:positionH>
                <wp:positionV relativeFrom="paragraph">
                  <wp:posOffset>38100</wp:posOffset>
                </wp:positionV>
                <wp:extent cx="33655" cy="43815"/>
                <wp:effectExtent l="7620" t="8255" r="14605" b="10795"/>
                <wp:wrapNone/>
                <wp:docPr id="69" name="墨迹 69"/>
                <wp:cNvGraphicFramePr/>
                <a:graphic xmlns:a="http://schemas.openxmlformats.org/drawingml/2006/main">
                  <a:graphicData uri="http://schemas.microsoft.com/office/word/2010/wordprocessingInk">
                    <mc:AlternateContent xmlns:a14="http://schemas.microsoft.com/office/drawing/2010/main">
                      <mc:Choice Requires="a14">
                        <w14:contentPart bwMode="clr" r:id="rId107">
                          <w14:nvContentPartPr>
                            <w14:cNvPr id="69" name="墨迹 69"/>
                            <w14:cNvContentPartPr/>
                          </w14:nvContentPartPr>
                          <w14:xfrm>
                            <a:off x="4500245" y="7546975"/>
                            <a:ext cx="33655" cy="43815"/>
                          </w14:xfrm>
                        </w14:contentPart>
                      </mc:Choice>
                    </mc:AlternateContent>
                  </a:graphicData>
                </a:graphic>
              </wp:anchor>
            </w:drawing>
          </mc:Choice>
          <mc:Fallback>
            <w:pict>
              <v:shape id="_x0000_s1026" o:spid="_x0000_s1026" style="position:absolute;left:0pt;margin-left:275.35pt;margin-top:3pt;height:3.45pt;width:2.65pt;z-index:29696;mso-width-relative:page;mso-height-relative:page;" filled="f" stroked="t" coordsize="21600,21600" o:gfxdata="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">
                <v:fill on="f" focussize="0,0"/>
                <v:stroke weight="0.481417322834646pt" color="#000000" opacity="65535f" joinstyle="round"/>
                <v:imagedata o:title=""/>
                <o:lock v:ext="edit" aspectratio="f"/>
              </v:shape>
            </w:pict>
          </mc:Fallback>
        </mc:AlternateContent>
      </w:r>
      <w:r>
        <mc:AlternateContent>
          <mc:Choice Requires="wps">
            <w:drawing>
              <wp:anchor distT="0" distB="0" distL="114300" distR="114300" simplePos="0" relativeHeight="28672" behindDoc="0" locked="0" layoutInCell="1" allowOverlap="1">
                <wp:simplePos x="0" y="0"/>
                <wp:positionH relativeFrom="column">
                  <wp:posOffset>3305810</wp:posOffset>
                </wp:positionH>
                <wp:positionV relativeFrom="paragraph">
                  <wp:posOffset>27940</wp:posOffset>
                </wp:positionV>
                <wp:extent cx="161925" cy="215265"/>
                <wp:effectExtent l="7620" t="8255" r="12065" b="13970"/>
                <wp:wrapNone/>
                <wp:docPr id="68" name="墨迹 68"/>
                <wp:cNvGraphicFramePr/>
                <a:graphic xmlns:a="http://schemas.openxmlformats.org/drawingml/2006/main">
                  <a:graphicData uri="http://schemas.microsoft.com/office/word/2010/wordprocessingInk">
                    <mc:AlternateContent xmlns:a14="http://schemas.microsoft.com/office/drawing/2010/main">
                      <mc:Choice Requires="a14">
                        <w14:contentPart bwMode="clr" r:id="rId108">
                          <w14:nvContentPartPr>
                            <w14:cNvPr id="68" name="墨迹 68"/>
                            <w14:cNvContentPartPr/>
                          </w14:nvContentPartPr>
                          <w14:xfrm>
                            <a:off x="4309110" y="7536815"/>
                            <a:ext cx="161925" cy="215265"/>
                          </w14:xfrm>
                        </w14:contentPart>
                      </mc:Choice>
                    </mc:AlternateContent>
                  </a:graphicData>
                </a:graphic>
              </wp:anchor>
            </w:drawing>
          </mc:Choice>
          <mc:Fallback>
            <w:pict>
              <v:shape id="_x0000_s1026" o:spid="_x0000_s1026" style="position:absolute;left:0pt;margin-left:260.3pt;margin-top:2.2pt;height:16.95pt;width:12.75pt;z-index:28672;mso-width-relative:page;mso-height-relative:page;" filled="f" stroked="t" coordsize="21600,21600" o:gfxdata="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">
                <v:fill on="f" focussize="0,0"/>
                <v:stroke weight="0.562204724409449pt" color="#000000" opacity="65535f" joinstyle="round"/>
                <v:imagedata o:title=""/>
                <o:lock v:ext="edit" aspectratio="f"/>
              </v:shape>
            </w:pict>
          </mc:Fallback>
        </mc:AlternateContent>
      </w:r>
      <w:r>
        <mc:AlternateContent>
          <mc:Choice Requires="wps">
            <w:drawing>
              <wp:anchor distT="0" distB="0" distL="114300" distR="114300" simplePos="0" relativeHeight="27648" behindDoc="0" locked="0" layoutInCell="1" allowOverlap="1">
                <wp:simplePos x="0" y="0"/>
                <wp:positionH relativeFrom="column">
                  <wp:posOffset>3355975</wp:posOffset>
                </wp:positionH>
                <wp:positionV relativeFrom="paragraph">
                  <wp:posOffset>63500</wp:posOffset>
                </wp:positionV>
                <wp:extent cx="73660" cy="131445"/>
                <wp:effectExtent l="7620" t="8890" r="9525" b="13335"/>
                <wp:wrapNone/>
                <wp:docPr id="67" name="墨迹 67"/>
                <wp:cNvGraphicFramePr/>
                <a:graphic xmlns:a="http://schemas.openxmlformats.org/drawingml/2006/main">
                  <a:graphicData uri="http://schemas.microsoft.com/office/word/2010/wordprocessingInk">
                    <mc:AlternateContent xmlns:a14="http://schemas.microsoft.com/office/drawing/2010/main">
                      <mc:Choice Requires="a14">
                        <w14:contentPart bwMode="clr" r:id="rId109">
                          <w14:nvContentPartPr>
                            <w14:cNvPr id="67" name="墨迹 67"/>
                            <w14:cNvContentPartPr/>
                          </w14:nvContentPartPr>
                          <w14:xfrm>
                            <a:off x="4359275" y="7572375"/>
                            <a:ext cx="73660" cy="131445"/>
                          </w14:xfrm>
                        </w14:contentPart>
                      </mc:Choice>
                    </mc:AlternateContent>
                  </a:graphicData>
                </a:graphic>
              </wp:anchor>
            </w:drawing>
          </mc:Choice>
          <mc:Fallback>
            <w:pict>
              <v:shape id="_x0000_s1026" o:spid="_x0000_s1026" style="position:absolute;left:0pt;margin-left:264.25pt;margin-top:5pt;height:10.35pt;width:5.8pt;z-index:27648;mso-width-relative:page;mso-height-relative:page;" filled="f" stroked="t" coordsize="21600,21600" o:gfxdata="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">
                <v:fill on="f" focussize="0,0"/>
                <v:stroke weight="0.48503937007874pt" color="#000000" opacity="65535f" joinstyle="round"/>
                <v:imagedata o:title=""/>
                <o:lock v:ext="edit" aspectratio="f"/>
              </v:shape>
            </w:pict>
          </mc:Fallback>
        </mc:AlternateContent>
      </w:r>
      <w:r>
        <w:rPr>
          <w:color w:val="0000FF"/>
        </w:rPr>
        <w:t>Because</w:t>
      </w:r>
      <w:r>
        <w:rPr>
          <w:color w:val="0000FF"/>
          <w:spacing w:val="-2"/>
        </w:rPr>
        <w:t xml:space="preserve"> </w:t>
      </w:r>
      <w:r>
        <w:rPr>
          <w:color w:val="0000FF"/>
        </w:rPr>
        <w:t>request3=(0,0,0)&lt;need3</w:t>
      </w:r>
      <w:r>
        <w:rPr>
          <w:color w:val="0000FF"/>
        </w:rPr>
        <w:tab/>
      </w:r>
      <w:r>
        <w:rPr>
          <w:color w:val="0000FF"/>
        </w:rPr>
        <w:t xml:space="preserve">and </w:t>
      </w:r>
      <w:r>
        <w:rPr>
          <w:color w:val="0000FF"/>
          <w:spacing w:val="-3"/>
        </w:rPr>
        <w:t xml:space="preserve">request3&lt;work </w:t>
      </w:r>
      <w:r>
        <w:rPr>
          <w:color w:val="0000FF"/>
        </w:rPr>
        <w:t>So, finish[3]=true,</w:t>
      </w:r>
      <w:r>
        <w:rPr>
          <w:color w:val="0000FF"/>
          <w:spacing w:val="-8"/>
        </w:rPr>
        <w:t xml:space="preserve"> </w:t>
      </w:r>
      <w:r>
        <w:rPr>
          <w:color w:val="0000FF"/>
        </w:rPr>
        <w:t>work=(0,3,1)</w:t>
      </w:r>
    </w:p>
    <w:p>
      <w:pPr>
        <w:pStyle w:val="2"/>
        <w:tabs>
          <w:tab w:val="left" w:pos="3318"/>
        </w:tabs>
        <w:spacing w:before="1" w:line="309" w:lineRule="auto"/>
        <w:ind w:left="541" w:right="4501" w:hanging="420"/>
      </w:pPr>
      <w:r>
        <w:rPr>
          <w:color w:val="0000FF"/>
        </w:rPr>
        <w:t>Because</w:t>
      </w:r>
      <w:r>
        <w:rPr>
          <w:color w:val="0000FF"/>
          <w:spacing w:val="-2"/>
        </w:rPr>
        <w:t xml:space="preserve"> </w:t>
      </w:r>
      <w:r>
        <w:rPr>
          <w:color w:val="0000FF"/>
        </w:rPr>
        <w:t>request1=(0,0,1)&lt;=need3</w:t>
      </w:r>
      <w:r>
        <w:rPr>
          <w:color w:val="0000FF"/>
        </w:rPr>
        <w:tab/>
      </w:r>
      <w:r>
        <w:rPr>
          <w:color w:val="0000FF"/>
        </w:rPr>
        <w:t xml:space="preserve">and </w:t>
      </w:r>
      <w:r>
        <w:rPr>
          <w:color w:val="0000FF"/>
          <w:spacing w:val="-4"/>
        </w:rPr>
        <w:t xml:space="preserve">request1&lt;work </w:t>
      </w:r>
      <w:r>
        <w:rPr>
          <w:color w:val="0000FF"/>
        </w:rPr>
        <w:t>So, finish[1]=true,</w:t>
      </w:r>
      <w:r>
        <w:rPr>
          <w:color w:val="0000FF"/>
          <w:spacing w:val="-8"/>
        </w:rPr>
        <w:t xml:space="preserve"> </w:t>
      </w:r>
      <w:r>
        <w:rPr>
          <w:color w:val="0000FF"/>
        </w:rPr>
        <w:t>work=(2,3,1)</w:t>
      </w:r>
    </w:p>
    <w:p>
      <w:pPr>
        <w:pStyle w:val="2"/>
        <w:tabs>
          <w:tab w:val="left" w:pos="3198"/>
        </w:tabs>
        <w:spacing w:line="309" w:lineRule="auto"/>
        <w:ind w:left="541" w:right="4623" w:hanging="420"/>
      </w:pPr>
      <w:r>
        <mc:AlternateContent>
          <mc:Choice Requires="wps">
            <w:drawing>
              <wp:anchor distT="0" distB="0" distL="114300" distR="114300" simplePos="0" relativeHeight="141312" behindDoc="0" locked="0" layoutInCell="1" allowOverlap="1">
                <wp:simplePos x="0" y="0"/>
                <wp:positionH relativeFrom="column">
                  <wp:posOffset>5194935</wp:posOffset>
                </wp:positionH>
                <wp:positionV relativeFrom="paragraph">
                  <wp:posOffset>759460</wp:posOffset>
                </wp:positionV>
                <wp:extent cx="84455" cy="212090"/>
                <wp:effectExtent l="8255" t="8255" r="12065" b="10160"/>
                <wp:wrapNone/>
                <wp:docPr id="178" name="墨迹 178"/>
                <wp:cNvGraphicFramePr/>
                <a:graphic xmlns:a="http://schemas.openxmlformats.org/drawingml/2006/main">
                  <a:graphicData uri="http://schemas.microsoft.com/office/word/2010/wordprocessingInk">
                    <mc:AlternateContent xmlns:a14="http://schemas.microsoft.com/office/drawing/2010/main">
                      <mc:Choice Requires="a14">
                        <w14:contentPart bwMode="clr" r:id="rId110">
                          <w14:nvContentPartPr>
                            <w14:cNvPr id="178" name="墨迹 178"/>
                            <w14:cNvContentPartPr/>
                          </w14:nvContentPartPr>
                          <w14:xfrm>
                            <a:off x="6198235" y="9059545"/>
                            <a:ext cx="84455" cy="212090"/>
                          </w14:xfrm>
                        </w14:contentPart>
                      </mc:Choice>
                    </mc:AlternateContent>
                  </a:graphicData>
                </a:graphic>
              </wp:anchor>
            </w:drawing>
          </mc:Choice>
          <mc:Fallback>
            <w:pict>
              <v:shape id="_x0000_s1026" o:spid="_x0000_s1026" style="position:absolute;left:0pt;margin-left:409.05pt;margin-top:59.8pt;height:16.7pt;width:6.65pt;z-index:141312;mso-width-relative:page;mso-height-relative:page;" filled="f" stroked="t" coordsize="21600,21600" o:gfxdata="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">
                <v:fill on="f" focussize="0,0"/>
                <v:stroke weight="0.585984251968504pt" color="#000000" opacity="65535f" joinstyle="round"/>
                <v:imagedata o:title=""/>
                <o:lock v:ext="edit" aspectratio="f"/>
              </v:shape>
            </w:pict>
          </mc:Fallback>
        </mc:AlternateContent>
      </w:r>
      <w:r>
        <mc:AlternateContent>
          <mc:Choice Requires="wps">
            <w:drawing>
              <wp:anchor distT="0" distB="0" distL="114300" distR="114300" simplePos="0" relativeHeight="132096" behindDoc="0" locked="0" layoutInCell="1" allowOverlap="1">
                <wp:simplePos x="0" y="0"/>
                <wp:positionH relativeFrom="column">
                  <wp:posOffset>4791710</wp:posOffset>
                </wp:positionH>
                <wp:positionV relativeFrom="paragraph">
                  <wp:posOffset>763270</wp:posOffset>
                </wp:positionV>
                <wp:extent cx="51435" cy="258445"/>
                <wp:effectExtent l="7620" t="8255" r="10795" b="12700"/>
                <wp:wrapNone/>
                <wp:docPr id="169" name="墨迹 169"/>
                <wp:cNvGraphicFramePr/>
                <a:graphic xmlns:a="http://schemas.openxmlformats.org/drawingml/2006/main">
                  <a:graphicData uri="http://schemas.microsoft.com/office/word/2010/wordprocessingInk">
                    <mc:AlternateContent xmlns:a14="http://schemas.microsoft.com/office/drawing/2010/main">
                      <mc:Choice Requires="a14">
                        <w14:contentPart bwMode="clr" r:id="rId111">
                          <w14:nvContentPartPr>
                            <w14:cNvPr id="169" name="墨迹 169"/>
                            <w14:cNvContentPartPr/>
                          </w14:nvContentPartPr>
                          <w14:xfrm>
                            <a:off x="5795010" y="9063355"/>
                            <a:ext cx="51435" cy="258445"/>
                          </w14:xfrm>
                        </w14:contentPart>
                      </mc:Choice>
                    </mc:AlternateContent>
                  </a:graphicData>
                </a:graphic>
              </wp:anchor>
            </w:drawing>
          </mc:Choice>
          <mc:Fallback>
            <w:pict>
              <v:shape id="_x0000_s1026" o:spid="_x0000_s1026" style="position:absolute;left:0pt;margin-left:377.3pt;margin-top:60.1pt;height:20.35pt;width:4.05pt;z-index:132096;mso-width-relative:page;mso-height-relative:page;" filled="f" stroked="t" coordsize="21600,21600" o:gfxdata="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">
                <v:fill on="f" focussize="0,0"/>
                <v:stroke weight="0.508110236220472pt" color="#000000" opacity="65535f" joinstyle="round"/>
                <v:imagedata o:title=""/>
                <o:lock v:ext="edit" aspectratio="f"/>
              </v:shape>
            </w:pict>
          </mc:Fallback>
        </mc:AlternateContent>
      </w:r>
      <w:r>
        <mc:AlternateContent>
          <mc:Choice Requires="wps">
            <w:drawing>
              <wp:anchor distT="0" distB="0" distL="114300" distR="114300" simplePos="0" relativeHeight="129024" behindDoc="0" locked="0" layoutInCell="1" allowOverlap="1">
                <wp:simplePos x="0" y="0"/>
                <wp:positionH relativeFrom="column">
                  <wp:posOffset>4618355</wp:posOffset>
                </wp:positionH>
                <wp:positionV relativeFrom="paragraph">
                  <wp:posOffset>788035</wp:posOffset>
                </wp:positionV>
                <wp:extent cx="68580" cy="39370"/>
                <wp:effectExtent l="9525" t="9525" r="19685" b="20955"/>
                <wp:wrapNone/>
                <wp:docPr id="166" name="墨迹 166"/>
                <wp:cNvGraphicFramePr/>
                <a:graphic xmlns:a="http://schemas.openxmlformats.org/drawingml/2006/main">
                  <a:graphicData uri="http://schemas.microsoft.com/office/word/2010/wordprocessingInk">
                    <mc:AlternateContent xmlns:a14="http://schemas.microsoft.com/office/drawing/2010/main">
                      <mc:Choice Requires="a14">
                        <w14:contentPart bwMode="clr" r:id="rId112">
                          <w14:nvContentPartPr>
                            <w14:cNvPr id="166" name="墨迹 166"/>
                            <w14:cNvContentPartPr/>
                          </w14:nvContentPartPr>
                          <w14:xfrm>
                            <a:off x="5621655" y="9088120"/>
                            <a:ext cx="68580" cy="39370"/>
                          </w14:xfrm>
                        </w14:contentPart>
                      </mc:Choice>
                    </mc:AlternateContent>
                  </a:graphicData>
                </a:graphic>
              </wp:anchor>
            </w:drawing>
          </mc:Choice>
          <mc:Fallback>
            <w:pict>
              <v:shape id="_x0000_s1026" o:spid="_x0000_s1026" style="position:absolute;left:0pt;margin-left:363.65pt;margin-top:62.05pt;height:3.1pt;width:5.4pt;z-index:129024;mso-width-relative:page;mso-height-relative:page;" filled="f" stroked="t" coordsize="21600,21600" o:gfxdata="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">
                <v:fill on="f" focussize="0,0"/>
                <v:stroke weight="0.94488188976378pt" color="#000000" opacity="65535f" joinstyle="round"/>
                <v:imagedata o:title=""/>
                <o:lock v:ext="edit" aspectratio="f"/>
              </v:shape>
            </w:pict>
          </mc:Fallback>
        </mc:AlternateContent>
      </w:r>
      <w:r>
        <mc:AlternateContent>
          <mc:Choice Requires="wps">
            <w:drawing>
              <wp:anchor distT="0" distB="0" distL="114300" distR="114300" simplePos="0" relativeHeight="111616" behindDoc="0" locked="0" layoutInCell="1" allowOverlap="1">
                <wp:simplePos x="0" y="0"/>
                <wp:positionH relativeFrom="column">
                  <wp:posOffset>3695065</wp:posOffset>
                </wp:positionH>
                <wp:positionV relativeFrom="paragraph">
                  <wp:posOffset>789305</wp:posOffset>
                </wp:positionV>
                <wp:extent cx="89535" cy="261620"/>
                <wp:effectExtent l="7620" t="7620" r="7620" b="10160"/>
                <wp:wrapNone/>
                <wp:docPr id="149" name="墨迹 149"/>
                <wp:cNvGraphicFramePr/>
                <a:graphic xmlns:a="http://schemas.openxmlformats.org/drawingml/2006/main">
                  <a:graphicData uri="http://schemas.microsoft.com/office/word/2010/wordprocessingInk">
                    <mc:AlternateContent xmlns:a14="http://schemas.microsoft.com/office/drawing/2010/main">
                      <mc:Choice Requires="a14">
                        <w14:contentPart bwMode="clr" r:id="rId113">
                          <w14:nvContentPartPr>
                            <w14:cNvPr id="149" name="墨迹 149"/>
                            <w14:cNvContentPartPr/>
                          </w14:nvContentPartPr>
                          <w14:xfrm>
                            <a:off x="4698365" y="9089390"/>
                            <a:ext cx="89535" cy="261620"/>
                          </w14:xfrm>
                        </w14:contentPart>
                      </mc:Choice>
                    </mc:AlternateContent>
                  </a:graphicData>
                </a:graphic>
              </wp:anchor>
            </w:drawing>
          </mc:Choice>
          <mc:Fallback>
            <w:pict>
              <v:shape id="_x0000_s1026" o:spid="_x0000_s1026" style="position:absolute;left:0pt;margin-left:290.95pt;margin-top:62.15pt;height:20.6pt;width:7.05pt;z-index:111616;mso-width-relative:page;mso-height-relative:page;" filled="f" stroked="t" coordsize="21600,21600" o:gfxdata="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">
                <v:fill on="f" focussize="0,0"/>
                <v:stroke weight="0.501181102362205pt" color="#000000" opacity="65535f" joinstyle="round"/>
                <v:imagedata o:title=""/>
                <o:lock v:ext="edit" aspectratio="f"/>
              </v:shape>
            </w:pict>
          </mc:Fallback>
        </mc:AlternateContent>
      </w:r>
      <w:r>
        <mc:AlternateContent>
          <mc:Choice Requires="wps">
            <w:drawing>
              <wp:anchor distT="0" distB="0" distL="114300" distR="114300" simplePos="0" relativeHeight="110592" behindDoc="0" locked="0" layoutInCell="1" allowOverlap="1">
                <wp:simplePos x="0" y="0"/>
                <wp:positionH relativeFrom="column">
                  <wp:posOffset>3707765</wp:posOffset>
                </wp:positionH>
                <wp:positionV relativeFrom="paragraph">
                  <wp:posOffset>778510</wp:posOffset>
                </wp:positionV>
                <wp:extent cx="12700" cy="58420"/>
                <wp:effectExtent l="7620" t="8255" r="7620" b="10160"/>
                <wp:wrapNone/>
                <wp:docPr id="148" name="墨迹 148"/>
                <wp:cNvGraphicFramePr/>
                <a:graphic xmlns:a="http://schemas.openxmlformats.org/drawingml/2006/main">
                  <a:graphicData uri="http://schemas.microsoft.com/office/word/2010/wordprocessingInk">
                    <mc:AlternateContent xmlns:a14="http://schemas.microsoft.com/office/drawing/2010/main">
                      <mc:Choice Requires="a14">
                        <w14:contentPart bwMode="clr" r:id="rId114">
                          <w14:nvContentPartPr>
                            <w14:cNvPr id="148" name="墨迹 148"/>
                            <w14:cNvContentPartPr/>
                          </w14:nvContentPartPr>
                          <w14:xfrm>
                            <a:off x="4711065" y="9078595"/>
                            <a:ext cx="12700" cy="58420"/>
                          </w14:xfrm>
                        </w14:contentPart>
                      </mc:Choice>
                    </mc:AlternateContent>
                  </a:graphicData>
                </a:graphic>
              </wp:anchor>
            </w:drawing>
          </mc:Choice>
          <mc:Fallback>
            <w:pict>
              <v:shape id="_x0000_s1026" o:spid="_x0000_s1026" style="position:absolute;left:0pt;margin-left:291.95pt;margin-top:61.3pt;height:4.6pt;width:1pt;z-index:110592;mso-width-relative:page;mso-height-relative:page;" filled="f" stroked="t" coordsize="21600,21600" o:gfxdata="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">
                <v:fill on="f" focussize="0,0"/>
                <v:stroke weight="0.415669291338583pt" color="#000000" opacity="65535f" joinstyle="round"/>
                <v:imagedata o:title=""/>
                <o:lock v:ext="edit" aspectratio="f"/>
              </v:shape>
            </w:pict>
          </mc:Fallback>
        </mc:AlternateContent>
      </w:r>
      <w:r>
        <w:rPr>
          <w:color w:val="0000FF"/>
        </w:rPr>
        <w:t>Because</w:t>
      </w:r>
      <w:r>
        <w:rPr>
          <w:color w:val="0000FF"/>
          <w:spacing w:val="-2"/>
        </w:rPr>
        <w:t xml:space="preserve"> </w:t>
      </w:r>
      <w:r>
        <w:rPr>
          <w:color w:val="0000FF"/>
        </w:rPr>
        <w:t>request2=(0,0,1)&lt;need2</w:t>
      </w:r>
      <w:r>
        <w:rPr>
          <w:color w:val="0000FF"/>
        </w:rPr>
        <w:tab/>
      </w:r>
      <w:r>
        <w:rPr>
          <w:color w:val="0000FF"/>
        </w:rPr>
        <w:t xml:space="preserve">and </w:t>
      </w:r>
      <w:r>
        <w:rPr>
          <w:color w:val="0000FF"/>
          <w:spacing w:val="-3"/>
        </w:rPr>
        <w:t xml:space="preserve">request2&lt;work </w:t>
      </w:r>
      <w:r>
        <w:rPr>
          <w:color w:val="0000FF"/>
        </w:rPr>
        <w:t>So, finish[2]=true,</w:t>
      </w:r>
      <w:r>
        <w:rPr>
          <w:color w:val="0000FF"/>
          <w:spacing w:val="-8"/>
        </w:rPr>
        <w:t xml:space="preserve"> </w:t>
      </w:r>
      <w:r>
        <w:rPr>
          <w:color w:val="0000FF"/>
        </w:rPr>
        <w:t>work=(3,5,1)</w:t>
      </w:r>
    </w:p>
    <w:p>
      <w:pPr>
        <w:pStyle w:val="2"/>
        <w:tabs>
          <w:tab w:val="left" w:pos="3198"/>
        </w:tabs>
        <w:spacing w:before="1" w:line="309" w:lineRule="auto"/>
        <w:ind w:left="541" w:right="4623" w:hanging="420"/>
      </w:pPr>
      <w:r>
        <mc:AlternateContent>
          <mc:Choice Requires="wps">
            <w:drawing>
              <wp:anchor distT="0" distB="0" distL="114300" distR="114300" simplePos="0" relativeHeight="208896" behindDoc="0" locked="0" layoutInCell="1" allowOverlap="1">
                <wp:simplePos x="0" y="0"/>
                <wp:positionH relativeFrom="column">
                  <wp:posOffset>4207510</wp:posOffset>
                </wp:positionH>
                <wp:positionV relativeFrom="paragraph">
                  <wp:posOffset>1018540</wp:posOffset>
                </wp:positionV>
                <wp:extent cx="143510" cy="90170"/>
                <wp:effectExtent l="7620" t="8255" r="9525" b="13335"/>
                <wp:wrapNone/>
                <wp:docPr id="244" name="墨迹 244"/>
                <wp:cNvGraphicFramePr/>
                <a:graphic xmlns:a="http://schemas.openxmlformats.org/drawingml/2006/main">
                  <a:graphicData uri="http://schemas.microsoft.com/office/word/2010/wordprocessingInk">
                    <mc:AlternateContent xmlns:a14="http://schemas.microsoft.com/office/drawing/2010/main">
                      <mc:Choice Requires="a14">
                        <w14:contentPart bwMode="clr" r:id="rId115">
                          <w14:nvContentPartPr>
                            <w14:cNvPr id="244" name="墨迹 244"/>
                            <w14:cNvContentPartPr/>
                          </w14:nvContentPartPr>
                          <w14:xfrm>
                            <a:off x="5210810" y="9713595"/>
                            <a:ext cx="143510" cy="90170"/>
                          </w14:xfrm>
                        </w14:contentPart>
                      </mc:Choice>
                    </mc:AlternateContent>
                  </a:graphicData>
                </a:graphic>
              </wp:anchor>
            </w:drawing>
          </mc:Choice>
          <mc:Fallback>
            <w:pict>
              <v:shape id="_x0000_s1026" o:spid="_x0000_s1026" style="position:absolute;left:0pt;margin-left:331.3pt;margin-top:80.2pt;height:7.1pt;width:11.3pt;z-index:208896;mso-width-relative:page;mso-height-relative:page;" filled="f" stroked="t" coordsize="21600,21600" o:gfxdata="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">
                <v:fill on="f" focussize="0,0"/>
                <v:stroke weight="0.450551181102362pt" color="#000000" opacity="65535f" joinstyle="round"/>
                <v:imagedata o:title=""/>
                <o:lock v:ext="edit" aspectratio="f"/>
              </v:shape>
            </w:pict>
          </mc:Fallback>
        </mc:AlternateContent>
      </w:r>
      <w:r>
        <mc:AlternateContent>
          <mc:Choice Requires="wps">
            <w:drawing>
              <wp:anchor distT="0" distB="0" distL="114300" distR="114300" simplePos="0" relativeHeight="207872" behindDoc="0" locked="0" layoutInCell="1" allowOverlap="1">
                <wp:simplePos x="0" y="0"/>
                <wp:positionH relativeFrom="column">
                  <wp:posOffset>4159250</wp:posOffset>
                </wp:positionH>
                <wp:positionV relativeFrom="paragraph">
                  <wp:posOffset>1078230</wp:posOffset>
                </wp:positionV>
                <wp:extent cx="10160" cy="4445"/>
                <wp:effectExtent l="7620" t="8255" r="10160" b="8255"/>
                <wp:wrapNone/>
                <wp:docPr id="243" name="墨迹 243"/>
                <wp:cNvGraphicFramePr/>
                <a:graphic xmlns:a="http://schemas.openxmlformats.org/drawingml/2006/main">
                  <a:graphicData uri="http://schemas.microsoft.com/office/word/2010/wordprocessingInk">
                    <mc:AlternateContent xmlns:a14="http://schemas.microsoft.com/office/drawing/2010/main">
                      <mc:Choice Requires="a14">
                        <w14:contentPart bwMode="clr" r:id="rId116">
                          <w14:nvContentPartPr>
                            <w14:cNvPr id="243" name="墨迹 243"/>
                            <w14:cNvContentPartPr/>
                          </w14:nvContentPartPr>
                          <w14:xfrm>
                            <a:off x="5162550" y="9773285"/>
                            <a:ext cx="10160" cy="4445"/>
                          </w14:xfrm>
                        </w14:contentPart>
                      </mc:Choice>
                    </mc:AlternateContent>
                  </a:graphicData>
                </a:graphic>
              </wp:anchor>
            </w:drawing>
          </mc:Choice>
          <mc:Fallback>
            <w:pict>
              <v:shape id="_x0000_s1026" o:spid="_x0000_s1026" style="position:absolute;left:0pt;margin-left:327.5pt;margin-top:84.9pt;height:0.35pt;width:0.8pt;z-index:207872;mso-width-relative:page;mso-height-relative:page;" filled="f" stroked="t" coordsize="21600,21600" o:gfxdata="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206848" behindDoc="0" locked="0" layoutInCell="1" allowOverlap="1">
                <wp:simplePos x="0" y="0"/>
                <wp:positionH relativeFrom="column">
                  <wp:posOffset>4176395</wp:posOffset>
                </wp:positionH>
                <wp:positionV relativeFrom="paragraph">
                  <wp:posOffset>1069975</wp:posOffset>
                </wp:positionV>
                <wp:extent cx="12700" cy="8255"/>
                <wp:effectExtent l="7620" t="8255" r="7620" b="11430"/>
                <wp:wrapNone/>
                <wp:docPr id="242" name="墨迹 242"/>
                <wp:cNvGraphicFramePr/>
                <a:graphic xmlns:a="http://schemas.openxmlformats.org/drawingml/2006/main">
                  <a:graphicData uri="http://schemas.microsoft.com/office/word/2010/wordprocessingInk">
                    <mc:AlternateContent xmlns:a14="http://schemas.microsoft.com/office/drawing/2010/main">
                      <mc:Choice Requires="a14">
                        <w14:contentPart bwMode="clr" r:id="rId117">
                          <w14:nvContentPartPr>
                            <w14:cNvPr id="242" name="墨迹 242"/>
                            <w14:cNvContentPartPr/>
                          </w14:nvContentPartPr>
                          <w14:xfrm>
                            <a:off x="5179695" y="9765030"/>
                            <a:ext cx="12700" cy="8255"/>
                          </w14:xfrm>
                        </w14:contentPart>
                      </mc:Choice>
                    </mc:AlternateContent>
                  </a:graphicData>
                </a:graphic>
              </wp:anchor>
            </w:drawing>
          </mc:Choice>
          <mc:Fallback>
            <w:pict>
              <v:shape id="_x0000_s1026" o:spid="_x0000_s1026" style="position:absolute;left:0pt;margin-left:328.85pt;margin-top:84.25pt;height:0.65pt;width:1pt;z-index:206848;mso-width-relative:page;mso-height-relative:page;" filled="f" stroked="t" coordsize="21600,21600" o:gfxdata="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205824" behindDoc="0" locked="0" layoutInCell="1" allowOverlap="1">
                <wp:simplePos x="0" y="0"/>
                <wp:positionH relativeFrom="column">
                  <wp:posOffset>4201795</wp:posOffset>
                </wp:positionH>
                <wp:positionV relativeFrom="paragraph">
                  <wp:posOffset>1044575</wp:posOffset>
                </wp:positionV>
                <wp:extent cx="13335" cy="12700"/>
                <wp:effectExtent l="7620" t="8255" r="13970" b="13970"/>
                <wp:wrapNone/>
                <wp:docPr id="241" name="墨迹 241"/>
                <wp:cNvGraphicFramePr/>
                <a:graphic xmlns:a="http://schemas.openxmlformats.org/drawingml/2006/main">
                  <a:graphicData uri="http://schemas.microsoft.com/office/word/2010/wordprocessingInk">
                    <mc:AlternateContent xmlns:a14="http://schemas.microsoft.com/office/drawing/2010/main">
                      <mc:Choice Requires="a14">
                        <w14:contentPart bwMode="clr" r:id="rId118">
                          <w14:nvContentPartPr>
                            <w14:cNvPr id="241" name="墨迹 241"/>
                            <w14:cNvContentPartPr/>
                          </w14:nvContentPartPr>
                          <w14:xfrm>
                            <a:off x="5205095" y="9739630"/>
                            <a:ext cx="13335" cy="12700"/>
                          </w14:xfrm>
                        </w14:contentPart>
                      </mc:Choice>
                    </mc:AlternateContent>
                  </a:graphicData>
                </a:graphic>
              </wp:anchor>
            </w:drawing>
          </mc:Choice>
          <mc:Fallback>
            <w:pict>
              <v:shape id="_x0000_s1026" o:spid="_x0000_s1026" style="position:absolute;left:0pt;margin-left:330.85pt;margin-top:82.25pt;height:1pt;width:1.05pt;z-index:205824;mso-width-relative:page;mso-height-relative:page;" filled="f" stroked="t" coordsize="21600,21600" o:gfxdata="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204800" behindDoc="0" locked="0" layoutInCell="1" allowOverlap="1">
                <wp:simplePos x="0" y="0"/>
                <wp:positionH relativeFrom="column">
                  <wp:posOffset>4230370</wp:posOffset>
                </wp:positionH>
                <wp:positionV relativeFrom="paragraph">
                  <wp:posOffset>934720</wp:posOffset>
                </wp:positionV>
                <wp:extent cx="22860" cy="83820"/>
                <wp:effectExtent l="8890" t="8255" r="10160" b="12700"/>
                <wp:wrapNone/>
                <wp:docPr id="240" name="墨迹 240"/>
                <wp:cNvGraphicFramePr/>
                <a:graphic xmlns:a="http://schemas.openxmlformats.org/drawingml/2006/main">
                  <a:graphicData uri="http://schemas.microsoft.com/office/word/2010/wordprocessingInk">
                    <mc:AlternateContent xmlns:a14="http://schemas.microsoft.com/office/drawing/2010/main">
                      <mc:Choice Requires="a14">
                        <w14:contentPart bwMode="clr" r:id="rId119">
                          <w14:nvContentPartPr>
                            <w14:cNvPr id="240" name="墨迹 240"/>
                            <w14:cNvContentPartPr/>
                          </w14:nvContentPartPr>
                          <w14:xfrm>
                            <a:off x="5233670" y="9629775"/>
                            <a:ext cx="22860" cy="83820"/>
                          </w14:xfrm>
                        </w14:contentPart>
                      </mc:Choice>
                    </mc:AlternateContent>
                  </a:graphicData>
                </a:graphic>
              </wp:anchor>
            </w:drawing>
          </mc:Choice>
          <mc:Fallback>
            <w:pict>
              <v:shape id="_x0000_s1026" o:spid="_x0000_s1026" style="position:absolute;left:0pt;margin-left:333.1pt;margin-top:73.6pt;height:6.6pt;width:1.8pt;z-index:204800;mso-width-relative:page;mso-height-relative:page;" filled="f" stroked="t" coordsize="21600,21600" o:gfxdata="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">
                <v:fill on="f" focussize="0,0"/>
                <v:stroke weight="0.504251968503937pt" color="#000000" opacity="65535f" joinstyle="round"/>
                <v:imagedata o:title=""/>
                <o:lock v:ext="edit" aspectratio="f"/>
              </v:shape>
            </w:pict>
          </mc:Fallback>
        </mc:AlternateContent>
      </w:r>
      <w:r>
        <mc:AlternateContent>
          <mc:Choice Requires="wps">
            <w:drawing>
              <wp:anchor distT="0" distB="0" distL="114300" distR="114300" simplePos="0" relativeHeight="203776" behindDoc="0" locked="0" layoutInCell="1" allowOverlap="1">
                <wp:simplePos x="0" y="0"/>
                <wp:positionH relativeFrom="column">
                  <wp:posOffset>4220845</wp:posOffset>
                </wp:positionH>
                <wp:positionV relativeFrom="paragraph">
                  <wp:posOffset>941705</wp:posOffset>
                </wp:positionV>
                <wp:extent cx="12700" cy="5715"/>
                <wp:effectExtent l="7620" t="8255" r="7620" b="13970"/>
                <wp:wrapNone/>
                <wp:docPr id="239" name="墨迹 239"/>
                <wp:cNvGraphicFramePr/>
                <a:graphic xmlns:a="http://schemas.openxmlformats.org/drawingml/2006/main">
                  <a:graphicData uri="http://schemas.microsoft.com/office/word/2010/wordprocessingInk">
                    <mc:AlternateContent xmlns:a14="http://schemas.microsoft.com/office/drawing/2010/main">
                      <mc:Choice Requires="a14">
                        <w14:contentPart bwMode="clr" r:id="rId120">
                          <w14:nvContentPartPr>
                            <w14:cNvPr id="239" name="墨迹 239"/>
                            <w14:cNvContentPartPr/>
                          </w14:nvContentPartPr>
                          <w14:xfrm>
                            <a:off x="5224145" y="9636760"/>
                            <a:ext cx="12700" cy="5715"/>
                          </w14:xfrm>
                        </w14:contentPart>
                      </mc:Choice>
                    </mc:AlternateContent>
                  </a:graphicData>
                </a:graphic>
              </wp:anchor>
            </w:drawing>
          </mc:Choice>
          <mc:Fallback>
            <w:pict>
              <v:shape id="_x0000_s1026" o:spid="_x0000_s1026" style="position:absolute;left:0pt;margin-left:332.35pt;margin-top:74.15pt;height:0.45pt;width:1pt;z-index:203776;mso-width-relative:page;mso-height-relative:page;" filled="f" stroked="t" coordsize="21600,21600" o:gfxdata="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202752" behindDoc="0" locked="0" layoutInCell="1" allowOverlap="1">
                <wp:simplePos x="0" y="0"/>
                <wp:positionH relativeFrom="column">
                  <wp:posOffset>4207510</wp:posOffset>
                </wp:positionH>
                <wp:positionV relativeFrom="paragraph">
                  <wp:posOffset>956945</wp:posOffset>
                </wp:positionV>
                <wp:extent cx="10160" cy="55880"/>
                <wp:effectExtent l="8255" t="7620" r="9525" b="13335"/>
                <wp:wrapNone/>
                <wp:docPr id="238" name="墨迹 238"/>
                <wp:cNvGraphicFramePr/>
                <a:graphic xmlns:a="http://schemas.openxmlformats.org/drawingml/2006/main">
                  <a:graphicData uri="http://schemas.microsoft.com/office/word/2010/wordprocessingInk">
                    <mc:AlternateContent xmlns:a14="http://schemas.microsoft.com/office/drawing/2010/main">
                      <mc:Choice Requires="a14">
                        <w14:contentPart bwMode="clr" r:id="rId121">
                          <w14:nvContentPartPr>
                            <w14:cNvPr id="238" name="墨迹 238"/>
                            <w14:cNvContentPartPr/>
                          </w14:nvContentPartPr>
                          <w14:xfrm>
                            <a:off x="5210810" y="9652000"/>
                            <a:ext cx="10160" cy="55880"/>
                          </w14:xfrm>
                        </w14:contentPart>
                      </mc:Choice>
                    </mc:AlternateContent>
                  </a:graphicData>
                </a:graphic>
              </wp:anchor>
            </w:drawing>
          </mc:Choice>
          <mc:Fallback>
            <w:pict>
              <v:shape id="_x0000_s1026" o:spid="_x0000_s1026" style="position:absolute;left:0pt;margin-left:331.3pt;margin-top:75.35pt;height:4.4pt;width:0.8pt;z-index:202752;mso-width-relative:page;mso-height-relative:page;" filled="f" stroked="t" coordsize="21600,21600" o:gfxdata="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">
                <v:fill on="f" focussize="0,0"/>
                <v:stroke weight="0.455433070866142pt" color="#000000" opacity="65535f" joinstyle="round"/>
                <v:imagedata o:title=""/>
                <o:lock v:ext="edit" aspectratio="f"/>
              </v:shape>
            </w:pict>
          </mc:Fallback>
        </mc:AlternateContent>
      </w:r>
      <w:r>
        <mc:AlternateContent>
          <mc:Choice Requires="wps">
            <w:drawing>
              <wp:anchor distT="0" distB="0" distL="114300" distR="114300" simplePos="0" relativeHeight="201728" behindDoc="0" locked="0" layoutInCell="1" allowOverlap="1">
                <wp:simplePos x="0" y="0"/>
                <wp:positionH relativeFrom="column">
                  <wp:posOffset>4207510</wp:posOffset>
                </wp:positionH>
                <wp:positionV relativeFrom="paragraph">
                  <wp:posOffset>924560</wp:posOffset>
                </wp:positionV>
                <wp:extent cx="69215" cy="39370"/>
                <wp:effectExtent l="9525" t="9525" r="19050" b="20955"/>
                <wp:wrapNone/>
                <wp:docPr id="237" name="墨迹 237"/>
                <wp:cNvGraphicFramePr/>
                <a:graphic xmlns:a="http://schemas.openxmlformats.org/drawingml/2006/main">
                  <a:graphicData uri="http://schemas.microsoft.com/office/word/2010/wordprocessingInk">
                    <mc:AlternateContent xmlns:a14="http://schemas.microsoft.com/office/drawing/2010/main">
                      <mc:Choice Requires="a14">
                        <w14:contentPart bwMode="clr" r:id="rId122">
                          <w14:nvContentPartPr>
                            <w14:cNvPr id="237" name="墨迹 237"/>
                            <w14:cNvContentPartPr/>
                          </w14:nvContentPartPr>
                          <w14:xfrm>
                            <a:off x="5210810" y="9619615"/>
                            <a:ext cx="69215" cy="39370"/>
                          </w14:xfrm>
                        </w14:contentPart>
                      </mc:Choice>
                    </mc:AlternateContent>
                  </a:graphicData>
                </a:graphic>
              </wp:anchor>
            </w:drawing>
          </mc:Choice>
          <mc:Fallback>
            <w:pict>
              <v:shape id="_x0000_s1026" o:spid="_x0000_s1026" style="position:absolute;left:0pt;margin-left:331.3pt;margin-top:72.8pt;height:3.1pt;width:5.45pt;z-index:201728;mso-width-relative:page;mso-height-relative:page;" filled="f" stroked="t" coordsize="21600,21600" o:gfxdata="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">
                <v:fill on="f" focussize="0,0"/>
                <v:stroke weight="0.94488188976378pt" color="#000000" opacity="65535f" joinstyle="round"/>
                <v:imagedata o:title=""/>
                <o:lock v:ext="edit" aspectratio="f"/>
              </v:shape>
            </w:pict>
          </mc:Fallback>
        </mc:AlternateContent>
      </w:r>
      <w:r>
        <mc:AlternateContent>
          <mc:Choice Requires="wps">
            <w:drawing>
              <wp:anchor distT="0" distB="0" distL="114300" distR="114300" simplePos="0" relativeHeight="200704" behindDoc="0" locked="0" layoutInCell="1" allowOverlap="1">
                <wp:simplePos x="0" y="0"/>
                <wp:positionH relativeFrom="column">
                  <wp:posOffset>4194810</wp:posOffset>
                </wp:positionH>
                <wp:positionV relativeFrom="paragraph">
                  <wp:posOffset>908685</wp:posOffset>
                </wp:positionV>
                <wp:extent cx="9525" cy="635"/>
                <wp:effectExtent l="7620" t="8255" r="10795" b="12065"/>
                <wp:wrapNone/>
                <wp:docPr id="236" name="墨迹 236"/>
                <wp:cNvGraphicFramePr/>
                <a:graphic xmlns:a="http://schemas.openxmlformats.org/drawingml/2006/main">
                  <a:graphicData uri="http://schemas.microsoft.com/office/word/2010/wordprocessingInk">
                    <mc:AlternateContent xmlns:a14="http://schemas.microsoft.com/office/drawing/2010/main">
                      <mc:Choice Requires="a14">
                        <w14:contentPart bwMode="clr" r:id="rId123">
                          <w14:nvContentPartPr>
                            <w14:cNvPr id="236" name="墨迹 236"/>
                            <w14:cNvContentPartPr/>
                          </w14:nvContentPartPr>
                          <w14:xfrm>
                            <a:off x="5198110" y="9603740"/>
                            <a:ext cx="9525" cy="635"/>
                          </w14:xfrm>
                        </w14:contentPart>
                      </mc:Choice>
                    </mc:AlternateContent>
                  </a:graphicData>
                </a:graphic>
              </wp:anchor>
            </w:drawing>
          </mc:Choice>
          <mc:Fallback>
            <w:pict>
              <v:shape id="_x0000_s1026" o:spid="_x0000_s1026" style="position:absolute;left:0pt;margin-left:330.3pt;margin-top:71.55pt;height:0.05pt;width:0.75pt;z-index:200704;mso-width-relative:page;mso-height-relative:page;" filled="f" stroked="t" coordsize="21600,21600" o:gfxdata="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99680" behindDoc="0" locked="0" layoutInCell="1" allowOverlap="1">
                <wp:simplePos x="0" y="0"/>
                <wp:positionH relativeFrom="column">
                  <wp:posOffset>4190365</wp:posOffset>
                </wp:positionH>
                <wp:positionV relativeFrom="paragraph">
                  <wp:posOffset>762000</wp:posOffset>
                </wp:positionV>
                <wp:extent cx="71755" cy="160020"/>
                <wp:effectExtent l="6985" t="8255" r="12065" b="13335"/>
                <wp:wrapNone/>
                <wp:docPr id="235" name="墨迹 235"/>
                <wp:cNvGraphicFramePr/>
                <a:graphic xmlns:a="http://schemas.openxmlformats.org/drawingml/2006/main">
                  <a:graphicData uri="http://schemas.microsoft.com/office/word/2010/wordprocessingInk">
                    <mc:AlternateContent xmlns:a14="http://schemas.microsoft.com/office/drawing/2010/main">
                      <mc:Choice Requires="a14">
                        <w14:contentPart bwMode="clr" r:id="rId124">
                          <w14:nvContentPartPr>
                            <w14:cNvPr id="235" name="墨迹 235"/>
                            <w14:cNvContentPartPr/>
                          </w14:nvContentPartPr>
                          <w14:xfrm>
                            <a:off x="5193665" y="9457055"/>
                            <a:ext cx="71755" cy="160020"/>
                          </w14:xfrm>
                        </w14:contentPart>
                      </mc:Choice>
                    </mc:AlternateContent>
                  </a:graphicData>
                </a:graphic>
              </wp:anchor>
            </w:drawing>
          </mc:Choice>
          <mc:Fallback>
            <w:pict>
              <v:shape id="_x0000_s1026" o:spid="_x0000_s1026" style="position:absolute;left:0pt;margin-left:329.95pt;margin-top:60pt;height:12.6pt;width:5.65pt;z-index:199680;mso-width-relative:page;mso-height-relative:page;" filled="f" stroked="t" coordsize="21600,21600" o:gfxdata="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">
                <v:fill on="f" focussize="0,0"/>
                <v:stroke weight="0.484173228346457pt" color="#000000" opacity="65535f" joinstyle="round"/>
                <v:imagedata o:title=""/>
                <o:lock v:ext="edit" aspectratio="f"/>
              </v:shape>
            </w:pict>
          </mc:Fallback>
        </mc:AlternateContent>
      </w:r>
      <w:r>
        <mc:AlternateContent>
          <mc:Choice Requires="wps">
            <w:drawing>
              <wp:anchor distT="0" distB="0" distL="114300" distR="114300" simplePos="0" relativeHeight="198656" behindDoc="0" locked="0" layoutInCell="1" allowOverlap="1">
                <wp:simplePos x="0" y="0"/>
                <wp:positionH relativeFrom="column">
                  <wp:posOffset>4086860</wp:posOffset>
                </wp:positionH>
                <wp:positionV relativeFrom="paragraph">
                  <wp:posOffset>1011555</wp:posOffset>
                </wp:positionV>
                <wp:extent cx="66675" cy="102870"/>
                <wp:effectExtent l="8255" t="7620" r="8890" b="15240"/>
                <wp:wrapNone/>
                <wp:docPr id="234" name="墨迹 234"/>
                <wp:cNvGraphicFramePr/>
                <a:graphic xmlns:a="http://schemas.openxmlformats.org/drawingml/2006/main">
                  <a:graphicData uri="http://schemas.microsoft.com/office/word/2010/wordprocessingInk">
                    <mc:AlternateContent xmlns:a14="http://schemas.microsoft.com/office/drawing/2010/main">
                      <mc:Choice Requires="a14">
                        <w14:contentPart bwMode="clr" r:id="rId125">
                          <w14:nvContentPartPr>
                            <w14:cNvPr id="234" name="墨迹 234"/>
                            <w14:cNvContentPartPr/>
                          </w14:nvContentPartPr>
                          <w14:xfrm>
                            <a:off x="5090160" y="9706610"/>
                            <a:ext cx="66675" cy="102870"/>
                          </w14:xfrm>
                        </w14:contentPart>
                      </mc:Choice>
                    </mc:AlternateContent>
                  </a:graphicData>
                </a:graphic>
              </wp:anchor>
            </w:drawing>
          </mc:Choice>
          <mc:Fallback>
            <w:pict>
              <v:shape id="_x0000_s1026" o:spid="_x0000_s1026" style="position:absolute;left:0pt;margin-left:321.8pt;margin-top:79.65pt;height:8.1pt;width:5.25pt;z-index:198656;mso-width-relative:page;mso-height-relative:page;" filled="f" stroked="t" coordsize="21600,21600" o:gfxdata="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">
                <v:fill on="f" focussize="0,0"/>
                <v:stroke weight="0.528267716535433pt" color="#000000" opacity="65535f" joinstyle="round"/>
                <v:imagedata o:title=""/>
                <o:lock v:ext="edit" aspectratio="f"/>
              </v:shape>
            </w:pict>
          </mc:Fallback>
        </mc:AlternateContent>
      </w:r>
      <w:r>
        <mc:AlternateContent>
          <mc:Choice Requires="wps">
            <w:drawing>
              <wp:anchor distT="0" distB="0" distL="114300" distR="114300" simplePos="0" relativeHeight="197632" behindDoc="0" locked="0" layoutInCell="1" allowOverlap="1">
                <wp:simplePos x="0" y="0"/>
                <wp:positionH relativeFrom="column">
                  <wp:posOffset>4086860</wp:posOffset>
                </wp:positionH>
                <wp:positionV relativeFrom="paragraph">
                  <wp:posOffset>986155</wp:posOffset>
                </wp:positionV>
                <wp:extent cx="25400" cy="71120"/>
                <wp:effectExtent l="8255" t="7620" r="8255" b="12065"/>
                <wp:wrapNone/>
                <wp:docPr id="233" name="墨迹 233"/>
                <wp:cNvGraphicFramePr/>
                <a:graphic xmlns:a="http://schemas.openxmlformats.org/drawingml/2006/main">
                  <a:graphicData uri="http://schemas.microsoft.com/office/word/2010/wordprocessingInk">
                    <mc:AlternateContent xmlns:a14="http://schemas.microsoft.com/office/drawing/2010/main">
                      <mc:Choice Requires="a14">
                        <w14:contentPart bwMode="clr" r:id="rId126">
                          <w14:nvContentPartPr>
                            <w14:cNvPr id="233" name="墨迹 233"/>
                            <w14:cNvContentPartPr/>
                          </w14:nvContentPartPr>
                          <w14:xfrm>
                            <a:off x="5090160" y="9681210"/>
                            <a:ext cx="25400" cy="71120"/>
                          </w14:xfrm>
                        </w14:contentPart>
                      </mc:Choice>
                    </mc:AlternateContent>
                  </a:graphicData>
                </a:graphic>
              </wp:anchor>
            </w:drawing>
          </mc:Choice>
          <mc:Fallback>
            <w:pict>
              <v:shape id="_x0000_s1026" o:spid="_x0000_s1026" style="position:absolute;left:0pt;margin-left:321.8pt;margin-top:77.65pt;height:5.6pt;width:2pt;z-index:197632;mso-width-relative:page;mso-height-relative:page;" filled="f" stroked="t" coordsize="21600,21600" o:gfxdata="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">
                <v:fill on="f" focussize="0,0"/>
                <v:stroke weight="0.465196850393701pt" color="#000000" opacity="65535f" joinstyle="round"/>
                <v:imagedata o:title=""/>
                <o:lock v:ext="edit" aspectratio="f"/>
              </v:shape>
            </w:pict>
          </mc:Fallback>
        </mc:AlternateContent>
      </w:r>
      <w:r>
        <mc:AlternateContent>
          <mc:Choice Requires="wps">
            <w:drawing>
              <wp:anchor distT="0" distB="0" distL="114300" distR="114300" simplePos="0" relativeHeight="196608" behindDoc="0" locked="0" layoutInCell="1" allowOverlap="1">
                <wp:simplePos x="0" y="0"/>
                <wp:positionH relativeFrom="column">
                  <wp:posOffset>4102100</wp:posOffset>
                </wp:positionH>
                <wp:positionV relativeFrom="paragraph">
                  <wp:posOffset>1001395</wp:posOffset>
                </wp:positionV>
                <wp:extent cx="69215" cy="39370"/>
                <wp:effectExtent l="9525" t="9525" r="19050" b="20955"/>
                <wp:wrapNone/>
                <wp:docPr id="232" name="墨迹 232"/>
                <wp:cNvGraphicFramePr/>
                <a:graphic xmlns:a="http://schemas.openxmlformats.org/drawingml/2006/main">
                  <a:graphicData uri="http://schemas.microsoft.com/office/word/2010/wordprocessingInk">
                    <mc:AlternateContent xmlns:a14="http://schemas.microsoft.com/office/drawing/2010/main">
                      <mc:Choice Requires="a14">
                        <w14:contentPart bwMode="clr" r:id="rId127">
                          <w14:nvContentPartPr>
                            <w14:cNvPr id="232" name="墨迹 232"/>
                            <w14:cNvContentPartPr/>
                          </w14:nvContentPartPr>
                          <w14:xfrm>
                            <a:off x="5105400" y="9696450"/>
                            <a:ext cx="69215" cy="39370"/>
                          </w14:xfrm>
                        </w14:contentPart>
                      </mc:Choice>
                    </mc:AlternateContent>
                  </a:graphicData>
                </a:graphic>
              </wp:anchor>
            </w:drawing>
          </mc:Choice>
          <mc:Fallback>
            <w:pict>
              <v:shape id="_x0000_s1026" o:spid="_x0000_s1026" style="position:absolute;left:0pt;margin-left:323pt;margin-top:78.85pt;height:3.1pt;width:5.45pt;z-index:196608;mso-width-relative:page;mso-height-relative:page;" filled="f" stroked="t" coordsize="21600,21600" o:gfxdata="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">
                <v:fill on="f" focussize="0,0"/>
                <v:stroke weight="0.94488188976378pt" color="#000000" opacity="65535f" joinstyle="round"/>
                <v:imagedata o:title=""/>
                <o:lock v:ext="edit" aspectratio="f"/>
              </v:shape>
            </w:pict>
          </mc:Fallback>
        </mc:AlternateContent>
      </w:r>
      <w:r>
        <mc:AlternateContent>
          <mc:Choice Requires="wps">
            <w:drawing>
              <wp:anchor distT="0" distB="0" distL="114300" distR="114300" simplePos="0" relativeHeight="195584" behindDoc="0" locked="0" layoutInCell="1" allowOverlap="1">
                <wp:simplePos x="0" y="0"/>
                <wp:positionH relativeFrom="column">
                  <wp:posOffset>4037330</wp:posOffset>
                </wp:positionH>
                <wp:positionV relativeFrom="paragraph">
                  <wp:posOffset>998855</wp:posOffset>
                </wp:positionV>
                <wp:extent cx="52070" cy="25400"/>
                <wp:effectExtent l="7620" t="8255" r="10160" b="8255"/>
                <wp:wrapNone/>
                <wp:docPr id="231" name="墨迹 231"/>
                <wp:cNvGraphicFramePr/>
                <a:graphic xmlns:a="http://schemas.openxmlformats.org/drawingml/2006/main">
                  <a:graphicData uri="http://schemas.microsoft.com/office/word/2010/wordprocessingInk">
                    <mc:AlternateContent xmlns:a14="http://schemas.microsoft.com/office/drawing/2010/main">
                      <mc:Choice Requires="a14">
                        <w14:contentPart bwMode="clr" r:id="rId128">
                          <w14:nvContentPartPr>
                            <w14:cNvPr id="231" name="墨迹 231"/>
                            <w14:cNvContentPartPr/>
                          </w14:nvContentPartPr>
                          <w14:xfrm>
                            <a:off x="5040630" y="9693910"/>
                            <a:ext cx="52070" cy="25400"/>
                          </w14:xfrm>
                        </w14:contentPart>
                      </mc:Choice>
                    </mc:AlternateContent>
                  </a:graphicData>
                </a:graphic>
              </wp:anchor>
            </w:drawing>
          </mc:Choice>
          <mc:Fallback>
            <w:pict>
              <v:shape id="_x0000_s1026" o:spid="_x0000_s1026" style="position:absolute;left:0pt;margin-left:317.9pt;margin-top:78.65pt;height:2pt;width:4.1pt;z-index:195584;mso-width-relative:page;mso-height-relative:page;" filled="f" stroked="t" coordsize="21600,21600" o:gfxdata="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94560" behindDoc="0" locked="0" layoutInCell="1" allowOverlap="1">
                <wp:simplePos x="0" y="0"/>
                <wp:positionH relativeFrom="column">
                  <wp:posOffset>4105275</wp:posOffset>
                </wp:positionH>
                <wp:positionV relativeFrom="paragraph">
                  <wp:posOffset>931545</wp:posOffset>
                </wp:positionV>
                <wp:extent cx="69215" cy="39370"/>
                <wp:effectExtent l="9525" t="9525" r="19050" b="20955"/>
                <wp:wrapNone/>
                <wp:docPr id="230" name="墨迹 230"/>
                <wp:cNvGraphicFramePr/>
                <a:graphic xmlns:a="http://schemas.openxmlformats.org/drawingml/2006/main">
                  <a:graphicData uri="http://schemas.microsoft.com/office/word/2010/wordprocessingInk">
                    <mc:AlternateContent xmlns:a14="http://schemas.microsoft.com/office/drawing/2010/main">
                      <mc:Choice Requires="a14">
                        <w14:contentPart bwMode="clr" r:id="rId129">
                          <w14:nvContentPartPr>
                            <w14:cNvPr id="230" name="墨迹 230"/>
                            <w14:cNvContentPartPr/>
                          </w14:nvContentPartPr>
                          <w14:xfrm>
                            <a:off x="5108575" y="9626600"/>
                            <a:ext cx="69215" cy="39370"/>
                          </w14:xfrm>
                        </w14:contentPart>
                      </mc:Choice>
                    </mc:AlternateContent>
                  </a:graphicData>
                </a:graphic>
              </wp:anchor>
            </w:drawing>
          </mc:Choice>
          <mc:Fallback>
            <w:pict>
              <v:shape id="_x0000_s1026" o:spid="_x0000_s1026" style="position:absolute;left:0pt;margin-left:323.25pt;margin-top:73.35pt;height:3.1pt;width:5.45pt;z-index:194560;mso-width-relative:page;mso-height-relative:page;" filled="f" stroked="t" coordsize="21600,21600" o:gfxdata="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">
                <v:fill on="f" focussize="0,0"/>
                <v:stroke weight="0.94488188976378pt" color="#000000" opacity="65535f" joinstyle="round"/>
                <v:imagedata o:title=""/>
                <o:lock v:ext="edit" aspectratio="f"/>
              </v:shape>
            </w:pict>
          </mc:Fallback>
        </mc:AlternateContent>
      </w:r>
      <w:r>
        <mc:AlternateContent>
          <mc:Choice Requires="wps">
            <w:drawing>
              <wp:anchor distT="0" distB="0" distL="114300" distR="114300" simplePos="0" relativeHeight="193536" behindDoc="0" locked="0" layoutInCell="1" allowOverlap="1">
                <wp:simplePos x="0" y="0"/>
                <wp:positionH relativeFrom="column">
                  <wp:posOffset>4060825</wp:posOffset>
                </wp:positionH>
                <wp:positionV relativeFrom="paragraph">
                  <wp:posOffset>908685</wp:posOffset>
                </wp:positionV>
                <wp:extent cx="41275" cy="67310"/>
                <wp:effectExtent l="7620" t="8255" r="6985" b="8255"/>
                <wp:wrapNone/>
                <wp:docPr id="229" name="墨迹 229"/>
                <wp:cNvGraphicFramePr/>
                <a:graphic xmlns:a="http://schemas.openxmlformats.org/drawingml/2006/main">
                  <a:graphicData uri="http://schemas.microsoft.com/office/word/2010/wordprocessingInk">
                    <mc:AlternateContent xmlns:a14="http://schemas.microsoft.com/office/drawing/2010/main">
                      <mc:Choice Requires="a14">
                        <w14:contentPart bwMode="clr" r:id="rId130">
                          <w14:nvContentPartPr>
                            <w14:cNvPr id="229" name="墨迹 229"/>
                            <w14:cNvContentPartPr/>
                          </w14:nvContentPartPr>
                          <w14:xfrm>
                            <a:off x="5064125" y="9603740"/>
                            <a:ext cx="41275" cy="67310"/>
                          </w14:xfrm>
                        </w14:contentPart>
                      </mc:Choice>
                    </mc:AlternateContent>
                  </a:graphicData>
                </a:graphic>
              </wp:anchor>
            </w:drawing>
          </mc:Choice>
          <mc:Fallback>
            <w:pict>
              <v:shape id="_x0000_s1026" o:spid="_x0000_s1026" style="position:absolute;left:0pt;margin-left:319.75pt;margin-top:71.55pt;height:5.3pt;width:3.25pt;z-index:193536;mso-width-relative:page;mso-height-relative:page;" filled="f" stroked="t" coordsize="21600,21600" o:gfxdata="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">
                <v:fill on="f" focussize="0,0"/>
                <v:stroke weight="0.422913385826772pt" color="#000000" opacity="65535f" joinstyle="round"/>
                <v:imagedata o:title=""/>
                <o:lock v:ext="edit" aspectratio="f"/>
              </v:shape>
            </w:pict>
          </mc:Fallback>
        </mc:AlternateContent>
      </w:r>
      <w:r>
        <mc:AlternateContent>
          <mc:Choice Requires="wps">
            <w:drawing>
              <wp:anchor distT="0" distB="0" distL="114300" distR="114300" simplePos="0" relativeHeight="192512" behindDoc="0" locked="0" layoutInCell="1" allowOverlap="1">
                <wp:simplePos x="0" y="0"/>
                <wp:positionH relativeFrom="column">
                  <wp:posOffset>4095115</wp:posOffset>
                </wp:positionH>
                <wp:positionV relativeFrom="paragraph">
                  <wp:posOffset>883285</wp:posOffset>
                </wp:positionV>
                <wp:extent cx="10160" cy="9525"/>
                <wp:effectExtent l="7620" t="8255" r="10160" b="10160"/>
                <wp:wrapNone/>
                <wp:docPr id="228" name="墨迹 228"/>
                <wp:cNvGraphicFramePr/>
                <a:graphic xmlns:a="http://schemas.openxmlformats.org/drawingml/2006/main">
                  <a:graphicData uri="http://schemas.microsoft.com/office/word/2010/wordprocessingInk">
                    <mc:AlternateContent xmlns:a14="http://schemas.microsoft.com/office/drawing/2010/main">
                      <mc:Choice Requires="a14">
                        <w14:contentPart bwMode="clr" r:id="rId131">
                          <w14:nvContentPartPr>
                            <w14:cNvPr id="228" name="墨迹 228"/>
                            <w14:cNvContentPartPr/>
                          </w14:nvContentPartPr>
                          <w14:xfrm>
                            <a:off x="5098415" y="9578340"/>
                            <a:ext cx="10160" cy="9525"/>
                          </w14:xfrm>
                        </w14:contentPart>
                      </mc:Choice>
                    </mc:AlternateContent>
                  </a:graphicData>
                </a:graphic>
              </wp:anchor>
            </w:drawing>
          </mc:Choice>
          <mc:Fallback>
            <w:pict>
              <v:shape id="_x0000_s1026" o:spid="_x0000_s1026" style="position:absolute;left:0pt;margin-left:322.45pt;margin-top:69.55pt;height:0.75pt;width:0.8pt;z-index:192512;mso-width-relative:page;mso-height-relative:page;" filled="f" stroked="t" coordsize="21600,21600" o:gfxdata="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91488" behindDoc="0" locked="0" layoutInCell="1" allowOverlap="1">
                <wp:simplePos x="0" y="0"/>
                <wp:positionH relativeFrom="column">
                  <wp:posOffset>4086860</wp:posOffset>
                </wp:positionH>
                <wp:positionV relativeFrom="paragraph">
                  <wp:posOffset>873125</wp:posOffset>
                </wp:positionV>
                <wp:extent cx="25400" cy="17145"/>
                <wp:effectExtent l="7620" t="7620" r="8890" b="10160"/>
                <wp:wrapNone/>
                <wp:docPr id="227" name="墨迹 227"/>
                <wp:cNvGraphicFramePr/>
                <a:graphic xmlns:a="http://schemas.openxmlformats.org/drawingml/2006/main">
                  <a:graphicData uri="http://schemas.microsoft.com/office/word/2010/wordprocessingInk">
                    <mc:AlternateContent xmlns:a14="http://schemas.microsoft.com/office/drawing/2010/main">
                      <mc:Choice Requires="a14">
                        <w14:contentPart bwMode="clr" r:id="rId132">
                          <w14:nvContentPartPr>
                            <w14:cNvPr id="227" name="墨迹 227"/>
                            <w14:cNvContentPartPr/>
                          </w14:nvContentPartPr>
                          <w14:xfrm>
                            <a:off x="5090160" y="9568180"/>
                            <a:ext cx="25400" cy="17145"/>
                          </w14:xfrm>
                        </w14:contentPart>
                      </mc:Choice>
                    </mc:AlternateContent>
                  </a:graphicData>
                </a:graphic>
              </wp:anchor>
            </w:drawing>
          </mc:Choice>
          <mc:Fallback>
            <w:pict>
              <v:shape id="_x0000_s1026" o:spid="_x0000_s1026" style="position:absolute;left:0pt;margin-left:321.8pt;margin-top:68.75pt;height:1.35pt;width:2pt;z-index:191488;mso-width-relative:page;mso-height-relative:page;" filled="f" stroked="t" coordsize="21600,21600" o:gfxdata="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90464" behindDoc="0" locked="0" layoutInCell="1" allowOverlap="1">
                <wp:simplePos x="0" y="0"/>
                <wp:positionH relativeFrom="column">
                  <wp:posOffset>4053840</wp:posOffset>
                </wp:positionH>
                <wp:positionV relativeFrom="paragraph">
                  <wp:posOffset>895985</wp:posOffset>
                </wp:positionV>
                <wp:extent cx="19685" cy="6985"/>
                <wp:effectExtent l="7620" t="8255" r="7620" b="12700"/>
                <wp:wrapNone/>
                <wp:docPr id="226" name="墨迹 226"/>
                <wp:cNvGraphicFramePr/>
                <a:graphic xmlns:a="http://schemas.openxmlformats.org/drawingml/2006/main">
                  <a:graphicData uri="http://schemas.microsoft.com/office/word/2010/wordprocessingInk">
                    <mc:AlternateContent xmlns:a14="http://schemas.microsoft.com/office/drawing/2010/main">
                      <mc:Choice Requires="a14">
                        <w14:contentPart bwMode="clr" r:id="rId133">
                          <w14:nvContentPartPr>
                            <w14:cNvPr id="226" name="墨迹 226"/>
                            <w14:cNvContentPartPr/>
                          </w14:nvContentPartPr>
                          <w14:xfrm>
                            <a:off x="5057140" y="9591040"/>
                            <a:ext cx="19685" cy="6985"/>
                          </w14:xfrm>
                        </w14:contentPart>
                      </mc:Choice>
                    </mc:AlternateContent>
                  </a:graphicData>
                </a:graphic>
              </wp:anchor>
            </w:drawing>
          </mc:Choice>
          <mc:Fallback>
            <w:pict>
              <v:shape id="_x0000_s1026" o:spid="_x0000_s1026" style="position:absolute;left:0pt;margin-left:319.2pt;margin-top:70.55pt;height:0.55pt;width:1.55pt;z-index:190464;mso-width-relative:page;mso-height-relative:page;" filled="f" stroked="t" coordsize="21600,21600" o:gfxdata="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89440" behindDoc="0" locked="0" layoutInCell="1" allowOverlap="1">
                <wp:simplePos x="0" y="0"/>
                <wp:positionH relativeFrom="column">
                  <wp:posOffset>4041140</wp:posOffset>
                </wp:positionH>
                <wp:positionV relativeFrom="paragraph">
                  <wp:posOffset>839470</wp:posOffset>
                </wp:positionV>
                <wp:extent cx="6985" cy="63500"/>
                <wp:effectExtent l="8890" t="8255" r="12065" b="12065"/>
                <wp:wrapNone/>
                <wp:docPr id="225" name="墨迹 225"/>
                <wp:cNvGraphicFramePr/>
                <a:graphic xmlns:a="http://schemas.openxmlformats.org/drawingml/2006/main">
                  <a:graphicData uri="http://schemas.microsoft.com/office/word/2010/wordprocessingInk">
                    <mc:AlternateContent xmlns:a14="http://schemas.microsoft.com/office/drawing/2010/main">
                      <mc:Choice Requires="a14">
                        <w14:contentPart bwMode="clr" r:id="rId134">
                          <w14:nvContentPartPr>
                            <w14:cNvPr id="225" name="墨迹 225"/>
                            <w14:cNvContentPartPr/>
                          </w14:nvContentPartPr>
                          <w14:xfrm>
                            <a:off x="5044440" y="9534525"/>
                            <a:ext cx="6985" cy="63500"/>
                          </w14:xfrm>
                        </w14:contentPart>
                      </mc:Choice>
                    </mc:AlternateContent>
                  </a:graphicData>
                </a:graphic>
              </wp:anchor>
            </w:drawing>
          </mc:Choice>
          <mc:Fallback>
            <w:pict>
              <v:shape id="_x0000_s1026" o:spid="_x0000_s1026" style="position:absolute;left:0pt;margin-left:318.2pt;margin-top:66.1pt;height:5pt;width:0.55pt;z-index:189440;mso-width-relative:page;mso-height-relative:page;" filled="f" stroked="t" coordsize="21600,21600" o:gfxdata="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">
                <v:fill on="f" focussize="0,0"/>
                <v:stroke weight="0.478346456692913pt" color="#000000" opacity="65535f" joinstyle="round"/>
                <v:imagedata o:title=""/>
                <o:lock v:ext="edit" aspectratio="f"/>
              </v:shape>
            </w:pict>
          </mc:Fallback>
        </mc:AlternateContent>
      </w:r>
      <w:r>
        <mc:AlternateContent>
          <mc:Choice Requires="wps">
            <w:drawing>
              <wp:anchor distT="0" distB="0" distL="114300" distR="114300" simplePos="0" relativeHeight="188416" behindDoc="0" locked="0" layoutInCell="1" allowOverlap="1">
                <wp:simplePos x="0" y="0"/>
                <wp:positionH relativeFrom="column">
                  <wp:posOffset>4002405</wp:posOffset>
                </wp:positionH>
                <wp:positionV relativeFrom="paragraph">
                  <wp:posOffset>998855</wp:posOffset>
                </wp:positionV>
                <wp:extent cx="38735" cy="32385"/>
                <wp:effectExtent l="7620" t="8255" r="9525" b="8255"/>
                <wp:wrapNone/>
                <wp:docPr id="224" name="墨迹 224"/>
                <wp:cNvGraphicFramePr/>
                <a:graphic xmlns:a="http://schemas.openxmlformats.org/drawingml/2006/main">
                  <a:graphicData uri="http://schemas.microsoft.com/office/word/2010/wordprocessingInk">
                    <mc:AlternateContent xmlns:a14="http://schemas.microsoft.com/office/drawing/2010/main">
                      <mc:Choice Requires="a14">
                        <w14:contentPart bwMode="clr" r:id="rId135">
                          <w14:nvContentPartPr>
                            <w14:cNvPr id="224" name="墨迹 224"/>
                            <w14:cNvContentPartPr/>
                          </w14:nvContentPartPr>
                          <w14:xfrm>
                            <a:off x="5005705" y="9693910"/>
                            <a:ext cx="38735" cy="32385"/>
                          </w14:xfrm>
                        </w14:contentPart>
                      </mc:Choice>
                    </mc:AlternateContent>
                  </a:graphicData>
                </a:graphic>
              </wp:anchor>
            </w:drawing>
          </mc:Choice>
          <mc:Fallback>
            <w:pict>
              <v:shape id="_x0000_s1026" o:spid="_x0000_s1026" style="position:absolute;left:0pt;margin-left:315.15pt;margin-top:78.65pt;height:2.55pt;width:3.05pt;z-index:188416;mso-width-relative:page;mso-height-relative:page;" filled="f" stroked="t" coordsize="21600,21600" o:gfxdata="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87392" behindDoc="0" locked="0" layoutInCell="1" allowOverlap="1">
                <wp:simplePos x="0" y="0"/>
                <wp:positionH relativeFrom="column">
                  <wp:posOffset>3861435</wp:posOffset>
                </wp:positionH>
                <wp:positionV relativeFrom="paragraph">
                  <wp:posOffset>897890</wp:posOffset>
                </wp:positionV>
                <wp:extent cx="128270" cy="156210"/>
                <wp:effectExtent l="8255" t="6985" r="10160" b="11430"/>
                <wp:wrapNone/>
                <wp:docPr id="223" name="墨迹 223"/>
                <wp:cNvGraphicFramePr/>
                <a:graphic xmlns:a="http://schemas.openxmlformats.org/drawingml/2006/main">
                  <a:graphicData uri="http://schemas.microsoft.com/office/word/2010/wordprocessingInk">
                    <mc:AlternateContent xmlns:a14="http://schemas.microsoft.com/office/drawing/2010/main">
                      <mc:Choice Requires="a14">
                        <w14:contentPart bwMode="clr" r:id="rId136">
                          <w14:nvContentPartPr>
                            <w14:cNvPr id="223" name="墨迹 223"/>
                            <w14:cNvContentPartPr/>
                          </w14:nvContentPartPr>
                          <w14:xfrm>
                            <a:off x="4864735" y="9592945"/>
                            <a:ext cx="128270" cy="156210"/>
                          </w14:xfrm>
                        </w14:contentPart>
                      </mc:Choice>
                    </mc:AlternateContent>
                  </a:graphicData>
                </a:graphic>
              </wp:anchor>
            </w:drawing>
          </mc:Choice>
          <mc:Fallback>
            <w:pict>
              <v:shape id="_x0000_s1026" o:spid="_x0000_s1026" style="position:absolute;left:0pt;margin-left:304.05pt;margin-top:70.7pt;height:12.3pt;width:10.1pt;z-index:187392;mso-width-relative:page;mso-height-relative:page;" filled="f" stroked="t" coordsize="21600,21600" o:gfxdata="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">
                <v:fill on="f" focussize="0,0"/>
                <v:stroke weight="0.557716535433071pt" color="#000000" opacity="65535f" joinstyle="round"/>
                <v:imagedata o:title=""/>
                <o:lock v:ext="edit" aspectratio="f"/>
              </v:shape>
            </w:pict>
          </mc:Fallback>
        </mc:AlternateContent>
      </w:r>
      <w:r>
        <mc:AlternateContent>
          <mc:Choice Requires="wps">
            <w:drawing>
              <wp:anchor distT="0" distB="0" distL="114300" distR="114300" simplePos="0" relativeHeight="186368" behindDoc="0" locked="0" layoutInCell="1" allowOverlap="1">
                <wp:simplePos x="0" y="0"/>
                <wp:positionH relativeFrom="column">
                  <wp:posOffset>3771900</wp:posOffset>
                </wp:positionH>
                <wp:positionV relativeFrom="paragraph">
                  <wp:posOffset>831850</wp:posOffset>
                </wp:positionV>
                <wp:extent cx="105410" cy="247015"/>
                <wp:effectExtent l="6350" t="8255" r="13970" b="10160"/>
                <wp:wrapNone/>
                <wp:docPr id="222" name="墨迹 222"/>
                <wp:cNvGraphicFramePr/>
                <a:graphic xmlns:a="http://schemas.openxmlformats.org/drawingml/2006/main">
                  <a:graphicData uri="http://schemas.microsoft.com/office/word/2010/wordprocessingInk">
                    <mc:AlternateContent xmlns:a14="http://schemas.microsoft.com/office/drawing/2010/main">
                      <mc:Choice Requires="a14">
                        <w14:contentPart bwMode="clr" r:id="rId137">
                          <w14:nvContentPartPr>
                            <w14:cNvPr id="222" name="墨迹 222"/>
                            <w14:cNvContentPartPr/>
                          </w14:nvContentPartPr>
                          <w14:xfrm>
                            <a:off x="4775200" y="9526905"/>
                            <a:ext cx="105410" cy="247015"/>
                          </w14:xfrm>
                        </w14:contentPart>
                      </mc:Choice>
                    </mc:AlternateContent>
                  </a:graphicData>
                </a:graphic>
              </wp:anchor>
            </w:drawing>
          </mc:Choice>
          <mc:Fallback>
            <w:pict>
              <v:shape id="_x0000_s1026" o:spid="_x0000_s1026" style="position:absolute;left:0pt;margin-left:297pt;margin-top:65.5pt;height:19.45pt;width:8.3pt;z-index:186368;mso-width-relative:page;mso-height-relative:page;" filled="f" stroked="t" coordsize="21600,21600" o:gfxdata="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">
                <v:fill on="f" focussize="0,0"/>
                <v:stroke weight="0.488188976377953pt" color="#000000" opacity="65535f" joinstyle="round"/>
                <v:imagedata o:title=""/>
                <o:lock v:ext="edit" aspectratio="f"/>
              </v:shape>
            </w:pict>
          </mc:Fallback>
        </mc:AlternateContent>
      </w:r>
      <w:r>
        <mc:AlternateContent>
          <mc:Choice Requires="wps">
            <w:drawing>
              <wp:anchor distT="0" distB="0" distL="114300" distR="114300" simplePos="0" relativeHeight="185344" behindDoc="0" locked="0" layoutInCell="1" allowOverlap="1">
                <wp:simplePos x="0" y="0"/>
                <wp:positionH relativeFrom="column">
                  <wp:posOffset>3682365</wp:posOffset>
                </wp:positionH>
                <wp:positionV relativeFrom="paragraph">
                  <wp:posOffset>922020</wp:posOffset>
                </wp:positionV>
                <wp:extent cx="124460" cy="169545"/>
                <wp:effectExtent l="7620" t="8255" r="7620" b="10795"/>
                <wp:wrapNone/>
                <wp:docPr id="221" name="墨迹 221"/>
                <wp:cNvGraphicFramePr/>
                <a:graphic xmlns:a="http://schemas.openxmlformats.org/drawingml/2006/main">
                  <a:graphicData uri="http://schemas.microsoft.com/office/word/2010/wordprocessingInk">
                    <mc:AlternateContent xmlns:a14="http://schemas.microsoft.com/office/drawing/2010/main">
                      <mc:Choice Requires="a14">
                        <w14:contentPart bwMode="clr" r:id="rId138">
                          <w14:nvContentPartPr>
                            <w14:cNvPr id="221" name="墨迹 221"/>
                            <w14:cNvContentPartPr/>
                          </w14:nvContentPartPr>
                          <w14:xfrm>
                            <a:off x="4685665" y="9617075"/>
                            <a:ext cx="124460" cy="169545"/>
                          </w14:xfrm>
                        </w14:contentPart>
                      </mc:Choice>
                    </mc:AlternateContent>
                  </a:graphicData>
                </a:graphic>
              </wp:anchor>
            </w:drawing>
          </mc:Choice>
          <mc:Fallback>
            <w:pict>
              <v:shape id="_x0000_s1026" o:spid="_x0000_s1026" style="position:absolute;left:0pt;margin-left:289.95pt;margin-top:72.6pt;height:13.35pt;width:9.8pt;z-index:185344;mso-width-relative:page;mso-height-relative:page;" filled="f" stroked="t" coordsize="21600,21600" o:gfxdata="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">
                <v:fill on="f" focussize="0,0"/>
                <v:stroke weight="0.495354330708661pt" color="#000000" opacity="65535f" joinstyle="round"/>
                <v:imagedata o:title=""/>
                <o:lock v:ext="edit" aspectratio="f"/>
              </v:shape>
            </w:pict>
          </mc:Fallback>
        </mc:AlternateContent>
      </w:r>
      <w:r>
        <mc:AlternateContent>
          <mc:Choice Requires="wps">
            <w:drawing>
              <wp:anchor distT="0" distB="0" distL="114300" distR="114300" simplePos="0" relativeHeight="184320" behindDoc="0" locked="0" layoutInCell="1" allowOverlap="1">
                <wp:simplePos x="0" y="0"/>
                <wp:positionH relativeFrom="column">
                  <wp:posOffset>3618230</wp:posOffset>
                </wp:positionH>
                <wp:positionV relativeFrom="paragraph">
                  <wp:posOffset>808355</wp:posOffset>
                </wp:positionV>
                <wp:extent cx="92710" cy="205740"/>
                <wp:effectExtent l="6985" t="8255" r="12065" b="9525"/>
                <wp:wrapNone/>
                <wp:docPr id="220" name="墨迹 220"/>
                <wp:cNvGraphicFramePr/>
                <a:graphic xmlns:a="http://schemas.openxmlformats.org/drawingml/2006/main">
                  <a:graphicData uri="http://schemas.microsoft.com/office/word/2010/wordprocessingInk">
                    <mc:AlternateContent xmlns:a14="http://schemas.microsoft.com/office/drawing/2010/main">
                      <mc:Choice Requires="a14">
                        <w14:contentPart bwMode="clr" r:id="rId139">
                          <w14:nvContentPartPr>
                            <w14:cNvPr id="220" name="墨迹 220"/>
                            <w14:cNvContentPartPr/>
                          </w14:nvContentPartPr>
                          <w14:xfrm>
                            <a:off x="4621530" y="9503410"/>
                            <a:ext cx="92710" cy="205740"/>
                          </w14:xfrm>
                        </w14:contentPart>
                      </mc:Choice>
                    </mc:AlternateContent>
                  </a:graphicData>
                </a:graphic>
              </wp:anchor>
            </w:drawing>
          </mc:Choice>
          <mc:Fallback>
            <w:pict>
              <v:shape id="_x0000_s1026" o:spid="_x0000_s1026" style="position:absolute;left:0pt;margin-left:284.9pt;margin-top:63.65pt;height:16.2pt;width:7.3pt;z-index:184320;mso-width-relative:page;mso-height-relative:page;" filled="f" stroked="t" coordsize="21600,21600" o:gfxdata="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">
                <v:fill on="f" focussize="0,0"/>
                <v:stroke weight="0.491102362204724pt" color="#000000" opacity="65535f" joinstyle="round"/>
                <v:imagedata o:title=""/>
                <o:lock v:ext="edit" aspectratio="f"/>
              </v:shape>
            </w:pict>
          </mc:Fallback>
        </mc:AlternateContent>
      </w:r>
      <w:r>
        <mc:AlternateContent>
          <mc:Choice Requires="wps">
            <w:drawing>
              <wp:anchor distT="0" distB="0" distL="114300" distR="114300" simplePos="0" relativeHeight="183296" behindDoc="0" locked="0" layoutInCell="1" allowOverlap="1">
                <wp:simplePos x="0" y="0"/>
                <wp:positionH relativeFrom="column">
                  <wp:posOffset>6313170</wp:posOffset>
                </wp:positionH>
                <wp:positionV relativeFrom="paragraph">
                  <wp:posOffset>723900</wp:posOffset>
                </wp:positionV>
                <wp:extent cx="70485" cy="39370"/>
                <wp:effectExtent l="9525" t="9525" r="17780" b="20955"/>
                <wp:wrapNone/>
                <wp:docPr id="219" name="墨迹 219"/>
                <wp:cNvGraphicFramePr/>
                <a:graphic xmlns:a="http://schemas.openxmlformats.org/drawingml/2006/main">
                  <a:graphicData uri="http://schemas.microsoft.com/office/word/2010/wordprocessingInk">
                    <mc:AlternateContent xmlns:a14="http://schemas.microsoft.com/office/drawing/2010/main">
                      <mc:Choice Requires="a14">
                        <w14:contentPart bwMode="clr" r:id="rId140">
                          <w14:nvContentPartPr>
                            <w14:cNvPr id="219" name="墨迹 219"/>
                            <w14:cNvContentPartPr/>
                          </w14:nvContentPartPr>
                          <w14:xfrm>
                            <a:off x="7316470" y="9418955"/>
                            <a:ext cx="70485" cy="39370"/>
                          </w14:xfrm>
                        </w14:contentPart>
                      </mc:Choice>
                    </mc:AlternateContent>
                  </a:graphicData>
                </a:graphic>
              </wp:anchor>
            </w:drawing>
          </mc:Choice>
          <mc:Fallback>
            <w:pict>
              <v:shape id="_x0000_s1026" o:spid="_x0000_s1026" style="position:absolute;left:0pt;margin-left:497.1pt;margin-top:57pt;height:3.1pt;width:5.55pt;z-index:183296;mso-width-relative:page;mso-height-relative:page;" filled="f" stroked="t" coordsize="21600,21600" o:gfxdata="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">
                <v:fill on="f" focussize="0,0"/>
                <v:stroke weight="0.94488188976378pt" color="#000000" opacity="65535f" joinstyle="round"/>
                <v:imagedata o:title=""/>
                <o:lock v:ext="edit" aspectratio="f"/>
              </v:shape>
            </w:pict>
          </mc:Fallback>
        </mc:AlternateContent>
      </w:r>
      <w:r>
        <mc:AlternateContent>
          <mc:Choice Requires="wps">
            <w:drawing>
              <wp:anchor distT="0" distB="0" distL="114300" distR="114300" simplePos="0" relativeHeight="182272" behindDoc="0" locked="0" layoutInCell="1" allowOverlap="1">
                <wp:simplePos x="0" y="0"/>
                <wp:positionH relativeFrom="column">
                  <wp:posOffset>6320155</wp:posOffset>
                </wp:positionH>
                <wp:positionV relativeFrom="paragraph">
                  <wp:posOffset>685165</wp:posOffset>
                </wp:positionV>
                <wp:extent cx="3175" cy="15240"/>
                <wp:effectExtent l="7620" t="8255" r="10160" b="11430"/>
                <wp:wrapNone/>
                <wp:docPr id="218" name="墨迹 218"/>
                <wp:cNvGraphicFramePr/>
                <a:graphic xmlns:a="http://schemas.openxmlformats.org/drawingml/2006/main">
                  <a:graphicData uri="http://schemas.microsoft.com/office/word/2010/wordprocessingInk">
                    <mc:AlternateContent xmlns:a14="http://schemas.microsoft.com/office/drawing/2010/main">
                      <mc:Choice Requires="a14">
                        <w14:contentPart bwMode="clr" r:id="rId141">
                          <w14:nvContentPartPr>
                            <w14:cNvPr id="218" name="墨迹 218"/>
                            <w14:cNvContentPartPr/>
                          </w14:nvContentPartPr>
                          <w14:xfrm>
                            <a:off x="7323455" y="9380220"/>
                            <a:ext cx="3175" cy="15240"/>
                          </w14:xfrm>
                        </w14:contentPart>
                      </mc:Choice>
                    </mc:AlternateContent>
                  </a:graphicData>
                </a:graphic>
              </wp:anchor>
            </w:drawing>
          </mc:Choice>
          <mc:Fallback>
            <w:pict>
              <v:shape id="_x0000_s1026" o:spid="_x0000_s1026" style="position:absolute;left:0pt;margin-left:497.65pt;margin-top:53.95pt;height:1.2pt;width:0.25pt;z-index:182272;mso-width-relative:page;mso-height-relative:page;" filled="f" stroked="t" coordsize="21600,21600" o:gfxdata="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81248" behindDoc="0" locked="0" layoutInCell="1" allowOverlap="1">
                <wp:simplePos x="0" y="0"/>
                <wp:positionH relativeFrom="column">
                  <wp:posOffset>6323330</wp:posOffset>
                </wp:positionH>
                <wp:positionV relativeFrom="paragraph">
                  <wp:posOffset>626745</wp:posOffset>
                </wp:positionV>
                <wp:extent cx="6985" cy="41275"/>
                <wp:effectExtent l="7620" t="8255" r="13335" b="13335"/>
                <wp:wrapNone/>
                <wp:docPr id="217" name="墨迹 217"/>
                <wp:cNvGraphicFramePr/>
                <a:graphic xmlns:a="http://schemas.openxmlformats.org/drawingml/2006/main">
                  <a:graphicData uri="http://schemas.microsoft.com/office/word/2010/wordprocessingInk">
                    <mc:AlternateContent xmlns:a14="http://schemas.microsoft.com/office/drawing/2010/main">
                      <mc:Choice Requires="a14">
                        <w14:contentPart bwMode="clr" r:id="rId142">
                          <w14:nvContentPartPr>
                            <w14:cNvPr id="217" name="墨迹 217"/>
                            <w14:cNvContentPartPr/>
                          </w14:nvContentPartPr>
                          <w14:xfrm>
                            <a:off x="7326630" y="9321800"/>
                            <a:ext cx="6985" cy="41275"/>
                          </w14:xfrm>
                        </w14:contentPart>
                      </mc:Choice>
                    </mc:AlternateContent>
                  </a:graphicData>
                </a:graphic>
              </wp:anchor>
            </w:drawing>
          </mc:Choice>
          <mc:Fallback>
            <w:pict>
              <v:shape id="_x0000_s1026" o:spid="_x0000_s1026" style="position:absolute;left:0pt;margin-left:497.9pt;margin-top:49.35pt;height:3.25pt;width:0.55pt;z-index:181248;mso-width-relative:page;mso-height-relative:page;" filled="f" stroked="t" coordsize="21600,21600" o:gfxdata="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80224" behindDoc="0" locked="0" layoutInCell="1" allowOverlap="1">
                <wp:simplePos x="0" y="0"/>
                <wp:positionH relativeFrom="column">
                  <wp:posOffset>6332855</wp:posOffset>
                </wp:positionH>
                <wp:positionV relativeFrom="paragraph">
                  <wp:posOffset>569595</wp:posOffset>
                </wp:positionV>
                <wp:extent cx="3175" cy="38735"/>
                <wp:effectExtent l="7620" t="8255" r="10160" b="8890"/>
                <wp:wrapNone/>
                <wp:docPr id="216" name="墨迹 216"/>
                <wp:cNvGraphicFramePr/>
                <a:graphic xmlns:a="http://schemas.openxmlformats.org/drawingml/2006/main">
                  <a:graphicData uri="http://schemas.microsoft.com/office/word/2010/wordprocessingInk">
                    <mc:AlternateContent xmlns:a14="http://schemas.microsoft.com/office/drawing/2010/main">
                      <mc:Choice Requires="a14">
                        <w14:contentPart bwMode="clr" r:id="rId143">
                          <w14:nvContentPartPr>
                            <w14:cNvPr id="216" name="墨迹 216"/>
                            <w14:cNvContentPartPr/>
                          </w14:nvContentPartPr>
                          <w14:xfrm>
                            <a:off x="7336155" y="9264650"/>
                            <a:ext cx="3175" cy="38735"/>
                          </w14:xfrm>
                        </w14:contentPart>
                      </mc:Choice>
                    </mc:AlternateContent>
                  </a:graphicData>
                </a:graphic>
              </wp:anchor>
            </w:drawing>
          </mc:Choice>
          <mc:Fallback>
            <w:pict>
              <v:shape id="_x0000_s1026" o:spid="_x0000_s1026" style="position:absolute;left:0pt;margin-left:498.65pt;margin-top:44.85pt;height:3.05pt;width:0.25pt;z-index:180224;mso-width-relative:page;mso-height-relative:page;" filled="f" stroked="t" coordsize="21600,21600" o:gfxdata="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79200" behindDoc="0" locked="0" layoutInCell="1" allowOverlap="1">
                <wp:simplePos x="0" y="0"/>
                <wp:positionH relativeFrom="column">
                  <wp:posOffset>6292215</wp:posOffset>
                </wp:positionH>
                <wp:positionV relativeFrom="paragraph">
                  <wp:posOffset>408940</wp:posOffset>
                </wp:positionV>
                <wp:extent cx="86360" cy="147955"/>
                <wp:effectExtent l="7620" t="8255" r="10795" b="11430"/>
                <wp:wrapNone/>
                <wp:docPr id="215" name="墨迹 215"/>
                <wp:cNvGraphicFramePr/>
                <a:graphic xmlns:a="http://schemas.openxmlformats.org/drawingml/2006/main">
                  <a:graphicData uri="http://schemas.microsoft.com/office/word/2010/wordprocessingInk">
                    <mc:AlternateContent xmlns:a14="http://schemas.microsoft.com/office/drawing/2010/main">
                      <mc:Choice Requires="a14">
                        <w14:contentPart bwMode="clr" r:id="rId144">
                          <w14:nvContentPartPr>
                            <w14:cNvPr id="215" name="墨迹 215"/>
                            <w14:cNvContentPartPr/>
                          </w14:nvContentPartPr>
                          <w14:xfrm>
                            <a:off x="7295515" y="9103995"/>
                            <a:ext cx="86360" cy="147955"/>
                          </w14:xfrm>
                        </w14:contentPart>
                      </mc:Choice>
                    </mc:AlternateContent>
                  </a:graphicData>
                </a:graphic>
              </wp:anchor>
            </w:drawing>
          </mc:Choice>
          <mc:Fallback>
            <w:pict>
              <v:shape id="_x0000_s1026" o:spid="_x0000_s1026" style="position:absolute;left:0pt;margin-left:495.45pt;margin-top:32.2pt;height:11.65pt;width:6.8pt;z-index:179200;mso-width-relative:page;mso-height-relative:page;" filled="f" stroked="t" coordsize="21600,21600" o:gfxdata="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">
                <v:fill on="f" focussize="0,0"/>
                <v:stroke weight="0.450314960629921pt" color="#000000" opacity="65535f" joinstyle="round"/>
                <v:imagedata o:title=""/>
                <o:lock v:ext="edit" aspectratio="f"/>
              </v:shape>
            </w:pict>
          </mc:Fallback>
        </mc:AlternateContent>
      </w:r>
      <w:r>
        <mc:AlternateContent>
          <mc:Choice Requires="wps">
            <w:drawing>
              <wp:anchor distT="0" distB="0" distL="114300" distR="114300" simplePos="0" relativeHeight="178176" behindDoc="0" locked="0" layoutInCell="1" allowOverlap="1">
                <wp:simplePos x="0" y="0"/>
                <wp:positionH relativeFrom="column">
                  <wp:posOffset>6256020</wp:posOffset>
                </wp:positionH>
                <wp:positionV relativeFrom="paragraph">
                  <wp:posOffset>577850</wp:posOffset>
                </wp:positionV>
                <wp:extent cx="3175" cy="30480"/>
                <wp:effectExtent l="7620" t="8255" r="10160" b="10160"/>
                <wp:wrapNone/>
                <wp:docPr id="214" name="墨迹 214"/>
                <wp:cNvGraphicFramePr/>
                <a:graphic xmlns:a="http://schemas.openxmlformats.org/drawingml/2006/main">
                  <a:graphicData uri="http://schemas.microsoft.com/office/word/2010/wordprocessingInk">
                    <mc:AlternateContent xmlns:a14="http://schemas.microsoft.com/office/drawing/2010/main">
                      <mc:Choice Requires="a14">
                        <w14:contentPart bwMode="clr" r:id="rId145">
                          <w14:nvContentPartPr>
                            <w14:cNvPr id="214" name="墨迹 214"/>
                            <w14:cNvContentPartPr/>
                          </w14:nvContentPartPr>
                          <w14:xfrm>
                            <a:off x="7259320" y="9272905"/>
                            <a:ext cx="3175" cy="30480"/>
                          </w14:xfrm>
                        </w14:contentPart>
                      </mc:Choice>
                    </mc:AlternateContent>
                  </a:graphicData>
                </a:graphic>
              </wp:anchor>
            </w:drawing>
          </mc:Choice>
          <mc:Fallback>
            <w:pict>
              <v:shape id="_x0000_s1026" o:spid="_x0000_s1026" style="position:absolute;left:0pt;margin-left:492.6pt;margin-top:45.5pt;height:2.4pt;width:0.25pt;z-index:178176;mso-width-relative:page;mso-height-relative:page;" filled="f" stroked="t" coordsize="21600,21600" o:gfxdata="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77152" behindDoc="0" locked="0" layoutInCell="1" allowOverlap="1">
                <wp:simplePos x="0" y="0"/>
                <wp:positionH relativeFrom="column">
                  <wp:posOffset>6253480</wp:posOffset>
                </wp:positionH>
                <wp:positionV relativeFrom="paragraph">
                  <wp:posOffset>629285</wp:posOffset>
                </wp:positionV>
                <wp:extent cx="5715" cy="10160"/>
                <wp:effectExtent l="7620" t="6985" r="7620" b="10795"/>
                <wp:wrapNone/>
                <wp:docPr id="213" name="墨迹 213"/>
                <wp:cNvGraphicFramePr/>
                <a:graphic xmlns:a="http://schemas.openxmlformats.org/drawingml/2006/main">
                  <a:graphicData uri="http://schemas.microsoft.com/office/word/2010/wordprocessingInk">
                    <mc:AlternateContent xmlns:a14="http://schemas.microsoft.com/office/drawing/2010/main">
                      <mc:Choice Requires="a14">
                        <w14:contentPart bwMode="clr" r:id="rId146">
                          <w14:nvContentPartPr>
                            <w14:cNvPr id="213" name="墨迹 213"/>
                            <w14:cNvContentPartPr/>
                          </w14:nvContentPartPr>
                          <w14:xfrm>
                            <a:off x="7256780" y="9324340"/>
                            <a:ext cx="5715" cy="10160"/>
                          </w14:xfrm>
                        </w14:contentPart>
                      </mc:Choice>
                    </mc:AlternateContent>
                  </a:graphicData>
                </a:graphic>
              </wp:anchor>
            </w:drawing>
          </mc:Choice>
          <mc:Fallback>
            <w:pict>
              <v:shape id="_x0000_s1026" o:spid="_x0000_s1026" style="position:absolute;left:0pt;margin-left:492.4pt;margin-top:49.55pt;height:0.8pt;width:0.45pt;z-index:177152;mso-width-relative:page;mso-height-relative:page;" filled="f" stroked="t" coordsize="21600,21600" o:gfxdata="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76128" behindDoc="0" locked="0" layoutInCell="1" allowOverlap="1">
                <wp:simplePos x="0" y="0"/>
                <wp:positionH relativeFrom="column">
                  <wp:posOffset>6253480</wp:posOffset>
                </wp:positionH>
                <wp:positionV relativeFrom="paragraph">
                  <wp:posOffset>626745</wp:posOffset>
                </wp:positionV>
                <wp:extent cx="69215" cy="40005"/>
                <wp:effectExtent l="9525" t="9525" r="19050" b="20320"/>
                <wp:wrapNone/>
                <wp:docPr id="212" name="墨迹 212"/>
                <wp:cNvGraphicFramePr/>
                <a:graphic xmlns:a="http://schemas.openxmlformats.org/drawingml/2006/main">
                  <a:graphicData uri="http://schemas.microsoft.com/office/word/2010/wordprocessingInk">
                    <mc:AlternateContent xmlns:a14="http://schemas.microsoft.com/office/drawing/2010/main">
                      <mc:Choice Requires="a14">
                        <w14:contentPart bwMode="clr" r:id="rId147">
                          <w14:nvContentPartPr>
                            <w14:cNvPr id="212" name="墨迹 212"/>
                            <w14:cNvContentPartPr/>
                          </w14:nvContentPartPr>
                          <w14:xfrm>
                            <a:off x="7256780" y="9321800"/>
                            <a:ext cx="69215" cy="40005"/>
                          </w14:xfrm>
                        </w14:contentPart>
                      </mc:Choice>
                    </mc:AlternateContent>
                  </a:graphicData>
                </a:graphic>
              </wp:anchor>
            </w:drawing>
          </mc:Choice>
          <mc:Fallback>
            <w:pict>
              <v:shape id="_x0000_s1026" o:spid="_x0000_s1026" style="position:absolute;left:0pt;margin-left:492.4pt;margin-top:49.35pt;height:3.15pt;width:5.45pt;z-index:176128;mso-width-relative:page;mso-height-relative:page;" filled="f" stroked="t" coordsize="21600,21600" o:gfxdata="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">
                <v:fill on="f" focussize="0,0"/>
                <v:stroke weight="0.94488188976378pt" color="#000000" opacity="65535f" joinstyle="round"/>
                <v:imagedata o:title=""/>
                <o:lock v:ext="edit" aspectratio="f"/>
              </v:shape>
            </w:pict>
          </mc:Fallback>
        </mc:AlternateContent>
      </w:r>
      <w:r>
        <mc:AlternateContent>
          <mc:Choice Requires="wps">
            <w:drawing>
              <wp:anchor distT="0" distB="0" distL="114300" distR="114300" simplePos="0" relativeHeight="175104" behindDoc="0" locked="0" layoutInCell="1" allowOverlap="1">
                <wp:simplePos x="0" y="0"/>
                <wp:positionH relativeFrom="column">
                  <wp:posOffset>6240780</wp:posOffset>
                </wp:positionH>
                <wp:positionV relativeFrom="paragraph">
                  <wp:posOffset>601345</wp:posOffset>
                </wp:positionV>
                <wp:extent cx="8255" cy="15240"/>
                <wp:effectExtent l="7620" t="8255" r="12065" b="11430"/>
                <wp:wrapNone/>
                <wp:docPr id="211" name="墨迹 211"/>
                <wp:cNvGraphicFramePr/>
                <a:graphic xmlns:a="http://schemas.openxmlformats.org/drawingml/2006/main">
                  <a:graphicData uri="http://schemas.microsoft.com/office/word/2010/wordprocessingInk">
                    <mc:AlternateContent xmlns:a14="http://schemas.microsoft.com/office/drawing/2010/main">
                      <mc:Choice Requires="a14">
                        <w14:contentPart bwMode="clr" r:id="rId148">
                          <w14:nvContentPartPr>
                            <w14:cNvPr id="211" name="墨迹 211"/>
                            <w14:cNvContentPartPr/>
                          </w14:nvContentPartPr>
                          <w14:xfrm>
                            <a:off x="7244080" y="9296400"/>
                            <a:ext cx="8255" cy="15240"/>
                          </w14:xfrm>
                        </w14:contentPart>
                      </mc:Choice>
                    </mc:AlternateContent>
                  </a:graphicData>
                </a:graphic>
              </wp:anchor>
            </w:drawing>
          </mc:Choice>
          <mc:Fallback>
            <w:pict>
              <v:shape id="_x0000_s1026" o:spid="_x0000_s1026" style="position:absolute;left:0pt;margin-left:491.4pt;margin-top:47.35pt;height:1.2pt;width:0.65pt;z-index:175104;mso-width-relative:page;mso-height-relative:page;" filled="f" stroked="t" coordsize="21600,21600" o:gfxdata="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">
                <v:fill on="f" focussize="0,0"/>
                <v:stroke weight="0.433779527559055pt" color="#000000" opacity="65535f" joinstyle="round"/>
                <v:imagedata o:title=""/>
                <o:lock v:ext="edit" aspectratio="f"/>
              </v:shape>
            </w:pict>
          </mc:Fallback>
        </mc:AlternateContent>
      </w:r>
      <w:r>
        <mc:AlternateContent>
          <mc:Choice Requires="wps">
            <w:drawing>
              <wp:anchor distT="0" distB="0" distL="114300" distR="114300" simplePos="0" relativeHeight="174080" behindDoc="0" locked="0" layoutInCell="1" allowOverlap="1">
                <wp:simplePos x="0" y="0"/>
                <wp:positionH relativeFrom="column">
                  <wp:posOffset>6236335</wp:posOffset>
                </wp:positionH>
                <wp:positionV relativeFrom="paragraph">
                  <wp:posOffset>603885</wp:posOffset>
                </wp:positionV>
                <wp:extent cx="70485" cy="39370"/>
                <wp:effectExtent l="9525" t="9525" r="17780" b="20955"/>
                <wp:wrapNone/>
                <wp:docPr id="210" name="墨迹 210"/>
                <wp:cNvGraphicFramePr/>
                <a:graphic xmlns:a="http://schemas.openxmlformats.org/drawingml/2006/main">
                  <a:graphicData uri="http://schemas.microsoft.com/office/word/2010/wordprocessingInk">
                    <mc:AlternateContent xmlns:a14="http://schemas.microsoft.com/office/drawing/2010/main">
                      <mc:Choice Requires="a14">
                        <w14:contentPart bwMode="clr" r:id="rId149">
                          <w14:nvContentPartPr>
                            <w14:cNvPr id="210" name="墨迹 210"/>
                            <w14:cNvContentPartPr/>
                          </w14:nvContentPartPr>
                          <w14:xfrm>
                            <a:off x="7239635" y="9298940"/>
                            <a:ext cx="70485" cy="39370"/>
                          </w14:xfrm>
                        </w14:contentPart>
                      </mc:Choice>
                    </mc:AlternateContent>
                  </a:graphicData>
                </a:graphic>
              </wp:anchor>
            </w:drawing>
          </mc:Choice>
          <mc:Fallback>
            <w:pict>
              <v:shape id="_x0000_s1026" o:spid="_x0000_s1026" style="position:absolute;left:0pt;margin-left:491.05pt;margin-top:47.55pt;height:3.1pt;width:5.55pt;z-index:174080;mso-width-relative:page;mso-height-relative:page;" filled="f" stroked="t" coordsize="21600,21600" o:gfxdata="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">
                <v:fill on="f" focussize="0,0"/>
                <v:stroke weight="0.94488188976378pt" color="#000000" opacity="65535f" joinstyle="round"/>
                <v:imagedata o:title=""/>
                <o:lock v:ext="edit" aspectratio="f"/>
              </v:shape>
            </w:pict>
          </mc:Fallback>
        </mc:AlternateContent>
      </w:r>
      <w:r>
        <mc:AlternateContent>
          <mc:Choice Requires="wps">
            <w:drawing>
              <wp:anchor distT="0" distB="0" distL="114300" distR="114300" simplePos="0" relativeHeight="173056" behindDoc="0" locked="0" layoutInCell="1" allowOverlap="1">
                <wp:simplePos x="0" y="0"/>
                <wp:positionH relativeFrom="column">
                  <wp:posOffset>6195060</wp:posOffset>
                </wp:positionH>
                <wp:positionV relativeFrom="paragraph">
                  <wp:posOffset>616585</wp:posOffset>
                </wp:positionV>
                <wp:extent cx="33020" cy="22860"/>
                <wp:effectExtent l="7620" t="7620" r="8255" b="11430"/>
                <wp:wrapNone/>
                <wp:docPr id="209" name="墨迹 209"/>
                <wp:cNvGraphicFramePr/>
                <a:graphic xmlns:a="http://schemas.openxmlformats.org/drawingml/2006/main">
                  <a:graphicData uri="http://schemas.microsoft.com/office/word/2010/wordprocessingInk">
                    <mc:AlternateContent xmlns:a14="http://schemas.microsoft.com/office/drawing/2010/main">
                      <mc:Choice Requires="a14">
                        <w14:contentPart bwMode="clr" r:id="rId150">
                          <w14:nvContentPartPr>
                            <w14:cNvPr id="209" name="墨迹 209"/>
                            <w14:cNvContentPartPr/>
                          </w14:nvContentPartPr>
                          <w14:xfrm>
                            <a:off x="7198360" y="9311640"/>
                            <a:ext cx="33020" cy="22860"/>
                          </w14:xfrm>
                        </w14:contentPart>
                      </mc:Choice>
                    </mc:AlternateContent>
                  </a:graphicData>
                </a:graphic>
              </wp:anchor>
            </w:drawing>
          </mc:Choice>
          <mc:Fallback>
            <w:pict>
              <v:shape id="_x0000_s1026" o:spid="_x0000_s1026" style="position:absolute;left:0pt;margin-left:487.8pt;margin-top:48.55pt;height:1.8pt;width:2.6pt;z-index:173056;mso-width-relative:page;mso-height-relative:page;" filled="f" stroked="t" coordsize="21600,21600" o:gfxdata="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72032" behindDoc="0" locked="0" layoutInCell="1" allowOverlap="1">
                <wp:simplePos x="0" y="0"/>
                <wp:positionH relativeFrom="column">
                  <wp:posOffset>6189345</wp:posOffset>
                </wp:positionH>
                <wp:positionV relativeFrom="paragraph">
                  <wp:posOffset>626745</wp:posOffset>
                </wp:positionV>
                <wp:extent cx="2540" cy="6985"/>
                <wp:effectExtent l="7620" t="8255" r="10795" b="12700"/>
                <wp:wrapNone/>
                <wp:docPr id="208" name="墨迹 208"/>
                <wp:cNvGraphicFramePr/>
                <a:graphic xmlns:a="http://schemas.openxmlformats.org/drawingml/2006/main">
                  <a:graphicData uri="http://schemas.microsoft.com/office/word/2010/wordprocessingInk">
                    <mc:AlternateContent xmlns:a14="http://schemas.microsoft.com/office/drawing/2010/main">
                      <mc:Choice Requires="a14">
                        <w14:contentPart bwMode="clr" r:id="rId151">
                          <w14:nvContentPartPr>
                            <w14:cNvPr id="208" name="墨迹 208"/>
                            <w14:cNvContentPartPr/>
                          </w14:nvContentPartPr>
                          <w14:xfrm>
                            <a:off x="7192645" y="9321800"/>
                            <a:ext cx="2540" cy="6985"/>
                          </w14:xfrm>
                        </w14:contentPart>
                      </mc:Choice>
                    </mc:AlternateContent>
                  </a:graphicData>
                </a:graphic>
              </wp:anchor>
            </w:drawing>
          </mc:Choice>
          <mc:Fallback>
            <w:pict>
              <v:shape id="_x0000_s1026" o:spid="_x0000_s1026" style="position:absolute;left:0pt;margin-left:487.35pt;margin-top:49.35pt;height:0.55pt;width:0.2pt;z-index:172032;mso-width-relative:page;mso-height-relative:page;" filled="f" stroked="t" coordsize="21600,21600" o:gfxdata="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71008" behindDoc="0" locked="0" layoutInCell="1" allowOverlap="1">
                <wp:simplePos x="0" y="0"/>
                <wp:positionH relativeFrom="column">
                  <wp:posOffset>6189345</wp:posOffset>
                </wp:positionH>
                <wp:positionV relativeFrom="paragraph">
                  <wp:posOffset>485775</wp:posOffset>
                </wp:positionV>
                <wp:extent cx="12700" cy="125095"/>
                <wp:effectExtent l="7620" t="8255" r="7620" b="13335"/>
                <wp:wrapNone/>
                <wp:docPr id="207" name="墨迹 207"/>
                <wp:cNvGraphicFramePr/>
                <a:graphic xmlns:a="http://schemas.openxmlformats.org/drawingml/2006/main">
                  <a:graphicData uri="http://schemas.microsoft.com/office/word/2010/wordprocessingInk">
                    <mc:AlternateContent xmlns:a14="http://schemas.microsoft.com/office/drawing/2010/main">
                      <mc:Choice Requires="a14">
                        <w14:contentPart bwMode="clr" r:id="rId152">
                          <w14:nvContentPartPr>
                            <w14:cNvPr id="207" name="墨迹 207"/>
                            <w14:cNvContentPartPr/>
                          </w14:nvContentPartPr>
                          <w14:xfrm>
                            <a:off x="7192645" y="9180830"/>
                            <a:ext cx="12700" cy="125095"/>
                          </w14:xfrm>
                        </w14:contentPart>
                      </mc:Choice>
                    </mc:AlternateContent>
                  </a:graphicData>
                </a:graphic>
              </wp:anchor>
            </w:drawing>
          </mc:Choice>
          <mc:Fallback>
            <w:pict>
              <v:shape id="_x0000_s1026" o:spid="_x0000_s1026" style="position:absolute;left:0pt;margin-left:487.35pt;margin-top:38.25pt;height:9.85pt;width:1pt;z-index:171008;mso-width-relative:page;mso-height-relative:page;" filled="f" stroked="t" coordsize="21600,21600" o:gfxdata="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69984" behindDoc="0" locked="0" layoutInCell="1" allowOverlap="1">
                <wp:simplePos x="0" y="0"/>
                <wp:positionH relativeFrom="column">
                  <wp:posOffset>6182360</wp:posOffset>
                </wp:positionH>
                <wp:positionV relativeFrom="paragraph">
                  <wp:posOffset>488315</wp:posOffset>
                </wp:positionV>
                <wp:extent cx="54610" cy="81280"/>
                <wp:effectExtent l="6985" t="7620" r="8255" b="8890"/>
                <wp:wrapNone/>
                <wp:docPr id="206" name="墨迹 206"/>
                <wp:cNvGraphicFramePr/>
                <a:graphic xmlns:a="http://schemas.openxmlformats.org/drawingml/2006/main">
                  <a:graphicData uri="http://schemas.microsoft.com/office/word/2010/wordprocessingInk">
                    <mc:AlternateContent xmlns:a14="http://schemas.microsoft.com/office/drawing/2010/main">
                      <mc:Choice Requires="a14">
                        <w14:contentPart bwMode="clr" r:id="rId153">
                          <w14:nvContentPartPr>
                            <w14:cNvPr id="206" name="墨迹 206"/>
                            <w14:cNvContentPartPr/>
                          </w14:nvContentPartPr>
                          <w14:xfrm>
                            <a:off x="7185660" y="9183370"/>
                            <a:ext cx="54610" cy="81280"/>
                          </w14:xfrm>
                        </w14:contentPart>
                      </mc:Choice>
                    </mc:AlternateContent>
                  </a:graphicData>
                </a:graphic>
              </wp:anchor>
            </w:drawing>
          </mc:Choice>
          <mc:Fallback>
            <w:pict>
              <v:shape id="_x0000_s1026" o:spid="_x0000_s1026" style="position:absolute;left:0pt;margin-left:486.8pt;margin-top:38.45pt;height:6.4pt;width:4.3pt;z-index:169984;mso-width-relative:page;mso-height-relative:page;" filled="f" stroked="t" coordsize="21600,21600" o:gfxdata="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">
                <v:fill on="f" focussize="0,0"/>
                <v:stroke weight="0.43748031496063pt" color="#000000" opacity="65535f" joinstyle="round"/>
                <v:imagedata o:title=""/>
                <o:lock v:ext="edit" aspectratio="f"/>
              </v:shape>
            </w:pict>
          </mc:Fallback>
        </mc:AlternateContent>
      </w:r>
      <w:r>
        <mc:AlternateContent>
          <mc:Choice Requires="wps">
            <w:drawing>
              <wp:anchor distT="0" distB="0" distL="114300" distR="114300" simplePos="0" relativeHeight="168960" behindDoc="0" locked="0" layoutInCell="1" allowOverlap="1">
                <wp:simplePos x="0" y="0"/>
                <wp:positionH relativeFrom="column">
                  <wp:posOffset>6163945</wp:posOffset>
                </wp:positionH>
                <wp:positionV relativeFrom="paragraph">
                  <wp:posOffset>396240</wp:posOffset>
                </wp:positionV>
                <wp:extent cx="95250" cy="168910"/>
                <wp:effectExtent l="7620" t="8255" r="8890" b="11430"/>
                <wp:wrapNone/>
                <wp:docPr id="205" name="墨迹 205"/>
                <wp:cNvGraphicFramePr/>
                <a:graphic xmlns:a="http://schemas.openxmlformats.org/drawingml/2006/main">
                  <a:graphicData uri="http://schemas.microsoft.com/office/word/2010/wordprocessingInk">
                    <mc:AlternateContent xmlns:a14="http://schemas.microsoft.com/office/drawing/2010/main">
                      <mc:Choice Requires="a14">
                        <w14:contentPart bwMode="clr" r:id="rId154">
                          <w14:nvContentPartPr>
                            <w14:cNvPr id="205" name="墨迹 205"/>
                            <w14:cNvContentPartPr/>
                          </w14:nvContentPartPr>
                          <w14:xfrm>
                            <a:off x="7167245" y="9091295"/>
                            <a:ext cx="95250" cy="168910"/>
                          </w14:xfrm>
                        </w14:contentPart>
                      </mc:Choice>
                    </mc:AlternateContent>
                  </a:graphicData>
                </a:graphic>
              </wp:anchor>
            </w:drawing>
          </mc:Choice>
          <mc:Fallback>
            <w:pict>
              <v:shape id="_x0000_s1026" o:spid="_x0000_s1026" style="position:absolute;left:0pt;margin-left:485.35pt;margin-top:31.2pt;height:13.3pt;width:7.5pt;z-index:168960;mso-width-relative:page;mso-height-relative:page;" filled="f" stroked="t" coordsize="21600,21600" o:gfxdata="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">
                <v:fill on="f" focussize="0,0"/>
                <v:stroke weight="0.445511811023622pt" color="#000000" opacity="65535f" joinstyle="round"/>
                <v:imagedata o:title=""/>
                <o:lock v:ext="edit" aspectratio="f"/>
              </v:shape>
            </w:pict>
          </mc:Fallback>
        </mc:AlternateContent>
      </w:r>
      <w:r>
        <mc:AlternateContent>
          <mc:Choice Requires="wps">
            <w:drawing>
              <wp:anchor distT="0" distB="0" distL="114300" distR="114300" simplePos="0" relativeHeight="167936" behindDoc="0" locked="0" layoutInCell="1" allowOverlap="1">
                <wp:simplePos x="0" y="0"/>
                <wp:positionH relativeFrom="column">
                  <wp:posOffset>6076315</wp:posOffset>
                </wp:positionH>
                <wp:positionV relativeFrom="paragraph">
                  <wp:posOffset>595630</wp:posOffset>
                </wp:positionV>
                <wp:extent cx="16510" cy="66675"/>
                <wp:effectExtent l="6985" t="8255" r="11430" b="8890"/>
                <wp:wrapNone/>
                <wp:docPr id="204" name="墨迹 204"/>
                <wp:cNvGraphicFramePr/>
                <a:graphic xmlns:a="http://schemas.openxmlformats.org/drawingml/2006/main">
                  <a:graphicData uri="http://schemas.microsoft.com/office/word/2010/wordprocessingInk">
                    <mc:AlternateContent xmlns:a14="http://schemas.microsoft.com/office/drawing/2010/main">
                      <mc:Choice Requires="a14">
                        <w14:contentPart bwMode="clr" r:id="rId155">
                          <w14:nvContentPartPr>
                            <w14:cNvPr id="204" name="墨迹 204"/>
                            <w14:cNvContentPartPr/>
                          </w14:nvContentPartPr>
                          <w14:xfrm>
                            <a:off x="7079615" y="9290685"/>
                            <a:ext cx="16510" cy="66675"/>
                          </w14:xfrm>
                        </w14:contentPart>
                      </mc:Choice>
                    </mc:AlternateContent>
                  </a:graphicData>
                </a:graphic>
              </wp:anchor>
            </w:drawing>
          </mc:Choice>
          <mc:Fallback>
            <w:pict>
              <v:shape id="_x0000_s1026" o:spid="_x0000_s1026" style="position:absolute;left:0pt;margin-left:478.45pt;margin-top:46.9pt;height:5.25pt;width:1.3pt;z-index:167936;mso-width-relative:page;mso-height-relative:page;" filled="f" stroked="t" coordsize="21600,21600" o:gfxdata="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">
                <v:fill on="f" focussize="0,0"/>
                <v:stroke weight="0.434173228346457pt" color="#000000" opacity="65535f" joinstyle="round"/>
                <v:imagedata o:title=""/>
                <o:lock v:ext="edit" aspectratio="f"/>
              </v:shape>
            </w:pict>
          </mc:Fallback>
        </mc:AlternateContent>
      </w:r>
      <w:r>
        <mc:AlternateContent>
          <mc:Choice Requires="wps">
            <w:drawing>
              <wp:anchor distT="0" distB="0" distL="114300" distR="114300" simplePos="0" relativeHeight="166912" behindDoc="0" locked="0" layoutInCell="1" allowOverlap="1">
                <wp:simplePos x="0" y="0"/>
                <wp:positionH relativeFrom="column">
                  <wp:posOffset>5996940</wp:posOffset>
                </wp:positionH>
                <wp:positionV relativeFrom="paragraph">
                  <wp:posOffset>603885</wp:posOffset>
                </wp:positionV>
                <wp:extent cx="20955" cy="4445"/>
                <wp:effectExtent l="7620" t="8255" r="13335" b="8255"/>
                <wp:wrapNone/>
                <wp:docPr id="203" name="墨迹 203"/>
                <wp:cNvGraphicFramePr/>
                <a:graphic xmlns:a="http://schemas.openxmlformats.org/drawingml/2006/main">
                  <a:graphicData uri="http://schemas.microsoft.com/office/word/2010/wordprocessingInk">
                    <mc:AlternateContent xmlns:a14="http://schemas.microsoft.com/office/drawing/2010/main">
                      <mc:Choice Requires="a14">
                        <w14:contentPart bwMode="clr" r:id="rId156">
                          <w14:nvContentPartPr>
                            <w14:cNvPr id="203" name="墨迹 203"/>
                            <w14:cNvContentPartPr/>
                          </w14:nvContentPartPr>
                          <w14:xfrm>
                            <a:off x="7000240" y="9298940"/>
                            <a:ext cx="20955" cy="4445"/>
                          </w14:xfrm>
                        </w14:contentPart>
                      </mc:Choice>
                    </mc:AlternateContent>
                  </a:graphicData>
                </a:graphic>
              </wp:anchor>
            </w:drawing>
          </mc:Choice>
          <mc:Fallback>
            <w:pict>
              <v:shape id="_x0000_s1026" o:spid="_x0000_s1026" style="position:absolute;left:0pt;margin-left:472.2pt;margin-top:47.55pt;height:0.35pt;width:1.65pt;z-index:166912;mso-width-relative:page;mso-height-relative:page;" filled="f" stroked="t" coordsize="21600,21600" o:gfxdata="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65888" behindDoc="0" locked="0" layoutInCell="1" allowOverlap="1">
                <wp:simplePos x="0" y="0"/>
                <wp:positionH relativeFrom="column">
                  <wp:posOffset>5971540</wp:posOffset>
                </wp:positionH>
                <wp:positionV relativeFrom="paragraph">
                  <wp:posOffset>608330</wp:posOffset>
                </wp:positionV>
                <wp:extent cx="15240" cy="635"/>
                <wp:effectExtent l="7620" t="8255" r="12065" b="12065"/>
                <wp:wrapNone/>
                <wp:docPr id="202" name="墨迹 202"/>
                <wp:cNvGraphicFramePr/>
                <a:graphic xmlns:a="http://schemas.openxmlformats.org/drawingml/2006/main">
                  <a:graphicData uri="http://schemas.microsoft.com/office/word/2010/wordprocessingInk">
                    <mc:AlternateContent xmlns:a14="http://schemas.microsoft.com/office/drawing/2010/main">
                      <mc:Choice Requires="a14">
                        <w14:contentPart bwMode="clr" r:id="rId157">
                          <w14:nvContentPartPr>
                            <w14:cNvPr id="202" name="墨迹 202"/>
                            <w14:cNvContentPartPr/>
                          </w14:nvContentPartPr>
                          <w14:xfrm>
                            <a:off x="6974840" y="9303385"/>
                            <a:ext cx="15240" cy="635"/>
                          </w14:xfrm>
                        </w14:contentPart>
                      </mc:Choice>
                    </mc:AlternateContent>
                  </a:graphicData>
                </a:graphic>
              </wp:anchor>
            </w:drawing>
          </mc:Choice>
          <mc:Fallback>
            <w:pict>
              <v:shape id="_x0000_s1026" o:spid="_x0000_s1026" style="position:absolute;left:0pt;margin-left:470.2pt;margin-top:47.9pt;height:0.05pt;width:1.2pt;z-index:165888;mso-width-relative:page;mso-height-relative:page;" filled="f" stroked="t" coordsize="21600,21600" o:gfxdata="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64864" behindDoc="0" locked="0" layoutInCell="1" allowOverlap="1">
                <wp:simplePos x="0" y="0"/>
                <wp:positionH relativeFrom="column">
                  <wp:posOffset>5951220</wp:posOffset>
                </wp:positionH>
                <wp:positionV relativeFrom="paragraph">
                  <wp:posOffset>595630</wp:posOffset>
                </wp:positionV>
                <wp:extent cx="10160" cy="5715"/>
                <wp:effectExtent l="7620" t="8255" r="10160" b="13970"/>
                <wp:wrapNone/>
                <wp:docPr id="201" name="墨迹 201"/>
                <wp:cNvGraphicFramePr/>
                <a:graphic xmlns:a="http://schemas.openxmlformats.org/drawingml/2006/main">
                  <a:graphicData uri="http://schemas.microsoft.com/office/word/2010/wordprocessingInk">
                    <mc:AlternateContent xmlns:a14="http://schemas.microsoft.com/office/drawing/2010/main">
                      <mc:Choice Requires="a14">
                        <w14:contentPart bwMode="clr" r:id="rId158">
                          <w14:nvContentPartPr>
                            <w14:cNvPr id="201" name="墨迹 201"/>
                            <w14:cNvContentPartPr/>
                          </w14:nvContentPartPr>
                          <w14:xfrm>
                            <a:off x="6954520" y="9290685"/>
                            <a:ext cx="10160" cy="5715"/>
                          </w14:xfrm>
                        </w14:contentPart>
                      </mc:Choice>
                    </mc:AlternateContent>
                  </a:graphicData>
                </a:graphic>
              </wp:anchor>
            </w:drawing>
          </mc:Choice>
          <mc:Fallback>
            <w:pict>
              <v:shape id="_x0000_s1026" o:spid="_x0000_s1026" style="position:absolute;left:0pt;margin-left:468.6pt;margin-top:46.9pt;height:0.45pt;width:0.8pt;z-index:164864;mso-width-relative:page;mso-height-relative:page;" filled="f" stroked="t" coordsize="21600,21600" o:gfxdata="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63840" behindDoc="0" locked="0" layoutInCell="1" allowOverlap="1">
                <wp:simplePos x="0" y="0"/>
                <wp:positionH relativeFrom="column">
                  <wp:posOffset>5938520</wp:posOffset>
                </wp:positionH>
                <wp:positionV relativeFrom="paragraph">
                  <wp:posOffset>481330</wp:posOffset>
                </wp:positionV>
                <wp:extent cx="45720" cy="101600"/>
                <wp:effectExtent l="9525" t="7620" r="7620" b="9525"/>
                <wp:wrapNone/>
                <wp:docPr id="200" name="墨迹 200"/>
                <wp:cNvGraphicFramePr/>
                <a:graphic xmlns:a="http://schemas.openxmlformats.org/drawingml/2006/main">
                  <a:graphicData uri="http://schemas.microsoft.com/office/word/2010/wordprocessingInk">
                    <mc:AlternateContent xmlns:a14="http://schemas.microsoft.com/office/drawing/2010/main">
                      <mc:Choice Requires="a14">
                        <w14:contentPart bwMode="clr" r:id="rId159">
                          <w14:nvContentPartPr>
                            <w14:cNvPr id="200" name="墨迹 200"/>
                            <w14:cNvContentPartPr/>
                          </w14:nvContentPartPr>
                          <w14:xfrm>
                            <a:off x="6941820" y="9176385"/>
                            <a:ext cx="45720" cy="101600"/>
                          </w14:xfrm>
                        </w14:contentPart>
                      </mc:Choice>
                    </mc:AlternateContent>
                  </a:graphicData>
                </a:graphic>
              </wp:anchor>
            </w:drawing>
          </mc:Choice>
          <mc:Fallback>
            <w:pict>
              <v:shape id="_x0000_s1026" o:spid="_x0000_s1026" style="position:absolute;left:0pt;margin-left:467.6pt;margin-top:37.9pt;height:8pt;width:3.6pt;z-index:163840;mso-width-relative:page;mso-height-relative:page;" filled="f" stroked="t" coordsize="21600,21600" o:gfxdata="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">
                <v:fill on="f" focussize="0,0"/>
                <v:stroke weight="0.524094488188976pt" color="#000000" opacity="65535f" joinstyle="round"/>
                <v:imagedata o:title=""/>
                <o:lock v:ext="edit" aspectratio="f"/>
              </v:shape>
            </w:pict>
          </mc:Fallback>
        </mc:AlternateContent>
      </w:r>
      <w:r>
        <mc:AlternateContent>
          <mc:Choice Requires="wps">
            <w:drawing>
              <wp:anchor distT="0" distB="0" distL="114300" distR="114300" simplePos="0" relativeHeight="162816" behindDoc="0" locked="0" layoutInCell="1" allowOverlap="1">
                <wp:simplePos x="0" y="0"/>
                <wp:positionH relativeFrom="column">
                  <wp:posOffset>5925820</wp:posOffset>
                </wp:positionH>
                <wp:positionV relativeFrom="paragraph">
                  <wp:posOffset>524510</wp:posOffset>
                </wp:positionV>
                <wp:extent cx="15240" cy="45085"/>
                <wp:effectExtent l="7620" t="8255" r="12065" b="9525"/>
                <wp:wrapNone/>
                <wp:docPr id="199" name="墨迹 199"/>
                <wp:cNvGraphicFramePr/>
                <a:graphic xmlns:a="http://schemas.openxmlformats.org/drawingml/2006/main">
                  <a:graphicData uri="http://schemas.microsoft.com/office/word/2010/wordprocessingInk">
                    <mc:AlternateContent xmlns:a14="http://schemas.microsoft.com/office/drawing/2010/main">
                      <mc:Choice Requires="a14">
                        <w14:contentPart bwMode="clr" r:id="rId160">
                          <w14:nvContentPartPr>
                            <w14:cNvPr id="199" name="墨迹 199"/>
                            <w14:cNvContentPartPr/>
                          </w14:nvContentPartPr>
                          <w14:xfrm>
                            <a:off x="6929120" y="9219565"/>
                            <a:ext cx="15240" cy="45085"/>
                          </w14:xfrm>
                        </w14:contentPart>
                      </mc:Choice>
                    </mc:AlternateContent>
                  </a:graphicData>
                </a:graphic>
              </wp:anchor>
            </w:drawing>
          </mc:Choice>
          <mc:Fallback>
            <w:pict>
              <v:shape id="_x0000_s1026" o:spid="_x0000_s1026" style="position:absolute;left:0pt;margin-left:466.6pt;margin-top:41.3pt;height:3.55pt;width:1.2pt;z-index:162816;mso-width-relative:page;mso-height-relative:page;" filled="f" stroked="t" coordsize="21600,21600" o:gfxdata="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">
                <v:fill on="f" focussize="0,0"/>
                <v:stroke weight="0.481732283464567pt" color="#000000" opacity="65535f" joinstyle="round"/>
                <v:imagedata o:title=""/>
                <o:lock v:ext="edit" aspectratio="f"/>
              </v:shape>
            </w:pict>
          </mc:Fallback>
        </mc:AlternateContent>
      </w:r>
      <w:r>
        <mc:AlternateContent>
          <mc:Choice Requires="wps">
            <w:drawing>
              <wp:anchor distT="0" distB="0" distL="114300" distR="114300" simplePos="0" relativeHeight="161792" behindDoc="0" locked="0" layoutInCell="1" allowOverlap="1">
                <wp:simplePos x="0" y="0"/>
                <wp:positionH relativeFrom="column">
                  <wp:posOffset>5894705</wp:posOffset>
                </wp:positionH>
                <wp:positionV relativeFrom="paragraph">
                  <wp:posOffset>546735</wp:posOffset>
                </wp:positionV>
                <wp:extent cx="2540" cy="22860"/>
                <wp:effectExtent l="7620" t="8255" r="10795" b="10795"/>
                <wp:wrapNone/>
                <wp:docPr id="198" name="墨迹 198"/>
                <wp:cNvGraphicFramePr/>
                <a:graphic xmlns:a="http://schemas.openxmlformats.org/drawingml/2006/main">
                  <a:graphicData uri="http://schemas.microsoft.com/office/word/2010/wordprocessingInk">
                    <mc:AlternateContent xmlns:a14="http://schemas.microsoft.com/office/drawing/2010/main">
                      <mc:Choice Requires="a14">
                        <w14:contentPart bwMode="clr" r:id="rId161">
                          <w14:nvContentPartPr>
                            <w14:cNvPr id="198" name="墨迹 198"/>
                            <w14:cNvContentPartPr/>
                          </w14:nvContentPartPr>
                          <w14:xfrm>
                            <a:off x="6898005" y="9241790"/>
                            <a:ext cx="2540" cy="22860"/>
                          </w14:xfrm>
                        </w14:contentPart>
                      </mc:Choice>
                    </mc:AlternateContent>
                  </a:graphicData>
                </a:graphic>
              </wp:anchor>
            </w:drawing>
          </mc:Choice>
          <mc:Fallback>
            <w:pict>
              <v:shape id="_x0000_s1026" o:spid="_x0000_s1026" style="position:absolute;left:0pt;margin-left:464.15pt;margin-top:43.05pt;height:1.8pt;width:0.2pt;z-index:161792;mso-width-relative:page;mso-height-relative:page;" filled="f" stroked="t" coordsize="21600,21600" o:gfxdata="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60768" behindDoc="0" locked="0" layoutInCell="1" allowOverlap="1">
                <wp:simplePos x="0" y="0"/>
                <wp:positionH relativeFrom="column">
                  <wp:posOffset>5817870</wp:posOffset>
                </wp:positionH>
                <wp:positionV relativeFrom="paragraph">
                  <wp:posOffset>526415</wp:posOffset>
                </wp:positionV>
                <wp:extent cx="76835" cy="78105"/>
                <wp:effectExtent l="8890" t="8255" r="12065" b="11430"/>
                <wp:wrapNone/>
                <wp:docPr id="197" name="墨迹 197"/>
                <wp:cNvGraphicFramePr/>
                <a:graphic xmlns:a="http://schemas.openxmlformats.org/drawingml/2006/main">
                  <a:graphicData uri="http://schemas.microsoft.com/office/word/2010/wordprocessingInk">
                    <mc:AlternateContent xmlns:a14="http://schemas.microsoft.com/office/drawing/2010/main">
                      <mc:Choice Requires="a14">
                        <w14:contentPart bwMode="clr" r:id="rId162">
                          <w14:nvContentPartPr>
                            <w14:cNvPr id="197" name="墨迹 197"/>
                            <w14:cNvContentPartPr/>
                          </w14:nvContentPartPr>
                          <w14:xfrm>
                            <a:off x="6821170" y="9221470"/>
                            <a:ext cx="76835" cy="78105"/>
                          </w14:xfrm>
                        </w14:contentPart>
                      </mc:Choice>
                    </mc:AlternateContent>
                  </a:graphicData>
                </a:graphic>
              </wp:anchor>
            </w:drawing>
          </mc:Choice>
          <mc:Fallback>
            <w:pict>
              <v:shape id="_x0000_s1026" o:spid="_x0000_s1026" style="position:absolute;left:0pt;margin-left:458.1pt;margin-top:41.45pt;height:6.15pt;width:6.05pt;z-index:160768;mso-width-relative:page;mso-height-relative:page;" filled="f" stroked="t" coordsize="21600,21600" o:gfxdata="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">
                <v:fill on="f" focussize="0,0"/>
                <v:stroke weight="0.623779527559055pt" color="#000000" opacity="65535f" joinstyle="round"/>
                <v:imagedata o:title=""/>
                <o:lock v:ext="edit" aspectratio="f"/>
              </v:shape>
            </w:pict>
          </mc:Fallback>
        </mc:AlternateContent>
      </w:r>
      <w:r>
        <mc:AlternateContent>
          <mc:Choice Requires="wps">
            <w:drawing>
              <wp:anchor distT="0" distB="0" distL="114300" distR="114300" simplePos="0" relativeHeight="159744" behindDoc="0" locked="0" layoutInCell="1" allowOverlap="1">
                <wp:simplePos x="0" y="0"/>
                <wp:positionH relativeFrom="column">
                  <wp:posOffset>5791835</wp:posOffset>
                </wp:positionH>
                <wp:positionV relativeFrom="paragraph">
                  <wp:posOffset>575310</wp:posOffset>
                </wp:positionV>
                <wp:extent cx="20955" cy="26035"/>
                <wp:effectExtent l="7620" t="8255" r="13335" b="14605"/>
                <wp:wrapNone/>
                <wp:docPr id="196" name="墨迹 196"/>
                <wp:cNvGraphicFramePr/>
                <a:graphic xmlns:a="http://schemas.openxmlformats.org/drawingml/2006/main">
                  <a:graphicData uri="http://schemas.microsoft.com/office/word/2010/wordprocessingInk">
                    <mc:AlternateContent xmlns:a14="http://schemas.microsoft.com/office/drawing/2010/main">
                      <mc:Choice Requires="a14">
                        <w14:contentPart bwMode="clr" r:id="rId163">
                          <w14:nvContentPartPr>
                            <w14:cNvPr id="196" name="墨迹 196"/>
                            <w14:cNvContentPartPr/>
                          </w14:nvContentPartPr>
                          <w14:xfrm>
                            <a:off x="6795135" y="9270365"/>
                            <a:ext cx="20955" cy="26035"/>
                          </w14:xfrm>
                        </w14:contentPart>
                      </mc:Choice>
                    </mc:AlternateContent>
                  </a:graphicData>
                </a:graphic>
              </wp:anchor>
            </w:drawing>
          </mc:Choice>
          <mc:Fallback>
            <w:pict>
              <v:shape id="_x0000_s1026" o:spid="_x0000_s1026" style="position:absolute;left:0pt;margin-left:456.05pt;margin-top:45.3pt;height:2.05pt;width:1.65pt;z-index:159744;mso-width-relative:page;mso-height-relative:page;" filled="f" stroked="t" coordsize="21600,21600" o:gfxdata="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58720" behindDoc="0" locked="0" layoutInCell="1" allowOverlap="1">
                <wp:simplePos x="0" y="0"/>
                <wp:positionH relativeFrom="column">
                  <wp:posOffset>5784850</wp:posOffset>
                </wp:positionH>
                <wp:positionV relativeFrom="paragraph">
                  <wp:posOffset>595630</wp:posOffset>
                </wp:positionV>
                <wp:extent cx="2540" cy="5715"/>
                <wp:effectExtent l="7620" t="8255" r="10795" b="13970"/>
                <wp:wrapNone/>
                <wp:docPr id="195" name="墨迹 195"/>
                <wp:cNvGraphicFramePr/>
                <a:graphic xmlns:a="http://schemas.openxmlformats.org/drawingml/2006/main">
                  <a:graphicData uri="http://schemas.microsoft.com/office/word/2010/wordprocessingInk">
                    <mc:AlternateContent xmlns:a14="http://schemas.microsoft.com/office/drawing/2010/main">
                      <mc:Choice Requires="a14">
                        <w14:contentPart bwMode="clr" r:id="rId164">
                          <w14:nvContentPartPr>
                            <w14:cNvPr id="195" name="墨迹 195"/>
                            <w14:cNvContentPartPr/>
                          </w14:nvContentPartPr>
                          <w14:xfrm>
                            <a:off x="6788150" y="9290685"/>
                            <a:ext cx="2540" cy="5715"/>
                          </w14:xfrm>
                        </w14:contentPart>
                      </mc:Choice>
                    </mc:AlternateContent>
                  </a:graphicData>
                </a:graphic>
              </wp:anchor>
            </w:drawing>
          </mc:Choice>
          <mc:Fallback>
            <w:pict>
              <v:shape id="_x0000_s1026" o:spid="_x0000_s1026" style="position:absolute;left:0pt;margin-left:455.5pt;margin-top:46.9pt;height:0.45pt;width:0.2pt;z-index:158720;mso-width-relative:page;mso-height-relative:page;" filled="f" stroked="t" coordsize="21600,21600" o:gfxdata="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57696" behindDoc="0" locked="0" layoutInCell="1" allowOverlap="1">
                <wp:simplePos x="0" y="0"/>
                <wp:positionH relativeFrom="column">
                  <wp:posOffset>5784850</wp:posOffset>
                </wp:positionH>
                <wp:positionV relativeFrom="paragraph">
                  <wp:posOffset>575310</wp:posOffset>
                </wp:positionV>
                <wp:extent cx="635" cy="15875"/>
                <wp:effectExtent l="7620" t="8255" r="12700" b="10795"/>
                <wp:wrapNone/>
                <wp:docPr id="194" name="墨迹 194"/>
                <wp:cNvGraphicFramePr/>
                <a:graphic xmlns:a="http://schemas.openxmlformats.org/drawingml/2006/main">
                  <a:graphicData uri="http://schemas.microsoft.com/office/word/2010/wordprocessingInk">
                    <mc:AlternateContent xmlns:a14="http://schemas.microsoft.com/office/drawing/2010/main">
                      <mc:Choice Requires="a14">
                        <w14:contentPart bwMode="clr" r:id="rId165">
                          <w14:nvContentPartPr>
                            <w14:cNvPr id="194" name="墨迹 194"/>
                            <w14:cNvContentPartPr/>
                          </w14:nvContentPartPr>
                          <w14:xfrm>
                            <a:off x="6788150" y="9270365"/>
                            <a:ext cx="635" cy="15875"/>
                          </w14:xfrm>
                        </w14:contentPart>
                      </mc:Choice>
                    </mc:AlternateContent>
                  </a:graphicData>
                </a:graphic>
              </wp:anchor>
            </w:drawing>
          </mc:Choice>
          <mc:Fallback>
            <w:pict>
              <v:shape id="_x0000_s1026" o:spid="_x0000_s1026" style="position:absolute;left:0pt;margin-left:455.5pt;margin-top:45.3pt;height:1.25pt;width:0.05pt;z-index:157696;mso-width-relative:page;mso-height-relative:page;" filled="f" stroked="t" coordsize="21600,21600" o:gfxdata="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56672" behindDoc="0" locked="0" layoutInCell="1" allowOverlap="1">
                <wp:simplePos x="0" y="0"/>
                <wp:positionH relativeFrom="column">
                  <wp:posOffset>5784850</wp:posOffset>
                </wp:positionH>
                <wp:positionV relativeFrom="paragraph">
                  <wp:posOffset>562610</wp:posOffset>
                </wp:positionV>
                <wp:extent cx="635" cy="9525"/>
                <wp:effectExtent l="7620" t="8255" r="12700" b="10160"/>
                <wp:wrapNone/>
                <wp:docPr id="193" name="墨迹 193"/>
                <wp:cNvGraphicFramePr/>
                <a:graphic xmlns:a="http://schemas.openxmlformats.org/drawingml/2006/main">
                  <a:graphicData uri="http://schemas.microsoft.com/office/word/2010/wordprocessingInk">
                    <mc:AlternateContent xmlns:a14="http://schemas.microsoft.com/office/drawing/2010/main">
                      <mc:Choice Requires="a14">
                        <w14:contentPart bwMode="clr" r:id="rId166">
                          <w14:nvContentPartPr>
                            <w14:cNvPr id="193" name="墨迹 193"/>
                            <w14:cNvContentPartPr/>
                          </w14:nvContentPartPr>
                          <w14:xfrm>
                            <a:off x="6788150" y="9257665"/>
                            <a:ext cx="635" cy="9525"/>
                          </w14:xfrm>
                        </w14:contentPart>
                      </mc:Choice>
                    </mc:AlternateContent>
                  </a:graphicData>
                </a:graphic>
              </wp:anchor>
            </w:drawing>
          </mc:Choice>
          <mc:Fallback>
            <w:pict>
              <v:shape id="_x0000_s1026" o:spid="_x0000_s1026" style="position:absolute;left:0pt;margin-left:455.5pt;margin-top:44.3pt;height:0.75pt;width:0.05pt;z-index:156672;mso-width-relative:page;mso-height-relative:page;" filled="f" stroked="t" coordsize="21600,21600" o:gfxdata="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55648" behindDoc="0" locked="0" layoutInCell="1" allowOverlap="1">
                <wp:simplePos x="0" y="0"/>
                <wp:positionH relativeFrom="column">
                  <wp:posOffset>5784850</wp:posOffset>
                </wp:positionH>
                <wp:positionV relativeFrom="paragraph">
                  <wp:posOffset>537210</wp:posOffset>
                </wp:positionV>
                <wp:extent cx="635" cy="9525"/>
                <wp:effectExtent l="7620" t="8255" r="12700" b="10160"/>
                <wp:wrapNone/>
                <wp:docPr id="192" name="墨迹 192"/>
                <wp:cNvGraphicFramePr/>
                <a:graphic xmlns:a="http://schemas.openxmlformats.org/drawingml/2006/main">
                  <a:graphicData uri="http://schemas.microsoft.com/office/word/2010/wordprocessingInk">
                    <mc:AlternateContent xmlns:a14="http://schemas.microsoft.com/office/drawing/2010/main">
                      <mc:Choice Requires="a14">
                        <w14:contentPart bwMode="clr" r:id="rId167">
                          <w14:nvContentPartPr>
                            <w14:cNvPr id="192" name="墨迹 192"/>
                            <w14:cNvContentPartPr/>
                          </w14:nvContentPartPr>
                          <w14:xfrm>
                            <a:off x="6788150" y="9232265"/>
                            <a:ext cx="635" cy="9525"/>
                          </w14:xfrm>
                        </w14:contentPart>
                      </mc:Choice>
                    </mc:AlternateContent>
                  </a:graphicData>
                </a:graphic>
              </wp:anchor>
            </w:drawing>
          </mc:Choice>
          <mc:Fallback>
            <w:pict>
              <v:shape id="_x0000_s1026" o:spid="_x0000_s1026" style="position:absolute;left:0pt;margin-left:455.5pt;margin-top:42.3pt;height:0.75pt;width:0.05pt;z-index:155648;mso-width-relative:page;mso-height-relative:page;" filled="f" stroked="t" coordsize="21600,21600" o:gfxdata="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54624" behindDoc="0" locked="0" layoutInCell="1" allowOverlap="1">
                <wp:simplePos x="0" y="0"/>
                <wp:positionH relativeFrom="column">
                  <wp:posOffset>5715000</wp:posOffset>
                </wp:positionH>
                <wp:positionV relativeFrom="paragraph">
                  <wp:posOffset>492760</wp:posOffset>
                </wp:positionV>
                <wp:extent cx="69850" cy="121285"/>
                <wp:effectExtent l="7620" t="8255" r="13335" b="10160"/>
                <wp:wrapNone/>
                <wp:docPr id="191" name="墨迹 191"/>
                <wp:cNvGraphicFramePr/>
                <a:graphic xmlns:a="http://schemas.openxmlformats.org/drawingml/2006/main">
                  <a:graphicData uri="http://schemas.microsoft.com/office/word/2010/wordprocessingInk">
                    <mc:AlternateContent xmlns:a14="http://schemas.microsoft.com/office/drawing/2010/main">
                      <mc:Choice Requires="a14">
                        <w14:contentPart bwMode="clr" r:id="rId168">
                          <w14:nvContentPartPr>
                            <w14:cNvPr id="191" name="墨迹 191"/>
                            <w14:cNvContentPartPr/>
                          </w14:nvContentPartPr>
                          <w14:xfrm>
                            <a:off x="6718300" y="9187815"/>
                            <a:ext cx="69850" cy="121285"/>
                          </w14:xfrm>
                        </w14:contentPart>
                      </mc:Choice>
                    </mc:AlternateContent>
                  </a:graphicData>
                </a:graphic>
              </wp:anchor>
            </w:drawing>
          </mc:Choice>
          <mc:Fallback>
            <w:pict>
              <v:shape id="_x0000_s1026" o:spid="_x0000_s1026" style="position:absolute;left:0pt;margin-left:450pt;margin-top:38.8pt;height:9.55pt;width:5.5pt;z-index:154624;mso-width-relative:page;mso-height-relative:page;" filled="f" stroked="t" coordsize="21600,21600" o:gfxdata="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">
                <v:fill on="f" focussize="0,0"/>
                <v:stroke weight="0.426614173228346pt" color="#000000" opacity="65535f" joinstyle="round"/>
                <v:imagedata o:title=""/>
                <o:lock v:ext="edit" aspectratio="f"/>
              </v:shape>
            </w:pict>
          </mc:Fallback>
        </mc:AlternateContent>
      </w:r>
      <w:r>
        <mc:AlternateContent>
          <mc:Choice Requires="wps">
            <w:drawing>
              <wp:anchor distT="0" distB="0" distL="114300" distR="114300" simplePos="0" relativeHeight="153600" behindDoc="0" locked="0" layoutInCell="1" allowOverlap="1">
                <wp:simplePos x="0" y="0"/>
                <wp:positionH relativeFrom="column">
                  <wp:posOffset>5715000</wp:posOffset>
                </wp:positionH>
                <wp:positionV relativeFrom="paragraph">
                  <wp:posOffset>626745</wp:posOffset>
                </wp:positionV>
                <wp:extent cx="635" cy="15875"/>
                <wp:effectExtent l="8255" t="8255" r="12065" b="10795"/>
                <wp:wrapNone/>
                <wp:docPr id="190" name="墨迹 190"/>
                <wp:cNvGraphicFramePr/>
                <a:graphic xmlns:a="http://schemas.openxmlformats.org/drawingml/2006/main">
                  <a:graphicData uri="http://schemas.microsoft.com/office/word/2010/wordprocessingInk">
                    <mc:AlternateContent xmlns:a14="http://schemas.microsoft.com/office/drawing/2010/main">
                      <mc:Choice Requires="a14">
                        <w14:contentPart bwMode="clr" r:id="rId169">
                          <w14:nvContentPartPr>
                            <w14:cNvPr id="190" name="墨迹 190"/>
                            <w14:cNvContentPartPr/>
                          </w14:nvContentPartPr>
                          <w14:xfrm>
                            <a:off x="6718300" y="9321800"/>
                            <a:ext cx="635" cy="15875"/>
                          </w14:xfrm>
                        </w14:contentPart>
                      </mc:Choice>
                    </mc:AlternateContent>
                  </a:graphicData>
                </a:graphic>
              </wp:anchor>
            </w:drawing>
          </mc:Choice>
          <mc:Fallback>
            <w:pict>
              <v:shape id="_x0000_s1026" o:spid="_x0000_s1026" style="position:absolute;left:0pt;margin-left:450pt;margin-top:49.35pt;height:1.25pt;width:0.05pt;z-index:153600;mso-width-relative:page;mso-height-relative:page;" filled="f" stroked="t" coordsize="21600,21600" o:gfxdata="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">
                <v:fill on="f" focussize="0,0"/>
                <v:stroke weight="0.451811023622047pt" color="#000000" opacity="65535f" joinstyle="round"/>
                <v:imagedata o:title=""/>
                <o:lock v:ext="edit" aspectratio="f"/>
              </v:shape>
            </w:pict>
          </mc:Fallback>
        </mc:AlternateContent>
      </w:r>
      <w:r>
        <mc:AlternateContent>
          <mc:Choice Requires="wps">
            <w:drawing>
              <wp:anchor distT="0" distB="0" distL="114300" distR="114300" simplePos="0" relativeHeight="152576" behindDoc="0" locked="0" layoutInCell="1" allowOverlap="1">
                <wp:simplePos x="0" y="0"/>
                <wp:positionH relativeFrom="column">
                  <wp:posOffset>5715000</wp:posOffset>
                </wp:positionH>
                <wp:positionV relativeFrom="paragraph">
                  <wp:posOffset>582930</wp:posOffset>
                </wp:positionV>
                <wp:extent cx="635" cy="27940"/>
                <wp:effectExtent l="7620" t="8255" r="12700" b="12700"/>
                <wp:wrapNone/>
                <wp:docPr id="189" name="墨迹 189"/>
                <wp:cNvGraphicFramePr/>
                <a:graphic xmlns:a="http://schemas.openxmlformats.org/drawingml/2006/main">
                  <a:graphicData uri="http://schemas.microsoft.com/office/word/2010/wordprocessingInk">
                    <mc:AlternateContent xmlns:a14="http://schemas.microsoft.com/office/drawing/2010/main">
                      <mc:Choice Requires="a14">
                        <w14:contentPart bwMode="clr" r:id="rId170">
                          <w14:nvContentPartPr>
                            <w14:cNvPr id="189" name="墨迹 189"/>
                            <w14:cNvContentPartPr/>
                          </w14:nvContentPartPr>
                          <w14:xfrm>
                            <a:off x="6718300" y="9277985"/>
                            <a:ext cx="635" cy="27940"/>
                          </w14:xfrm>
                        </w14:contentPart>
                      </mc:Choice>
                    </mc:AlternateContent>
                  </a:graphicData>
                </a:graphic>
              </wp:anchor>
            </w:drawing>
          </mc:Choice>
          <mc:Fallback>
            <w:pict>
              <v:shape id="_x0000_s1026" o:spid="_x0000_s1026" style="position:absolute;left:0pt;margin-left:450pt;margin-top:45.9pt;height:2.2pt;width:0.05pt;z-index:152576;mso-width-relative:page;mso-height-relative:page;" filled="f" stroked="t" coordsize="21600,21600" o:gfxdata="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51552" behindDoc="0" locked="0" layoutInCell="1" allowOverlap="1">
                <wp:simplePos x="0" y="0"/>
                <wp:positionH relativeFrom="column">
                  <wp:posOffset>5702300</wp:posOffset>
                </wp:positionH>
                <wp:positionV relativeFrom="paragraph">
                  <wp:posOffset>511810</wp:posOffset>
                </wp:positionV>
                <wp:extent cx="12700" cy="57785"/>
                <wp:effectExtent l="7620" t="8255" r="14605" b="10795"/>
                <wp:wrapNone/>
                <wp:docPr id="188" name="墨迹 188"/>
                <wp:cNvGraphicFramePr/>
                <a:graphic xmlns:a="http://schemas.openxmlformats.org/drawingml/2006/main">
                  <a:graphicData uri="http://schemas.microsoft.com/office/word/2010/wordprocessingInk">
                    <mc:AlternateContent xmlns:a14="http://schemas.microsoft.com/office/drawing/2010/main">
                      <mc:Choice Requires="a14">
                        <w14:contentPart bwMode="clr" r:id="rId171">
                          <w14:nvContentPartPr>
                            <w14:cNvPr id="188" name="墨迹 188"/>
                            <w14:cNvContentPartPr/>
                          </w14:nvContentPartPr>
                          <w14:xfrm>
                            <a:off x="6705600" y="9206865"/>
                            <a:ext cx="12700" cy="57785"/>
                          </w14:xfrm>
                        </w14:contentPart>
                      </mc:Choice>
                    </mc:AlternateContent>
                  </a:graphicData>
                </a:graphic>
              </wp:anchor>
            </w:drawing>
          </mc:Choice>
          <mc:Fallback>
            <w:pict>
              <v:shape id="_x0000_s1026" o:spid="_x0000_s1026" style="position:absolute;left:0pt;margin-left:449pt;margin-top:40.3pt;height:4.55pt;width:1pt;z-index:151552;mso-width-relative:page;mso-height-relative:page;" filled="f" stroked="t" coordsize="21600,21600" o:gfxdata="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">
                <v:fill on="f" focussize="0,0"/>
                <v:stroke weight="0.450314960629921pt" color="#000000" opacity="65535f" joinstyle="round"/>
                <v:imagedata o:title=""/>
                <o:lock v:ext="edit" aspectratio="f"/>
              </v:shape>
            </w:pict>
          </mc:Fallback>
        </mc:AlternateContent>
      </w:r>
      <w:r>
        <mc:AlternateContent>
          <mc:Choice Requires="wps">
            <w:drawing>
              <wp:anchor distT="0" distB="0" distL="114300" distR="114300" simplePos="0" relativeHeight="150528" behindDoc="0" locked="0" layoutInCell="1" allowOverlap="1">
                <wp:simplePos x="0" y="0"/>
                <wp:positionH relativeFrom="column">
                  <wp:posOffset>5676265</wp:posOffset>
                </wp:positionH>
                <wp:positionV relativeFrom="paragraph">
                  <wp:posOffset>537210</wp:posOffset>
                </wp:positionV>
                <wp:extent cx="13335" cy="32385"/>
                <wp:effectExtent l="7620" t="8255" r="13970" b="8255"/>
                <wp:wrapNone/>
                <wp:docPr id="187" name="墨迹 187"/>
                <wp:cNvGraphicFramePr/>
                <a:graphic xmlns:a="http://schemas.openxmlformats.org/drawingml/2006/main">
                  <a:graphicData uri="http://schemas.microsoft.com/office/word/2010/wordprocessingInk">
                    <mc:AlternateContent xmlns:a14="http://schemas.microsoft.com/office/drawing/2010/main">
                      <mc:Choice Requires="a14">
                        <w14:contentPart bwMode="clr" r:id="rId172">
                          <w14:nvContentPartPr>
                            <w14:cNvPr id="187" name="墨迹 187"/>
                            <w14:cNvContentPartPr/>
                          </w14:nvContentPartPr>
                          <w14:xfrm>
                            <a:off x="6679565" y="9232265"/>
                            <a:ext cx="13335" cy="32385"/>
                          </w14:xfrm>
                        </w14:contentPart>
                      </mc:Choice>
                    </mc:AlternateContent>
                  </a:graphicData>
                </a:graphic>
              </wp:anchor>
            </w:drawing>
          </mc:Choice>
          <mc:Fallback>
            <w:pict>
              <v:shape id="_x0000_s1026" o:spid="_x0000_s1026" style="position:absolute;left:0pt;margin-left:446.95pt;margin-top:42.3pt;height:2.55pt;width:1.05pt;z-index:150528;mso-width-relative:page;mso-height-relative:page;" filled="f" stroked="t" coordsize="21600,21600" o:gfxdata="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49504" behindDoc="0" locked="0" layoutInCell="1" allowOverlap="1">
                <wp:simplePos x="0" y="0"/>
                <wp:positionH relativeFrom="column">
                  <wp:posOffset>5656580</wp:posOffset>
                </wp:positionH>
                <wp:positionV relativeFrom="paragraph">
                  <wp:posOffset>577850</wp:posOffset>
                </wp:positionV>
                <wp:extent cx="19685" cy="36195"/>
                <wp:effectExtent l="7620" t="7620" r="7620" b="12065"/>
                <wp:wrapNone/>
                <wp:docPr id="186" name="墨迹 186"/>
                <wp:cNvGraphicFramePr/>
                <a:graphic xmlns:a="http://schemas.openxmlformats.org/drawingml/2006/main">
                  <a:graphicData uri="http://schemas.microsoft.com/office/word/2010/wordprocessingInk">
                    <mc:AlternateContent xmlns:a14="http://schemas.microsoft.com/office/drawing/2010/main">
                      <mc:Choice Requires="a14">
                        <w14:contentPart bwMode="clr" r:id="rId173">
                          <w14:nvContentPartPr>
                            <w14:cNvPr id="186" name="墨迹 186"/>
                            <w14:cNvContentPartPr/>
                          </w14:nvContentPartPr>
                          <w14:xfrm>
                            <a:off x="6659880" y="9272905"/>
                            <a:ext cx="19685" cy="36195"/>
                          </w14:xfrm>
                        </w14:contentPart>
                      </mc:Choice>
                    </mc:AlternateContent>
                  </a:graphicData>
                </a:graphic>
              </wp:anchor>
            </w:drawing>
          </mc:Choice>
          <mc:Fallback>
            <w:pict>
              <v:shape id="_x0000_s1026" o:spid="_x0000_s1026" style="position:absolute;left:0pt;margin-left:445.4pt;margin-top:45.5pt;height:2.85pt;width:1.55pt;z-index:149504;mso-width-relative:page;mso-height-relative:page;" filled="f" stroked="t" coordsize="21600,21600" o:gfxdata="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48480" behindDoc="0" locked="0" layoutInCell="1" allowOverlap="1">
                <wp:simplePos x="0" y="0"/>
                <wp:positionH relativeFrom="column">
                  <wp:posOffset>5650865</wp:posOffset>
                </wp:positionH>
                <wp:positionV relativeFrom="paragraph">
                  <wp:posOffset>601345</wp:posOffset>
                </wp:positionV>
                <wp:extent cx="2540" cy="9525"/>
                <wp:effectExtent l="7620" t="8255" r="10795" b="10160"/>
                <wp:wrapNone/>
                <wp:docPr id="185" name="墨迹 185"/>
                <wp:cNvGraphicFramePr/>
                <a:graphic xmlns:a="http://schemas.openxmlformats.org/drawingml/2006/main">
                  <a:graphicData uri="http://schemas.microsoft.com/office/word/2010/wordprocessingInk">
                    <mc:AlternateContent xmlns:a14="http://schemas.microsoft.com/office/drawing/2010/main">
                      <mc:Choice Requires="a14">
                        <w14:contentPart bwMode="clr" r:id="rId174">
                          <w14:nvContentPartPr>
                            <w14:cNvPr id="185" name="墨迹 185"/>
                            <w14:cNvContentPartPr/>
                          </w14:nvContentPartPr>
                          <w14:xfrm>
                            <a:off x="6654165" y="9296400"/>
                            <a:ext cx="2540" cy="9525"/>
                          </w14:xfrm>
                        </w14:contentPart>
                      </mc:Choice>
                    </mc:AlternateContent>
                  </a:graphicData>
                </a:graphic>
              </wp:anchor>
            </w:drawing>
          </mc:Choice>
          <mc:Fallback>
            <w:pict>
              <v:shape id="_x0000_s1026" o:spid="_x0000_s1026" style="position:absolute;left:0pt;margin-left:444.95pt;margin-top:47.35pt;height:0.75pt;width:0.2pt;z-index:148480;mso-width-relative:page;mso-height-relative:page;" filled="f" stroked="t" coordsize="21600,21600" o:gfxdata="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47456" behindDoc="0" locked="0" layoutInCell="1" allowOverlap="1">
                <wp:simplePos x="0" y="0"/>
                <wp:positionH relativeFrom="column">
                  <wp:posOffset>5605145</wp:posOffset>
                </wp:positionH>
                <wp:positionV relativeFrom="paragraph">
                  <wp:posOffset>462280</wp:posOffset>
                </wp:positionV>
                <wp:extent cx="45720" cy="126365"/>
                <wp:effectExtent l="8255" t="7620" r="15875" b="12700"/>
                <wp:wrapNone/>
                <wp:docPr id="184" name="墨迹 184"/>
                <wp:cNvGraphicFramePr/>
                <a:graphic xmlns:a="http://schemas.openxmlformats.org/drawingml/2006/main">
                  <a:graphicData uri="http://schemas.microsoft.com/office/word/2010/wordprocessingInk">
                    <mc:AlternateContent xmlns:a14="http://schemas.microsoft.com/office/drawing/2010/main">
                      <mc:Choice Requires="a14">
                        <w14:contentPart bwMode="clr" r:id="rId175">
                          <w14:nvContentPartPr>
                            <w14:cNvPr id="184" name="墨迹 184"/>
                            <w14:cNvContentPartPr/>
                          </w14:nvContentPartPr>
                          <w14:xfrm>
                            <a:off x="6608445" y="9157335"/>
                            <a:ext cx="45720" cy="126365"/>
                          </w14:xfrm>
                        </w14:contentPart>
                      </mc:Choice>
                    </mc:AlternateContent>
                  </a:graphicData>
                </a:graphic>
              </wp:anchor>
            </w:drawing>
          </mc:Choice>
          <mc:Fallback>
            <w:pict>
              <v:shape id="_x0000_s1026" o:spid="_x0000_s1026" style="position:absolute;left:0pt;margin-left:441.35pt;margin-top:36.4pt;height:9.95pt;width:3.6pt;z-index:147456;mso-width-relative:page;mso-height-relative:page;" filled="f" stroked="t" coordsize="21600,21600" o:gfxdata="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">
                <v:fill on="f" focussize="0,0"/>
                <v:stroke weight="0.510787401574803pt" color="#000000" opacity="65535f" joinstyle="round"/>
                <v:imagedata o:title=""/>
                <o:lock v:ext="edit" aspectratio="f"/>
              </v:shape>
            </w:pict>
          </mc:Fallback>
        </mc:AlternateContent>
      </w:r>
      <w:r>
        <mc:AlternateContent>
          <mc:Choice Requires="wps">
            <w:drawing>
              <wp:anchor distT="0" distB="0" distL="114300" distR="114300" simplePos="0" relativeHeight="146432" behindDoc="0" locked="0" layoutInCell="1" allowOverlap="1">
                <wp:simplePos x="0" y="0"/>
                <wp:positionH relativeFrom="column">
                  <wp:posOffset>5433060</wp:posOffset>
                </wp:positionH>
                <wp:positionV relativeFrom="paragraph">
                  <wp:posOffset>475615</wp:posOffset>
                </wp:positionV>
                <wp:extent cx="72390" cy="109855"/>
                <wp:effectExtent l="7620" t="8255" r="10795" b="7620"/>
                <wp:wrapNone/>
                <wp:docPr id="183" name="墨迹 183"/>
                <wp:cNvGraphicFramePr/>
                <a:graphic xmlns:a="http://schemas.openxmlformats.org/drawingml/2006/main">
                  <a:graphicData uri="http://schemas.microsoft.com/office/word/2010/wordprocessingInk">
                    <mc:AlternateContent xmlns:a14="http://schemas.microsoft.com/office/drawing/2010/main">
                      <mc:Choice Requires="a14">
                        <w14:contentPart bwMode="clr" r:id="rId176">
                          <w14:nvContentPartPr>
                            <w14:cNvPr id="183" name="墨迹 183"/>
                            <w14:cNvContentPartPr/>
                          </w14:nvContentPartPr>
                          <w14:xfrm>
                            <a:off x="6436360" y="9170670"/>
                            <a:ext cx="72390" cy="109855"/>
                          </w14:xfrm>
                        </w14:contentPart>
                      </mc:Choice>
                    </mc:AlternateContent>
                  </a:graphicData>
                </a:graphic>
              </wp:anchor>
            </w:drawing>
          </mc:Choice>
          <mc:Fallback>
            <w:pict>
              <v:shape id="_x0000_s1026" o:spid="_x0000_s1026" style="position:absolute;left:0pt;margin-left:427.8pt;margin-top:37.45pt;height:8.65pt;width:5.7pt;z-index:146432;mso-width-relative:page;mso-height-relative:page;" filled="f" stroked="t" coordsize="21600,21600" o:gfxdata="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45408" behindDoc="0" locked="0" layoutInCell="1" allowOverlap="1">
                <wp:simplePos x="0" y="0"/>
                <wp:positionH relativeFrom="column">
                  <wp:posOffset>5402580</wp:posOffset>
                </wp:positionH>
                <wp:positionV relativeFrom="paragraph">
                  <wp:posOffset>441960</wp:posOffset>
                </wp:positionV>
                <wp:extent cx="100330" cy="184785"/>
                <wp:effectExtent l="6985" t="8255" r="11430" b="9525"/>
                <wp:wrapNone/>
                <wp:docPr id="182" name="墨迹 182"/>
                <wp:cNvGraphicFramePr/>
                <a:graphic xmlns:a="http://schemas.openxmlformats.org/drawingml/2006/main">
                  <a:graphicData uri="http://schemas.microsoft.com/office/word/2010/wordprocessingInk">
                    <mc:AlternateContent xmlns:a14="http://schemas.microsoft.com/office/drawing/2010/main">
                      <mc:Choice Requires="a14">
                        <w14:contentPart bwMode="clr" r:id="rId177">
                          <w14:nvContentPartPr>
                            <w14:cNvPr id="182" name="墨迹 182"/>
                            <w14:cNvContentPartPr/>
                          </w14:nvContentPartPr>
                          <w14:xfrm>
                            <a:off x="6405880" y="9137015"/>
                            <a:ext cx="100330" cy="184785"/>
                          </w14:xfrm>
                        </w14:contentPart>
                      </mc:Choice>
                    </mc:AlternateContent>
                  </a:graphicData>
                </a:graphic>
              </wp:anchor>
            </w:drawing>
          </mc:Choice>
          <mc:Fallback>
            <w:pict>
              <v:shape id="_x0000_s1026" o:spid="_x0000_s1026" style="position:absolute;left:0pt;margin-left:425.4pt;margin-top:34.8pt;height:14.55pt;width:7.9pt;z-index:145408;mso-width-relative:page;mso-height-relative:page;" filled="f" stroked="t" coordsize="21600,21600" o:gfxdata="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">
                <v:fill on="f" focussize="0,0"/>
                <v:stroke weight="0.515511811023622pt" color="#000000" opacity="65535f" joinstyle="round"/>
                <v:imagedata o:title=""/>
                <o:lock v:ext="edit" aspectratio="f"/>
              </v:shape>
            </w:pict>
          </mc:Fallback>
        </mc:AlternateContent>
      </w:r>
      <w:r>
        <mc:AlternateContent>
          <mc:Choice Requires="wps">
            <w:drawing>
              <wp:anchor distT="0" distB="0" distL="114300" distR="114300" simplePos="0" relativeHeight="144384" behindDoc="0" locked="0" layoutInCell="1" allowOverlap="1">
                <wp:simplePos x="0" y="0"/>
                <wp:positionH relativeFrom="column">
                  <wp:posOffset>5487035</wp:posOffset>
                </wp:positionH>
                <wp:positionV relativeFrom="paragraph">
                  <wp:posOffset>585470</wp:posOffset>
                </wp:positionV>
                <wp:extent cx="22860" cy="35560"/>
                <wp:effectExtent l="7620" t="8255" r="11430" b="12065"/>
                <wp:wrapNone/>
                <wp:docPr id="181" name="墨迹 181"/>
                <wp:cNvGraphicFramePr/>
                <a:graphic xmlns:a="http://schemas.openxmlformats.org/drawingml/2006/main">
                  <a:graphicData uri="http://schemas.microsoft.com/office/word/2010/wordprocessingInk">
                    <mc:AlternateContent xmlns:a14="http://schemas.microsoft.com/office/drawing/2010/main">
                      <mc:Choice Requires="a14">
                        <w14:contentPart bwMode="clr" r:id="rId178">
                          <w14:nvContentPartPr>
                            <w14:cNvPr id="181" name="墨迹 181"/>
                            <w14:cNvContentPartPr/>
                          </w14:nvContentPartPr>
                          <w14:xfrm>
                            <a:off x="6490335" y="9280525"/>
                            <a:ext cx="22860" cy="35560"/>
                          </w14:xfrm>
                        </w14:contentPart>
                      </mc:Choice>
                    </mc:AlternateContent>
                  </a:graphicData>
                </a:graphic>
              </wp:anchor>
            </w:drawing>
          </mc:Choice>
          <mc:Fallback>
            <w:pict>
              <v:shape id="_x0000_s1026" o:spid="_x0000_s1026" style="position:absolute;left:0pt;margin-left:432.05pt;margin-top:46.1pt;height:2.8pt;width:1.8pt;z-index:144384;mso-width-relative:page;mso-height-relative:page;" filled="f" stroked="t" coordsize="21600,21600" o:gfxdata="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43360" behindDoc="0" locked="0" layoutInCell="1" allowOverlap="1">
                <wp:simplePos x="0" y="0"/>
                <wp:positionH relativeFrom="column">
                  <wp:posOffset>5512435</wp:posOffset>
                </wp:positionH>
                <wp:positionV relativeFrom="paragraph">
                  <wp:posOffset>621030</wp:posOffset>
                </wp:positionV>
                <wp:extent cx="15875" cy="635"/>
                <wp:effectExtent l="7620" t="8255" r="11430" b="12065"/>
                <wp:wrapNone/>
                <wp:docPr id="180" name="墨迹 180"/>
                <wp:cNvGraphicFramePr/>
                <a:graphic xmlns:a="http://schemas.openxmlformats.org/drawingml/2006/main">
                  <a:graphicData uri="http://schemas.microsoft.com/office/word/2010/wordprocessingInk">
                    <mc:AlternateContent xmlns:a14="http://schemas.microsoft.com/office/drawing/2010/main">
                      <mc:Choice Requires="a14">
                        <w14:contentPart bwMode="clr" r:id="rId179">
                          <w14:nvContentPartPr>
                            <w14:cNvPr id="180" name="墨迹 180"/>
                            <w14:cNvContentPartPr/>
                          </w14:nvContentPartPr>
                          <w14:xfrm>
                            <a:off x="6515735" y="9316085"/>
                            <a:ext cx="15875" cy="635"/>
                          </w14:xfrm>
                        </w14:contentPart>
                      </mc:Choice>
                    </mc:AlternateContent>
                  </a:graphicData>
                </a:graphic>
              </wp:anchor>
            </w:drawing>
          </mc:Choice>
          <mc:Fallback>
            <w:pict>
              <v:shape id="_x0000_s1026" o:spid="_x0000_s1026" style="position:absolute;left:0pt;margin-left:434.05pt;margin-top:48.9pt;height:0.05pt;width:1.25pt;z-index:143360;mso-width-relative:page;mso-height-relative:page;" filled="f" stroked="t" coordsize="21600,21600" o:gfxdata="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42336" behindDoc="0" locked="0" layoutInCell="1" allowOverlap="1">
                <wp:simplePos x="0" y="0"/>
                <wp:positionH relativeFrom="column">
                  <wp:posOffset>5374640</wp:posOffset>
                </wp:positionH>
                <wp:positionV relativeFrom="paragraph">
                  <wp:posOffset>511810</wp:posOffset>
                </wp:positionV>
                <wp:extent cx="199390" cy="99060"/>
                <wp:effectExtent l="7620" t="8255" r="9525" b="11430"/>
                <wp:wrapNone/>
                <wp:docPr id="179" name="墨迹 179"/>
                <wp:cNvGraphicFramePr/>
                <a:graphic xmlns:a="http://schemas.openxmlformats.org/drawingml/2006/main">
                  <a:graphicData uri="http://schemas.microsoft.com/office/word/2010/wordprocessingInk">
                    <mc:AlternateContent xmlns:a14="http://schemas.microsoft.com/office/drawing/2010/main">
                      <mc:Choice Requires="a14">
                        <w14:contentPart bwMode="clr" r:id="rId180">
                          <w14:nvContentPartPr>
                            <w14:cNvPr id="179" name="墨迹 179"/>
                            <w14:cNvContentPartPr/>
                          </w14:nvContentPartPr>
                          <w14:xfrm>
                            <a:off x="6377940" y="9206865"/>
                            <a:ext cx="199390" cy="99060"/>
                          </w14:xfrm>
                        </w14:contentPart>
                      </mc:Choice>
                    </mc:AlternateContent>
                  </a:graphicData>
                </a:graphic>
              </wp:anchor>
            </w:drawing>
          </mc:Choice>
          <mc:Fallback>
            <w:pict>
              <v:shape id="_x0000_s1026" o:spid="_x0000_s1026" style="position:absolute;left:0pt;margin-left:423.2pt;margin-top:40.3pt;height:7.8pt;width:15.7pt;z-index:142336;mso-width-relative:page;mso-height-relative:page;" filled="f" stroked="t" coordsize="21600,21600" o:gfxdata="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">
                <v:fill on="f" focussize="0,0"/>
                <v:stroke weight="0.470472440944882pt" color="#000000" opacity="65535f" joinstyle="round"/>
                <v:imagedata o:title=""/>
                <o:lock v:ext="edit" aspectratio="f"/>
              </v:shape>
            </w:pict>
          </mc:Fallback>
        </mc:AlternateContent>
      </w:r>
      <w:r>
        <mc:AlternateContent>
          <mc:Choice Requires="wps">
            <w:drawing>
              <wp:anchor distT="0" distB="0" distL="114300" distR="114300" simplePos="0" relativeHeight="140288" behindDoc="0" locked="0" layoutInCell="1" allowOverlap="1">
                <wp:simplePos x="0" y="0"/>
                <wp:positionH relativeFrom="column">
                  <wp:posOffset>5118100</wp:posOffset>
                </wp:positionH>
                <wp:positionV relativeFrom="paragraph">
                  <wp:posOffset>481330</wp:posOffset>
                </wp:positionV>
                <wp:extent cx="38735" cy="114300"/>
                <wp:effectExtent l="8255" t="8255" r="8890" b="17145"/>
                <wp:wrapNone/>
                <wp:docPr id="177" name="墨迹 177"/>
                <wp:cNvGraphicFramePr/>
                <a:graphic xmlns:a="http://schemas.openxmlformats.org/drawingml/2006/main">
                  <a:graphicData uri="http://schemas.microsoft.com/office/word/2010/wordprocessingInk">
                    <mc:AlternateContent xmlns:a14="http://schemas.microsoft.com/office/drawing/2010/main">
                      <mc:Choice Requires="a14">
                        <w14:contentPart bwMode="clr" r:id="rId181">
                          <w14:nvContentPartPr>
                            <w14:cNvPr id="177" name="墨迹 177"/>
                            <w14:cNvContentPartPr/>
                          </w14:nvContentPartPr>
                          <w14:xfrm>
                            <a:off x="6121400" y="9176385"/>
                            <a:ext cx="38735" cy="114300"/>
                          </w14:xfrm>
                        </w14:contentPart>
                      </mc:Choice>
                    </mc:AlternateContent>
                  </a:graphicData>
                </a:graphic>
              </wp:anchor>
            </w:drawing>
          </mc:Choice>
          <mc:Fallback>
            <w:pict>
              <v:shape id="_x0000_s1026" o:spid="_x0000_s1026" style="position:absolute;left:0pt;margin-left:403pt;margin-top:37.9pt;height:9pt;width:3.05pt;z-index:140288;mso-width-relative:page;mso-height-relative:page;" filled="f" stroked="t" coordsize="21600,21600" o:gfxdata="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">
                <v:fill on="f" focussize="0,0"/>
                <v:stroke weight="0.573464566929134pt" color="#000000" opacity="65535f" joinstyle="round"/>
                <v:imagedata o:title=""/>
                <o:lock v:ext="edit" aspectratio="f"/>
              </v:shape>
            </w:pict>
          </mc:Fallback>
        </mc:AlternateContent>
      </w:r>
      <w:r>
        <mc:AlternateContent>
          <mc:Choice Requires="wps">
            <w:drawing>
              <wp:anchor distT="0" distB="0" distL="114300" distR="114300" simplePos="0" relativeHeight="139264" behindDoc="0" locked="0" layoutInCell="1" allowOverlap="1">
                <wp:simplePos x="0" y="0"/>
                <wp:positionH relativeFrom="column">
                  <wp:posOffset>5073650</wp:posOffset>
                </wp:positionH>
                <wp:positionV relativeFrom="paragraph">
                  <wp:posOffset>408940</wp:posOffset>
                </wp:positionV>
                <wp:extent cx="5715" cy="66675"/>
                <wp:effectExtent l="7620" t="8255" r="7620" b="8890"/>
                <wp:wrapNone/>
                <wp:docPr id="176" name="墨迹 176"/>
                <wp:cNvGraphicFramePr/>
                <a:graphic xmlns:a="http://schemas.openxmlformats.org/drawingml/2006/main">
                  <a:graphicData uri="http://schemas.microsoft.com/office/word/2010/wordprocessingInk">
                    <mc:AlternateContent xmlns:a14="http://schemas.microsoft.com/office/drawing/2010/main">
                      <mc:Choice Requires="a14">
                        <w14:contentPart bwMode="clr" r:id="rId182">
                          <w14:nvContentPartPr>
                            <w14:cNvPr id="176" name="墨迹 176"/>
                            <w14:cNvContentPartPr/>
                          </w14:nvContentPartPr>
                          <w14:xfrm>
                            <a:off x="6076950" y="9103995"/>
                            <a:ext cx="5715" cy="66675"/>
                          </w14:xfrm>
                        </w14:contentPart>
                      </mc:Choice>
                    </mc:AlternateContent>
                  </a:graphicData>
                </a:graphic>
              </wp:anchor>
            </w:drawing>
          </mc:Choice>
          <mc:Fallback>
            <w:pict>
              <v:shape id="_x0000_s1026" o:spid="_x0000_s1026" style="position:absolute;left:0pt;margin-left:399.5pt;margin-top:32.2pt;height:5.25pt;width:0.45pt;z-index:139264;mso-width-relative:page;mso-height-relative:page;" filled="f" stroked="t" coordsize="21600,21600" o:gfxdata="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38240" behindDoc="0" locked="0" layoutInCell="1" allowOverlap="1">
                <wp:simplePos x="0" y="0"/>
                <wp:positionH relativeFrom="column">
                  <wp:posOffset>5043805</wp:posOffset>
                </wp:positionH>
                <wp:positionV relativeFrom="paragraph">
                  <wp:posOffset>506095</wp:posOffset>
                </wp:positionV>
                <wp:extent cx="17145" cy="82550"/>
                <wp:effectExtent l="7620" t="8255" r="10160" b="13970"/>
                <wp:wrapNone/>
                <wp:docPr id="175" name="墨迹 175"/>
                <wp:cNvGraphicFramePr/>
                <a:graphic xmlns:a="http://schemas.openxmlformats.org/drawingml/2006/main">
                  <a:graphicData uri="http://schemas.microsoft.com/office/word/2010/wordprocessingInk">
                    <mc:AlternateContent xmlns:a14="http://schemas.microsoft.com/office/drawing/2010/main">
                      <mc:Choice Requires="a14">
                        <w14:contentPart bwMode="clr" r:id="rId183">
                          <w14:nvContentPartPr>
                            <w14:cNvPr id="175" name="墨迹 175"/>
                            <w14:cNvContentPartPr/>
                          </w14:nvContentPartPr>
                          <w14:xfrm>
                            <a:off x="6047105" y="9201150"/>
                            <a:ext cx="17145" cy="82550"/>
                          </w14:xfrm>
                        </w14:contentPart>
                      </mc:Choice>
                    </mc:AlternateContent>
                  </a:graphicData>
                </a:graphic>
              </wp:anchor>
            </w:drawing>
          </mc:Choice>
          <mc:Fallback>
            <w:pict>
              <v:shape id="_x0000_s1026" o:spid="_x0000_s1026" style="position:absolute;left:0pt;margin-left:397.15pt;margin-top:39.85pt;height:6.5pt;width:1.35pt;z-index:138240;mso-width-relative:page;mso-height-relative:page;" filled="f" stroked="t" coordsize="21600,21600" o:gfxdata="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">
                <v:fill on="f" focussize="0,0"/>
                <v:stroke weight="0.491968503937008pt" color="#000000" opacity="65535f" joinstyle="round"/>
                <v:imagedata o:title=""/>
                <o:lock v:ext="edit" aspectratio="f"/>
              </v:shape>
            </w:pict>
          </mc:Fallback>
        </mc:AlternateContent>
      </w:r>
      <w:r>
        <mc:AlternateContent>
          <mc:Choice Requires="wps">
            <w:drawing>
              <wp:anchor distT="0" distB="0" distL="114300" distR="114300" simplePos="0" relativeHeight="137216" behindDoc="0" locked="0" layoutInCell="1" allowOverlap="1">
                <wp:simplePos x="0" y="0"/>
                <wp:positionH relativeFrom="column">
                  <wp:posOffset>4932680</wp:posOffset>
                </wp:positionH>
                <wp:positionV relativeFrom="paragraph">
                  <wp:posOffset>508000</wp:posOffset>
                </wp:positionV>
                <wp:extent cx="57150" cy="101600"/>
                <wp:effectExtent l="8255" t="6985" r="11430" b="10160"/>
                <wp:wrapNone/>
                <wp:docPr id="174" name="墨迹 174"/>
                <wp:cNvGraphicFramePr/>
                <a:graphic xmlns:a="http://schemas.openxmlformats.org/drawingml/2006/main">
                  <a:graphicData uri="http://schemas.microsoft.com/office/word/2010/wordprocessingInk">
                    <mc:AlternateContent xmlns:a14="http://schemas.microsoft.com/office/drawing/2010/main">
                      <mc:Choice Requires="a14">
                        <w14:contentPart bwMode="clr" r:id="rId184">
                          <w14:nvContentPartPr>
                            <w14:cNvPr id="174" name="墨迹 174"/>
                            <w14:cNvContentPartPr/>
                          </w14:nvContentPartPr>
                          <w14:xfrm>
                            <a:off x="5935980" y="9203055"/>
                            <a:ext cx="57150" cy="101600"/>
                          </w14:xfrm>
                        </w14:contentPart>
                      </mc:Choice>
                    </mc:AlternateContent>
                  </a:graphicData>
                </a:graphic>
              </wp:anchor>
            </w:drawing>
          </mc:Choice>
          <mc:Fallback>
            <w:pict>
              <v:shape id="_x0000_s1026" o:spid="_x0000_s1026" style="position:absolute;left:0pt;margin-left:388.4pt;margin-top:40pt;height:8pt;width:4.5pt;z-index:137216;mso-width-relative:page;mso-height-relative:page;" filled="f" stroked="t" coordsize="21600,21600" o:gfxdata="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">
                <v:fill on="f" focussize="0,0"/>
                <v:stroke weight="0.470472440944882pt" color="#000000" opacity="65535f" joinstyle="round"/>
                <v:imagedata o:title=""/>
                <o:lock v:ext="edit" aspectratio="f"/>
              </v:shape>
            </w:pict>
          </mc:Fallback>
        </mc:AlternateContent>
      </w:r>
      <w:r>
        <mc:AlternateContent>
          <mc:Choice Requires="wps">
            <w:drawing>
              <wp:anchor distT="0" distB="0" distL="114300" distR="114300" simplePos="0" relativeHeight="136192" behindDoc="0" locked="0" layoutInCell="1" allowOverlap="1">
                <wp:simplePos x="0" y="0"/>
                <wp:positionH relativeFrom="column">
                  <wp:posOffset>4894580</wp:posOffset>
                </wp:positionH>
                <wp:positionV relativeFrom="paragraph">
                  <wp:posOffset>428625</wp:posOffset>
                </wp:positionV>
                <wp:extent cx="2540" cy="46990"/>
                <wp:effectExtent l="7620" t="8255" r="10795" b="7620"/>
                <wp:wrapNone/>
                <wp:docPr id="173" name="墨迹 173"/>
                <wp:cNvGraphicFramePr/>
                <a:graphic xmlns:a="http://schemas.openxmlformats.org/drawingml/2006/main">
                  <a:graphicData uri="http://schemas.microsoft.com/office/word/2010/wordprocessingInk">
                    <mc:AlternateContent xmlns:a14="http://schemas.microsoft.com/office/drawing/2010/main">
                      <mc:Choice Requires="a14">
                        <w14:contentPart bwMode="clr" r:id="rId185">
                          <w14:nvContentPartPr>
                            <w14:cNvPr id="173" name="墨迹 173"/>
                            <w14:cNvContentPartPr/>
                          </w14:nvContentPartPr>
                          <w14:xfrm>
                            <a:off x="5897880" y="9123680"/>
                            <a:ext cx="2540" cy="46990"/>
                          </w14:xfrm>
                        </w14:contentPart>
                      </mc:Choice>
                    </mc:AlternateContent>
                  </a:graphicData>
                </a:graphic>
              </wp:anchor>
            </w:drawing>
          </mc:Choice>
          <mc:Fallback>
            <w:pict>
              <v:shape id="_x0000_s1026" o:spid="_x0000_s1026" style="position:absolute;left:0pt;margin-left:385.4pt;margin-top:33.75pt;height:3.7pt;width:0.2pt;z-index:136192;mso-width-relative:page;mso-height-relative:page;" filled="f" stroked="t" coordsize="21600,21600" o:gfxdata="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35168" behindDoc="0" locked="0" layoutInCell="1" allowOverlap="1">
                <wp:simplePos x="0" y="0"/>
                <wp:positionH relativeFrom="column">
                  <wp:posOffset>4861560</wp:posOffset>
                </wp:positionH>
                <wp:positionV relativeFrom="paragraph">
                  <wp:posOffset>518795</wp:posOffset>
                </wp:positionV>
                <wp:extent cx="12700" cy="92710"/>
                <wp:effectExtent l="8255" t="8255" r="13970" b="10795"/>
                <wp:wrapNone/>
                <wp:docPr id="172" name="墨迹 172"/>
                <wp:cNvGraphicFramePr/>
                <a:graphic xmlns:a="http://schemas.openxmlformats.org/drawingml/2006/main">
                  <a:graphicData uri="http://schemas.microsoft.com/office/word/2010/wordprocessingInk">
                    <mc:AlternateContent xmlns:a14="http://schemas.microsoft.com/office/drawing/2010/main">
                      <mc:Choice Requires="a14">
                        <w14:contentPart bwMode="clr" r:id="rId186">
                          <w14:nvContentPartPr>
                            <w14:cNvPr id="172" name="墨迹 172"/>
                            <w14:cNvContentPartPr/>
                          </w14:nvContentPartPr>
                          <w14:xfrm>
                            <a:off x="5864860" y="9213850"/>
                            <a:ext cx="12700" cy="92710"/>
                          </w14:xfrm>
                        </w14:contentPart>
                      </mc:Choice>
                    </mc:AlternateContent>
                  </a:graphicData>
                </a:graphic>
              </wp:anchor>
            </w:drawing>
          </mc:Choice>
          <mc:Fallback>
            <w:pict>
              <v:shape id="_x0000_s1026" o:spid="_x0000_s1026" style="position:absolute;left:0pt;margin-left:382.8pt;margin-top:40.85pt;height:7.3pt;width:1pt;z-index:135168;mso-width-relative:page;mso-height-relative:page;" filled="f" stroked="t" coordsize="21600,21600" o:gfxdata="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">
                <v:fill on="f" focussize="0,0"/>
                <v:stroke weight="0.511889763779528pt" color="#000000" opacity="65535f" joinstyle="round"/>
                <v:imagedata o:title=""/>
                <o:lock v:ext="edit" aspectratio="f"/>
              </v:shape>
            </w:pict>
          </mc:Fallback>
        </mc:AlternateContent>
      </w:r>
      <w:r>
        <mc:AlternateContent>
          <mc:Choice Requires="wps">
            <w:drawing>
              <wp:anchor distT="0" distB="0" distL="114300" distR="114300" simplePos="0" relativeHeight="134144" behindDoc="0" locked="0" layoutInCell="1" allowOverlap="1">
                <wp:simplePos x="0" y="0"/>
                <wp:positionH relativeFrom="column">
                  <wp:posOffset>4740275</wp:posOffset>
                </wp:positionH>
                <wp:positionV relativeFrom="paragraph">
                  <wp:posOffset>531495</wp:posOffset>
                </wp:positionV>
                <wp:extent cx="72390" cy="5715"/>
                <wp:effectExtent l="7620" t="7620" r="10795" b="14605"/>
                <wp:wrapNone/>
                <wp:docPr id="171" name="墨迹 171"/>
                <wp:cNvGraphicFramePr/>
                <a:graphic xmlns:a="http://schemas.openxmlformats.org/drawingml/2006/main">
                  <a:graphicData uri="http://schemas.microsoft.com/office/word/2010/wordprocessingInk">
                    <mc:AlternateContent xmlns:a14="http://schemas.microsoft.com/office/drawing/2010/main">
                      <mc:Choice Requires="a14">
                        <w14:contentPart bwMode="clr" r:id="rId187">
                          <w14:nvContentPartPr>
                            <w14:cNvPr id="171" name="墨迹 171"/>
                            <w14:cNvContentPartPr/>
                          </w14:nvContentPartPr>
                          <w14:xfrm>
                            <a:off x="5743575" y="9226550"/>
                            <a:ext cx="72390" cy="5715"/>
                          </w14:xfrm>
                        </w14:contentPart>
                      </mc:Choice>
                    </mc:AlternateContent>
                  </a:graphicData>
                </a:graphic>
              </wp:anchor>
            </w:drawing>
          </mc:Choice>
          <mc:Fallback>
            <w:pict>
              <v:shape id="_x0000_s1026" o:spid="_x0000_s1026" style="position:absolute;left:0pt;margin-left:373.25pt;margin-top:41.85pt;height:0.45pt;width:5.7pt;z-index:134144;mso-width-relative:page;mso-height-relative:page;" filled="f" stroked="t" coordsize="21600,21600" o:gfxdata="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33120" behindDoc="0" locked="0" layoutInCell="1" allowOverlap="1">
                <wp:simplePos x="0" y="0"/>
                <wp:positionH relativeFrom="column">
                  <wp:posOffset>4761865</wp:posOffset>
                </wp:positionH>
                <wp:positionV relativeFrom="paragraph">
                  <wp:posOffset>665480</wp:posOffset>
                </wp:positionV>
                <wp:extent cx="42545" cy="45720"/>
                <wp:effectExtent l="6350" t="8255" r="13970" b="8890"/>
                <wp:wrapNone/>
                <wp:docPr id="170" name="墨迹 170"/>
                <wp:cNvGraphicFramePr/>
                <a:graphic xmlns:a="http://schemas.openxmlformats.org/drawingml/2006/main">
                  <a:graphicData uri="http://schemas.microsoft.com/office/word/2010/wordprocessingInk">
                    <mc:AlternateContent xmlns:a14="http://schemas.microsoft.com/office/drawing/2010/main">
                      <mc:Choice Requires="a14">
                        <w14:contentPart bwMode="clr" r:id="rId188">
                          <w14:nvContentPartPr>
                            <w14:cNvPr id="170" name="墨迹 170"/>
                            <w14:cNvContentPartPr/>
                          </w14:nvContentPartPr>
                          <w14:xfrm>
                            <a:off x="5765165" y="9360535"/>
                            <a:ext cx="42545" cy="45720"/>
                          </w14:xfrm>
                        </w14:contentPart>
                      </mc:Choice>
                    </mc:AlternateContent>
                  </a:graphicData>
                </a:graphic>
              </wp:anchor>
            </w:drawing>
          </mc:Choice>
          <mc:Fallback>
            <w:pict>
              <v:shape id="_x0000_s1026" o:spid="_x0000_s1026" style="position:absolute;left:0pt;margin-left:374.95pt;margin-top:52.4pt;height:3.6pt;width:3.35pt;z-index:133120;mso-width-relative:page;mso-height-relative:page;" filled="f" stroked="t" coordsize="21600,21600" o:gfxdata="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31072" behindDoc="0" locked="0" layoutInCell="1" allowOverlap="1">
                <wp:simplePos x="0" y="0"/>
                <wp:positionH relativeFrom="column">
                  <wp:posOffset>4535170</wp:posOffset>
                </wp:positionH>
                <wp:positionV relativeFrom="paragraph">
                  <wp:posOffset>485775</wp:posOffset>
                </wp:positionV>
                <wp:extent cx="90170" cy="156845"/>
                <wp:effectExtent l="8255" t="8255" r="13335" b="9525"/>
                <wp:wrapNone/>
                <wp:docPr id="168" name="墨迹 168"/>
                <wp:cNvGraphicFramePr/>
                <a:graphic xmlns:a="http://schemas.openxmlformats.org/drawingml/2006/main">
                  <a:graphicData uri="http://schemas.microsoft.com/office/word/2010/wordprocessingInk">
                    <mc:AlternateContent xmlns:a14="http://schemas.microsoft.com/office/drawing/2010/main">
                      <mc:Choice Requires="a14">
                        <w14:contentPart bwMode="clr" r:id="rId189">
                          <w14:nvContentPartPr>
                            <w14:cNvPr id="168" name="墨迹 168"/>
                            <w14:cNvContentPartPr/>
                          </w14:nvContentPartPr>
                          <w14:xfrm>
                            <a:off x="5538470" y="9180830"/>
                            <a:ext cx="90170" cy="156845"/>
                          </w14:xfrm>
                        </w14:contentPart>
                      </mc:Choice>
                    </mc:AlternateContent>
                  </a:graphicData>
                </a:graphic>
              </wp:anchor>
            </w:drawing>
          </mc:Choice>
          <mc:Fallback>
            <w:pict>
              <v:shape id="_x0000_s1026" o:spid="_x0000_s1026" style="position:absolute;left:0pt;margin-left:357.1pt;margin-top:38.25pt;height:12.35pt;width:7.1pt;z-index:131072;mso-width-relative:page;mso-height-relative:page;" filled="f" stroked="t" coordsize="21600,21600" o:gfxdata="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">
                <v:fill on="f" focussize="0,0"/>
                <v:stroke weight="0.538661417322835pt" color="#000000" opacity="65535f" joinstyle="round"/>
                <v:imagedata o:title=""/>
                <o:lock v:ext="edit" aspectratio="f"/>
              </v:shape>
            </w:pict>
          </mc:Fallback>
        </mc:AlternateContent>
      </w:r>
      <w:r>
        <mc:AlternateContent>
          <mc:Choice Requires="wps">
            <w:drawing>
              <wp:anchor distT="0" distB="0" distL="114300" distR="114300" simplePos="0" relativeHeight="130048" behindDoc="0" locked="0" layoutInCell="1" allowOverlap="1">
                <wp:simplePos x="0" y="0"/>
                <wp:positionH relativeFrom="column">
                  <wp:posOffset>4486910</wp:posOffset>
                </wp:positionH>
                <wp:positionV relativeFrom="paragraph">
                  <wp:posOffset>396240</wp:posOffset>
                </wp:positionV>
                <wp:extent cx="92710" cy="166370"/>
                <wp:effectExtent l="6985" t="8255" r="12065" b="13970"/>
                <wp:wrapNone/>
                <wp:docPr id="167" name="墨迹 167"/>
                <wp:cNvGraphicFramePr/>
                <a:graphic xmlns:a="http://schemas.openxmlformats.org/drawingml/2006/main">
                  <a:graphicData uri="http://schemas.microsoft.com/office/word/2010/wordprocessingInk">
                    <mc:AlternateContent xmlns:a14="http://schemas.microsoft.com/office/drawing/2010/main">
                      <mc:Choice Requires="a14">
                        <w14:contentPart bwMode="clr" r:id="rId190">
                          <w14:nvContentPartPr>
                            <w14:cNvPr id="167" name="墨迹 167"/>
                            <w14:cNvContentPartPr/>
                          </w14:nvContentPartPr>
                          <w14:xfrm>
                            <a:off x="5490210" y="9091295"/>
                            <a:ext cx="92710" cy="166370"/>
                          </w14:xfrm>
                        </w14:contentPart>
                      </mc:Choice>
                    </mc:AlternateContent>
                  </a:graphicData>
                </a:graphic>
              </wp:anchor>
            </w:drawing>
          </mc:Choice>
          <mc:Fallback>
            <w:pict>
              <v:shape id="_x0000_s1026" o:spid="_x0000_s1026" style="position:absolute;left:0pt;margin-left:353.3pt;margin-top:31.2pt;height:13.1pt;width:7.3pt;z-index:130048;mso-width-relative:page;mso-height-relative:page;" filled="f" stroked="t" coordsize="21600,21600" o:gfxdata="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">
                <v:fill on="f" focussize="0,0"/>
                <v:stroke weight="0.467007874015748pt" color="#000000" opacity="65535f" joinstyle="round"/>
                <v:imagedata o:title=""/>
                <o:lock v:ext="edit" aspectratio="f"/>
              </v:shape>
            </w:pict>
          </mc:Fallback>
        </mc:AlternateContent>
      </w:r>
      <w:r>
        <mc:AlternateContent>
          <mc:Choice Requires="wps">
            <w:drawing>
              <wp:anchor distT="0" distB="0" distL="114300" distR="114300" simplePos="0" relativeHeight="128000" behindDoc="0" locked="0" layoutInCell="1" allowOverlap="1">
                <wp:simplePos x="0" y="0"/>
                <wp:positionH relativeFrom="column">
                  <wp:posOffset>4471035</wp:posOffset>
                </wp:positionH>
                <wp:positionV relativeFrom="paragraph">
                  <wp:posOffset>411480</wp:posOffset>
                </wp:positionV>
                <wp:extent cx="144145" cy="30480"/>
                <wp:effectExtent l="7620" t="7620" r="8890" b="10795"/>
                <wp:wrapNone/>
                <wp:docPr id="165" name="墨迹 165"/>
                <wp:cNvGraphicFramePr/>
                <a:graphic xmlns:a="http://schemas.openxmlformats.org/drawingml/2006/main">
                  <a:graphicData uri="http://schemas.microsoft.com/office/word/2010/wordprocessingInk">
                    <mc:AlternateContent xmlns:a14="http://schemas.microsoft.com/office/drawing/2010/main">
                      <mc:Choice Requires="a14">
                        <w14:contentPart bwMode="clr" r:id="rId191">
                          <w14:nvContentPartPr>
                            <w14:cNvPr id="165" name="墨迹 165"/>
                            <w14:cNvContentPartPr/>
                          </w14:nvContentPartPr>
                          <w14:xfrm>
                            <a:off x="5474335" y="9106535"/>
                            <a:ext cx="144145" cy="30480"/>
                          </w14:xfrm>
                        </w14:contentPart>
                      </mc:Choice>
                    </mc:AlternateContent>
                  </a:graphicData>
                </a:graphic>
              </wp:anchor>
            </w:drawing>
          </mc:Choice>
          <mc:Fallback>
            <w:pict>
              <v:shape id="_x0000_s1026" o:spid="_x0000_s1026" style="position:absolute;left:0pt;margin-left:352.05pt;margin-top:32.4pt;height:2.4pt;width:11.35pt;z-index:128000;mso-width-relative:page;mso-height-relative:page;" filled="f" stroked="t" coordsize="21600,21600" o:gfxdata="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">
                <v:fill on="f" focussize="0,0"/>
                <v:stroke weight="0.456535433070866pt" color="#000000" opacity="65535f" joinstyle="round"/>
                <v:imagedata o:title=""/>
                <o:lock v:ext="edit" aspectratio="f"/>
              </v:shape>
            </w:pict>
          </mc:Fallback>
        </mc:AlternateContent>
      </w:r>
      <w:r>
        <mc:AlternateContent>
          <mc:Choice Requires="wps">
            <w:drawing>
              <wp:anchor distT="0" distB="0" distL="114300" distR="114300" simplePos="0" relativeHeight="126976" behindDoc="0" locked="0" layoutInCell="1" allowOverlap="1">
                <wp:simplePos x="0" y="0"/>
                <wp:positionH relativeFrom="column">
                  <wp:posOffset>4412615</wp:posOffset>
                </wp:positionH>
                <wp:positionV relativeFrom="paragraph">
                  <wp:posOffset>639445</wp:posOffset>
                </wp:positionV>
                <wp:extent cx="635" cy="122555"/>
                <wp:effectExtent l="7620" t="8255" r="12700" b="8890"/>
                <wp:wrapNone/>
                <wp:docPr id="164" name="墨迹 164"/>
                <wp:cNvGraphicFramePr/>
                <a:graphic xmlns:a="http://schemas.openxmlformats.org/drawingml/2006/main">
                  <a:graphicData uri="http://schemas.microsoft.com/office/word/2010/wordprocessingInk">
                    <mc:AlternateContent xmlns:a14="http://schemas.microsoft.com/office/drawing/2010/main">
                      <mc:Choice Requires="a14">
                        <w14:contentPart bwMode="clr" r:id="rId192">
                          <w14:nvContentPartPr>
                            <w14:cNvPr id="164" name="墨迹 164"/>
                            <w14:cNvContentPartPr/>
                          </w14:nvContentPartPr>
                          <w14:xfrm>
                            <a:off x="5415915" y="9334500"/>
                            <a:ext cx="635" cy="122555"/>
                          </w14:xfrm>
                        </w14:contentPart>
                      </mc:Choice>
                    </mc:AlternateContent>
                  </a:graphicData>
                </a:graphic>
              </wp:anchor>
            </w:drawing>
          </mc:Choice>
          <mc:Fallback>
            <w:pict>
              <v:shape id="_x0000_s1026" o:spid="_x0000_s1026" style="position:absolute;left:0pt;margin-left:347.45pt;margin-top:50.35pt;height:9.65pt;width:0.05pt;z-index:126976;mso-width-relative:page;mso-height-relative:page;" filled="f" stroked="t" coordsize="21600,21600" o:gfxdata="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25952" behindDoc="0" locked="0" layoutInCell="1" allowOverlap="1">
                <wp:simplePos x="0" y="0"/>
                <wp:positionH relativeFrom="column">
                  <wp:posOffset>4342765</wp:posOffset>
                </wp:positionH>
                <wp:positionV relativeFrom="paragraph">
                  <wp:posOffset>507365</wp:posOffset>
                </wp:positionV>
                <wp:extent cx="66675" cy="103505"/>
                <wp:effectExtent l="7620" t="7620" r="9525" b="14605"/>
                <wp:wrapNone/>
                <wp:docPr id="163" name="墨迹 163"/>
                <wp:cNvGraphicFramePr/>
                <a:graphic xmlns:a="http://schemas.openxmlformats.org/drawingml/2006/main">
                  <a:graphicData uri="http://schemas.microsoft.com/office/word/2010/wordprocessingInk">
                    <mc:AlternateContent xmlns:a14="http://schemas.microsoft.com/office/drawing/2010/main">
                      <mc:Choice Requires="a14">
                        <w14:contentPart bwMode="clr" r:id="rId193">
                          <w14:nvContentPartPr>
                            <w14:cNvPr id="163" name="墨迹 163"/>
                            <w14:cNvContentPartPr/>
                          </w14:nvContentPartPr>
                          <w14:xfrm>
                            <a:off x="5346065" y="9202420"/>
                            <a:ext cx="66675" cy="103505"/>
                          </w14:xfrm>
                        </w14:contentPart>
                      </mc:Choice>
                    </mc:AlternateContent>
                  </a:graphicData>
                </a:graphic>
              </wp:anchor>
            </w:drawing>
          </mc:Choice>
          <mc:Fallback>
            <w:pict>
              <v:shape id="_x0000_s1026" o:spid="_x0000_s1026" style="position:absolute;left:0pt;margin-left:341.95pt;margin-top:39.95pt;height:8.15pt;width:5.25pt;z-index:125952;mso-width-relative:page;mso-height-relative:page;" filled="f" stroked="t" coordsize="21600,21600" o:gfxdata="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">
                <v:fill on="f" focussize="0,0"/>
                <v:stroke weight="0.421259842519685pt" color="#000000" opacity="65535f" joinstyle="round"/>
                <v:imagedata o:title=""/>
                <o:lock v:ext="edit" aspectratio="f"/>
              </v:shape>
            </w:pict>
          </mc:Fallback>
        </mc:AlternateContent>
      </w:r>
      <w:r>
        <mc:AlternateContent>
          <mc:Choice Requires="wps">
            <w:drawing>
              <wp:anchor distT="0" distB="0" distL="114300" distR="114300" simplePos="0" relativeHeight="124928" behindDoc="0" locked="0" layoutInCell="1" allowOverlap="1">
                <wp:simplePos x="0" y="0"/>
                <wp:positionH relativeFrom="column">
                  <wp:posOffset>4335780</wp:posOffset>
                </wp:positionH>
                <wp:positionV relativeFrom="paragraph">
                  <wp:posOffset>434340</wp:posOffset>
                </wp:positionV>
                <wp:extent cx="33020" cy="177165"/>
                <wp:effectExtent l="6985" t="8255" r="8890" b="10160"/>
                <wp:wrapNone/>
                <wp:docPr id="162" name="墨迹 162"/>
                <wp:cNvGraphicFramePr/>
                <a:graphic xmlns:a="http://schemas.openxmlformats.org/drawingml/2006/main">
                  <a:graphicData uri="http://schemas.microsoft.com/office/word/2010/wordprocessingInk">
                    <mc:AlternateContent xmlns:a14="http://schemas.microsoft.com/office/drawing/2010/main">
                      <mc:Choice Requires="a14">
                        <w14:contentPart bwMode="clr" r:id="rId194">
                          <w14:nvContentPartPr>
                            <w14:cNvPr id="162" name="墨迹 162"/>
                            <w14:cNvContentPartPr/>
                          </w14:nvContentPartPr>
                          <w14:xfrm>
                            <a:off x="5339080" y="9129395"/>
                            <a:ext cx="33020" cy="177165"/>
                          </w14:xfrm>
                        </w14:contentPart>
                      </mc:Choice>
                    </mc:AlternateContent>
                  </a:graphicData>
                </a:graphic>
              </wp:anchor>
            </w:drawing>
          </mc:Choice>
          <mc:Fallback>
            <w:pict>
              <v:shape id="_x0000_s1026" o:spid="_x0000_s1026" style="position:absolute;left:0pt;margin-left:341.4pt;margin-top:34.2pt;height:13.95pt;width:2.6pt;z-index:124928;mso-width-relative:page;mso-height-relative:page;" filled="f" stroked="t" coordsize="21600,21600" o:gfxdata="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">
                <v:fill on="f" focussize="0,0"/>
                <v:stroke weight="0.461417322834646pt" color="#000000" opacity="65535f" joinstyle="round"/>
                <v:imagedata o:title=""/>
                <o:lock v:ext="edit" aspectratio="f"/>
              </v:shape>
            </w:pict>
          </mc:Fallback>
        </mc:AlternateContent>
      </w:r>
      <w:r>
        <mc:AlternateContent>
          <mc:Choice Requires="wps">
            <w:drawing>
              <wp:anchor distT="0" distB="0" distL="114300" distR="114300" simplePos="0" relativeHeight="123904" behindDoc="0" locked="0" layoutInCell="1" allowOverlap="1">
                <wp:simplePos x="0" y="0"/>
                <wp:positionH relativeFrom="column">
                  <wp:posOffset>4227830</wp:posOffset>
                </wp:positionH>
                <wp:positionV relativeFrom="paragraph">
                  <wp:posOffset>499745</wp:posOffset>
                </wp:positionV>
                <wp:extent cx="73025" cy="62865"/>
                <wp:effectExtent l="7620" t="8255" r="10160" b="12700"/>
                <wp:wrapNone/>
                <wp:docPr id="161" name="墨迹 161"/>
                <wp:cNvGraphicFramePr/>
                <a:graphic xmlns:a="http://schemas.openxmlformats.org/drawingml/2006/main">
                  <a:graphicData uri="http://schemas.microsoft.com/office/word/2010/wordprocessingInk">
                    <mc:AlternateContent xmlns:a14="http://schemas.microsoft.com/office/drawing/2010/main">
                      <mc:Choice Requires="a14">
                        <w14:contentPart bwMode="clr" r:id="rId195">
                          <w14:nvContentPartPr>
                            <w14:cNvPr id="161" name="墨迹 161"/>
                            <w14:cNvContentPartPr/>
                          </w14:nvContentPartPr>
                          <w14:xfrm>
                            <a:off x="5231130" y="9194800"/>
                            <a:ext cx="73025" cy="62865"/>
                          </w14:xfrm>
                        </w14:contentPart>
                      </mc:Choice>
                    </mc:AlternateContent>
                  </a:graphicData>
                </a:graphic>
              </wp:anchor>
            </w:drawing>
          </mc:Choice>
          <mc:Fallback>
            <w:pict>
              <v:shape id="_x0000_s1026" o:spid="_x0000_s1026" style="position:absolute;left:0pt;margin-left:332.9pt;margin-top:39.35pt;height:4.95pt;width:5.75pt;z-index:123904;mso-width-relative:page;mso-height-relative:page;" filled="f" stroked="t" coordsize="21600,21600" o:gfxdata="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">
                <v:fill on="f" focussize="0,0"/>
                <v:stroke weight="0.44740157480315pt" color="#000000" opacity="65535f" joinstyle="round"/>
                <v:imagedata o:title=""/>
                <o:lock v:ext="edit" aspectratio="f"/>
              </v:shape>
            </w:pict>
          </mc:Fallback>
        </mc:AlternateContent>
      </w:r>
      <w:r>
        <mc:AlternateContent>
          <mc:Choice Requires="wps">
            <w:drawing>
              <wp:anchor distT="0" distB="0" distL="114300" distR="114300" simplePos="0" relativeHeight="122880" behindDoc="0" locked="0" layoutInCell="1" allowOverlap="1">
                <wp:simplePos x="0" y="0"/>
                <wp:positionH relativeFrom="column">
                  <wp:posOffset>4215130</wp:posOffset>
                </wp:positionH>
                <wp:positionV relativeFrom="paragraph">
                  <wp:posOffset>441960</wp:posOffset>
                </wp:positionV>
                <wp:extent cx="25400" cy="194945"/>
                <wp:effectExtent l="8255" t="8255" r="15240" b="13335"/>
                <wp:wrapNone/>
                <wp:docPr id="160" name="墨迹 160"/>
                <wp:cNvGraphicFramePr/>
                <a:graphic xmlns:a="http://schemas.openxmlformats.org/drawingml/2006/main">
                  <a:graphicData uri="http://schemas.microsoft.com/office/word/2010/wordprocessingInk">
                    <mc:AlternateContent xmlns:a14="http://schemas.microsoft.com/office/drawing/2010/main">
                      <mc:Choice Requires="a14">
                        <w14:contentPart bwMode="clr" r:id="rId196">
                          <w14:nvContentPartPr>
                            <w14:cNvPr id="160" name="墨迹 160"/>
                            <w14:cNvContentPartPr/>
                          </w14:nvContentPartPr>
                          <w14:xfrm>
                            <a:off x="5218430" y="9137015"/>
                            <a:ext cx="25400" cy="194945"/>
                          </w14:xfrm>
                        </w14:contentPart>
                      </mc:Choice>
                    </mc:AlternateContent>
                  </a:graphicData>
                </a:graphic>
              </wp:anchor>
            </w:drawing>
          </mc:Choice>
          <mc:Fallback>
            <w:pict>
              <v:shape id="_x0000_s1026" o:spid="_x0000_s1026" style="position:absolute;left:0pt;margin-left:331.9pt;margin-top:34.8pt;height:15.35pt;width:2pt;z-index:122880;mso-width-relative:page;mso-height-relative:page;" filled="f" stroked="t" coordsize="21600,21600" o:gfxdata="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">
                <v:fill on="f" focussize="0,0"/>
                <v:stroke weight="0.510314960629921pt" color="#000000" opacity="65535f" joinstyle="round"/>
                <v:imagedata o:title=""/>
                <o:lock v:ext="edit" aspectratio="f"/>
              </v:shape>
            </w:pict>
          </mc:Fallback>
        </mc:AlternateContent>
      </w:r>
      <w:r>
        <mc:AlternateContent>
          <mc:Choice Requires="wps">
            <w:drawing>
              <wp:anchor distT="0" distB="0" distL="114300" distR="114300" simplePos="0" relativeHeight="121856" behindDoc="0" locked="0" layoutInCell="1" allowOverlap="1">
                <wp:simplePos x="0" y="0"/>
                <wp:positionH relativeFrom="column">
                  <wp:posOffset>4284980</wp:posOffset>
                </wp:positionH>
                <wp:positionV relativeFrom="paragraph">
                  <wp:posOffset>403225</wp:posOffset>
                </wp:positionV>
                <wp:extent cx="19685" cy="5715"/>
                <wp:effectExtent l="7620" t="8255" r="7620" b="13970"/>
                <wp:wrapNone/>
                <wp:docPr id="159" name="墨迹 159"/>
                <wp:cNvGraphicFramePr/>
                <a:graphic xmlns:a="http://schemas.openxmlformats.org/drawingml/2006/main">
                  <a:graphicData uri="http://schemas.microsoft.com/office/word/2010/wordprocessingInk">
                    <mc:AlternateContent xmlns:a14="http://schemas.microsoft.com/office/drawing/2010/main">
                      <mc:Choice Requires="a14">
                        <w14:contentPart bwMode="clr" r:id="rId197">
                          <w14:nvContentPartPr>
                            <w14:cNvPr id="159" name="墨迹 159"/>
                            <w14:cNvContentPartPr/>
                          </w14:nvContentPartPr>
                          <w14:xfrm>
                            <a:off x="5288280" y="9098280"/>
                            <a:ext cx="19685" cy="5715"/>
                          </w14:xfrm>
                        </w14:contentPart>
                      </mc:Choice>
                    </mc:AlternateContent>
                  </a:graphicData>
                </a:graphic>
              </wp:anchor>
            </w:drawing>
          </mc:Choice>
          <mc:Fallback>
            <w:pict>
              <v:shape id="_x0000_s1026" o:spid="_x0000_s1026" style="position:absolute;left:0pt;margin-left:337.4pt;margin-top:31.75pt;height:0.45pt;width:1.55pt;z-index:121856;mso-width-relative:page;mso-height-relative:page;" filled="f" stroked="t" coordsize="21600,21600" o:gfxdata="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20832" behindDoc="0" locked="0" layoutInCell="1" allowOverlap="1">
                <wp:simplePos x="0" y="0"/>
                <wp:positionH relativeFrom="column">
                  <wp:posOffset>4227830</wp:posOffset>
                </wp:positionH>
                <wp:positionV relativeFrom="paragraph">
                  <wp:posOffset>396240</wp:posOffset>
                </wp:positionV>
                <wp:extent cx="76835" cy="10795"/>
                <wp:effectExtent l="7620" t="8255" r="13335" b="8890"/>
                <wp:wrapNone/>
                <wp:docPr id="158" name="墨迹 158"/>
                <wp:cNvGraphicFramePr/>
                <a:graphic xmlns:a="http://schemas.openxmlformats.org/drawingml/2006/main">
                  <a:graphicData uri="http://schemas.microsoft.com/office/word/2010/wordprocessingInk">
                    <mc:AlternateContent xmlns:a14="http://schemas.microsoft.com/office/drawing/2010/main">
                      <mc:Choice Requires="a14">
                        <w14:contentPart bwMode="clr" r:id="rId198">
                          <w14:nvContentPartPr>
                            <w14:cNvPr id="158" name="墨迹 158"/>
                            <w14:cNvContentPartPr/>
                          </w14:nvContentPartPr>
                          <w14:xfrm>
                            <a:off x="5231130" y="9091295"/>
                            <a:ext cx="76835" cy="10795"/>
                          </w14:xfrm>
                        </w14:contentPart>
                      </mc:Choice>
                    </mc:AlternateContent>
                  </a:graphicData>
                </a:graphic>
              </wp:anchor>
            </w:drawing>
          </mc:Choice>
          <mc:Fallback>
            <w:pict>
              <v:shape id="_x0000_s1026" o:spid="_x0000_s1026" style="position:absolute;left:0pt;margin-left:332.9pt;margin-top:31.2pt;height:0.85pt;width:6.05pt;z-index:120832;mso-width-relative:page;mso-height-relative:page;" filled="f" stroked="t" coordsize="21600,21600" o:gfxdata="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">
                <v:fill on="f" focussize="0,0"/>
                <v:stroke weight="0.45pt" color="#000000" opacity="65535f" joinstyle="round"/>
                <v:imagedata o:title=""/>
                <o:lock v:ext="edit" aspectratio="f"/>
              </v:shape>
            </w:pict>
          </mc:Fallback>
        </mc:AlternateContent>
      </w:r>
      <w:r>
        <mc:AlternateContent>
          <mc:Choice Requires="wps">
            <w:drawing>
              <wp:anchor distT="0" distB="0" distL="114300" distR="114300" simplePos="0" relativeHeight="119808" behindDoc="0" locked="0" layoutInCell="1" allowOverlap="1">
                <wp:simplePos x="0" y="0"/>
                <wp:positionH relativeFrom="column">
                  <wp:posOffset>4015740</wp:posOffset>
                </wp:positionH>
                <wp:positionV relativeFrom="paragraph">
                  <wp:posOffset>498475</wp:posOffset>
                </wp:positionV>
                <wp:extent cx="66040" cy="90170"/>
                <wp:effectExtent l="8255" t="7620" r="9525" b="13970"/>
                <wp:wrapNone/>
                <wp:docPr id="157" name="墨迹 157"/>
                <wp:cNvGraphicFramePr/>
                <a:graphic xmlns:a="http://schemas.openxmlformats.org/drawingml/2006/main">
                  <a:graphicData uri="http://schemas.microsoft.com/office/word/2010/wordprocessingInk">
                    <mc:AlternateContent xmlns:a14="http://schemas.microsoft.com/office/drawing/2010/main">
                      <mc:Choice Requires="a14">
                        <w14:contentPart bwMode="clr" r:id="rId199">
                          <w14:nvContentPartPr>
                            <w14:cNvPr id="157" name="墨迹 157"/>
                            <w14:cNvContentPartPr/>
                          </w14:nvContentPartPr>
                          <w14:xfrm>
                            <a:off x="5019040" y="9193530"/>
                            <a:ext cx="66040" cy="90170"/>
                          </w14:xfrm>
                        </w14:contentPart>
                      </mc:Choice>
                    </mc:AlternateContent>
                  </a:graphicData>
                </a:graphic>
              </wp:anchor>
            </w:drawing>
          </mc:Choice>
          <mc:Fallback>
            <w:pict>
              <v:shape id="_x0000_s1026" o:spid="_x0000_s1026" style="position:absolute;left:0pt;margin-left:316.2pt;margin-top:39.25pt;height:7.1pt;width:5.2pt;z-index:119808;mso-width-relative:page;mso-height-relative:page;" filled="f" stroked="t" coordsize="21600,21600" o:gfxdata="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">
                <v:fill on="f" focussize="0,0"/>
                <v:stroke weight="0.512755905511811pt" color="#000000" opacity="65535f" joinstyle="round"/>
                <v:imagedata o:title=""/>
                <o:lock v:ext="edit" aspectratio="f"/>
              </v:shape>
            </w:pict>
          </mc:Fallback>
        </mc:AlternateContent>
      </w:r>
      <w:r>
        <mc:AlternateContent>
          <mc:Choice Requires="wps">
            <w:drawing>
              <wp:anchor distT="0" distB="0" distL="114300" distR="114300" simplePos="0" relativeHeight="118784" behindDoc="0" locked="0" layoutInCell="1" allowOverlap="1">
                <wp:simplePos x="0" y="0"/>
                <wp:positionH relativeFrom="column">
                  <wp:posOffset>4002405</wp:posOffset>
                </wp:positionH>
                <wp:positionV relativeFrom="paragraph">
                  <wp:posOffset>410845</wp:posOffset>
                </wp:positionV>
                <wp:extent cx="122555" cy="292735"/>
                <wp:effectExtent l="8255" t="7620" r="15875" b="13970"/>
                <wp:wrapNone/>
                <wp:docPr id="156" name="墨迹 156"/>
                <wp:cNvGraphicFramePr/>
                <a:graphic xmlns:a="http://schemas.openxmlformats.org/drawingml/2006/main">
                  <a:graphicData uri="http://schemas.microsoft.com/office/word/2010/wordprocessingInk">
                    <mc:AlternateContent xmlns:a14="http://schemas.microsoft.com/office/drawing/2010/main">
                      <mc:Choice Requires="a14">
                        <w14:contentPart bwMode="clr" r:id="rId200">
                          <w14:nvContentPartPr>
                            <w14:cNvPr id="156" name="墨迹 156"/>
                            <w14:cNvContentPartPr/>
                          </w14:nvContentPartPr>
                          <w14:xfrm>
                            <a:off x="5005705" y="9105900"/>
                            <a:ext cx="122555" cy="292735"/>
                          </w14:xfrm>
                        </w14:contentPart>
                      </mc:Choice>
                    </mc:AlternateContent>
                  </a:graphicData>
                </a:graphic>
              </wp:anchor>
            </w:drawing>
          </mc:Choice>
          <mc:Fallback>
            <w:pict>
              <v:shape id="_x0000_s1026" o:spid="_x0000_s1026" style="position:absolute;left:0pt;margin-left:315.15pt;margin-top:32.35pt;height:23.05pt;width:9.65pt;z-index:118784;mso-width-relative:page;mso-height-relative:page;" filled="f" stroked="t" coordsize="21600,21600" o:gfxdata="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">
                <v:fill on="f" focussize="0,0"/>
                <v:stroke weight="0.564094488188976pt" color="#000000" opacity="65535f" joinstyle="round"/>
                <v:imagedata o:title=""/>
                <o:lock v:ext="edit" aspectratio="f"/>
              </v:shape>
            </w:pict>
          </mc:Fallback>
        </mc:AlternateContent>
      </w:r>
      <w:r>
        <mc:AlternateContent>
          <mc:Choice Requires="wps">
            <w:drawing>
              <wp:anchor distT="0" distB="0" distL="114300" distR="114300" simplePos="0" relativeHeight="117760" behindDoc="0" locked="0" layoutInCell="1" allowOverlap="1">
                <wp:simplePos x="0" y="0"/>
                <wp:positionH relativeFrom="column">
                  <wp:posOffset>3996690</wp:posOffset>
                </wp:positionH>
                <wp:positionV relativeFrom="paragraph">
                  <wp:posOffset>441960</wp:posOffset>
                </wp:positionV>
                <wp:extent cx="13335" cy="198120"/>
                <wp:effectExtent l="8255" t="8255" r="13335" b="17145"/>
                <wp:wrapNone/>
                <wp:docPr id="155" name="墨迹 155"/>
                <wp:cNvGraphicFramePr/>
                <a:graphic xmlns:a="http://schemas.openxmlformats.org/drawingml/2006/main">
                  <a:graphicData uri="http://schemas.microsoft.com/office/word/2010/wordprocessingInk">
                    <mc:AlternateContent xmlns:a14="http://schemas.microsoft.com/office/drawing/2010/main">
                      <mc:Choice Requires="a14">
                        <w14:contentPart bwMode="clr" r:id="rId201">
                          <w14:nvContentPartPr>
                            <w14:cNvPr id="155" name="墨迹 155"/>
                            <w14:cNvContentPartPr/>
                          </w14:nvContentPartPr>
                          <w14:xfrm>
                            <a:off x="4999990" y="9137015"/>
                            <a:ext cx="13335" cy="198120"/>
                          </w14:xfrm>
                        </w14:contentPart>
                      </mc:Choice>
                    </mc:AlternateContent>
                  </a:graphicData>
                </a:graphic>
              </wp:anchor>
            </w:drawing>
          </mc:Choice>
          <mc:Fallback>
            <w:pict>
              <v:shape id="_x0000_s1026" o:spid="_x0000_s1026" style="position:absolute;left:0pt;margin-left:314.7pt;margin-top:34.8pt;height:15.6pt;width:1.05pt;z-index:117760;mso-width-relative:page;mso-height-relative:page;" filled="f" stroked="t" coordsize="21600,21600" o:gfxdata="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">
                <v:fill on="f" focussize="0,0"/>
                <v:stroke weight="0.556141732283465pt" color="#000000" opacity="65535f" joinstyle="round"/>
                <v:imagedata o:title=""/>
                <o:lock v:ext="edit" aspectratio="f"/>
              </v:shape>
            </w:pict>
          </mc:Fallback>
        </mc:AlternateContent>
      </w:r>
      <w:r>
        <mc:AlternateContent>
          <mc:Choice Requires="wps">
            <w:drawing>
              <wp:anchor distT="0" distB="0" distL="114300" distR="114300" simplePos="0" relativeHeight="116736" behindDoc="0" locked="0" layoutInCell="1" allowOverlap="1">
                <wp:simplePos x="0" y="0"/>
                <wp:positionH relativeFrom="column">
                  <wp:posOffset>3887470</wp:posOffset>
                </wp:positionH>
                <wp:positionV relativeFrom="paragraph">
                  <wp:posOffset>469265</wp:posOffset>
                </wp:positionV>
                <wp:extent cx="64135" cy="161290"/>
                <wp:effectExtent l="8255" t="6985" r="11430" b="13335"/>
                <wp:wrapNone/>
                <wp:docPr id="154" name="墨迹 154"/>
                <wp:cNvGraphicFramePr/>
                <a:graphic xmlns:a="http://schemas.openxmlformats.org/drawingml/2006/main">
                  <a:graphicData uri="http://schemas.microsoft.com/office/word/2010/wordprocessingInk">
                    <mc:AlternateContent xmlns:a14="http://schemas.microsoft.com/office/drawing/2010/main">
                      <mc:Choice Requires="a14">
                        <w14:contentPart bwMode="clr" r:id="rId202">
                          <w14:nvContentPartPr>
                            <w14:cNvPr id="154" name="墨迹 154"/>
                            <w14:cNvContentPartPr/>
                          </w14:nvContentPartPr>
                          <w14:xfrm>
                            <a:off x="4890770" y="9164320"/>
                            <a:ext cx="64135" cy="161290"/>
                          </w14:xfrm>
                        </w14:contentPart>
                      </mc:Choice>
                    </mc:AlternateContent>
                  </a:graphicData>
                </a:graphic>
              </wp:anchor>
            </w:drawing>
          </mc:Choice>
          <mc:Fallback>
            <w:pict>
              <v:shape id="_x0000_s1026" o:spid="_x0000_s1026" style="position:absolute;left:0pt;margin-left:306.1pt;margin-top:36.95pt;height:12.7pt;width:5.05pt;z-index:116736;mso-width-relative:page;mso-height-relative:page;" filled="f" stroked="t" coordsize="21600,21600" o:gfxdata="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">
                <v:fill on="f" focussize="0,0"/>
                <v:stroke weight="0.535511811023622pt" color="#000000" opacity="65535f" joinstyle="round"/>
                <v:imagedata o:title=""/>
                <o:lock v:ext="edit" aspectratio="f"/>
              </v:shape>
            </w:pict>
          </mc:Fallback>
        </mc:AlternateContent>
      </w:r>
      <w:r>
        <mc:AlternateContent>
          <mc:Choice Requires="wps">
            <w:drawing>
              <wp:anchor distT="0" distB="0" distL="114300" distR="114300" simplePos="0" relativeHeight="115712" behindDoc="0" locked="0" layoutInCell="1" allowOverlap="1">
                <wp:simplePos x="0" y="0"/>
                <wp:positionH relativeFrom="column">
                  <wp:posOffset>3874135</wp:posOffset>
                </wp:positionH>
                <wp:positionV relativeFrom="paragraph">
                  <wp:posOffset>577850</wp:posOffset>
                </wp:positionV>
                <wp:extent cx="10160" cy="43180"/>
                <wp:effectExtent l="7620" t="8255" r="10160" b="11430"/>
                <wp:wrapNone/>
                <wp:docPr id="153" name="墨迹 153"/>
                <wp:cNvGraphicFramePr/>
                <a:graphic xmlns:a="http://schemas.openxmlformats.org/drawingml/2006/main">
                  <a:graphicData uri="http://schemas.microsoft.com/office/word/2010/wordprocessingInk">
                    <mc:AlternateContent xmlns:a14="http://schemas.microsoft.com/office/drawing/2010/main">
                      <mc:Choice Requires="a14">
                        <w14:contentPart bwMode="clr" r:id="rId203">
                          <w14:nvContentPartPr>
                            <w14:cNvPr id="153" name="墨迹 153"/>
                            <w14:cNvContentPartPr/>
                          </w14:nvContentPartPr>
                          <w14:xfrm>
                            <a:off x="4877435" y="9272905"/>
                            <a:ext cx="10160" cy="43180"/>
                          </w14:xfrm>
                        </w14:contentPart>
                      </mc:Choice>
                    </mc:AlternateContent>
                  </a:graphicData>
                </a:graphic>
              </wp:anchor>
            </w:drawing>
          </mc:Choice>
          <mc:Fallback>
            <w:pict>
              <v:shape id="_x0000_s1026" o:spid="_x0000_s1026" style="position:absolute;left:0pt;margin-left:305.05pt;margin-top:45.5pt;height:3.4pt;width:0.8pt;z-index:115712;mso-width-relative:page;mso-height-relative:page;" filled="f" stroked="t" coordsize="21600,21600" o:gfxdata="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">
                <v:fill on="f" focussize="0,0"/>
                <v:stroke weight="0.415669291338583pt" color="#000000" opacity="65535f" joinstyle="round"/>
                <v:imagedata o:title=""/>
                <o:lock v:ext="edit" aspectratio="f"/>
              </v:shape>
            </w:pict>
          </mc:Fallback>
        </mc:AlternateContent>
      </w:r>
      <w:r>
        <mc:AlternateContent>
          <mc:Choice Requires="wps">
            <w:drawing>
              <wp:anchor distT="0" distB="0" distL="114300" distR="114300" simplePos="0" relativeHeight="114688" behindDoc="0" locked="0" layoutInCell="1" allowOverlap="1">
                <wp:simplePos x="0" y="0"/>
                <wp:positionH relativeFrom="column">
                  <wp:posOffset>3874135</wp:posOffset>
                </wp:positionH>
                <wp:positionV relativeFrom="paragraph">
                  <wp:posOffset>626745</wp:posOffset>
                </wp:positionV>
                <wp:extent cx="69215" cy="40005"/>
                <wp:effectExtent l="9525" t="9525" r="19050" b="20320"/>
                <wp:wrapNone/>
                <wp:docPr id="152" name="墨迹 152"/>
                <wp:cNvGraphicFramePr/>
                <a:graphic xmlns:a="http://schemas.openxmlformats.org/drawingml/2006/main">
                  <a:graphicData uri="http://schemas.microsoft.com/office/word/2010/wordprocessingInk">
                    <mc:AlternateContent xmlns:a14="http://schemas.microsoft.com/office/drawing/2010/main">
                      <mc:Choice Requires="a14">
                        <w14:contentPart bwMode="clr" r:id="rId204">
                          <w14:nvContentPartPr>
                            <w14:cNvPr id="152" name="墨迹 152"/>
                            <w14:cNvContentPartPr/>
                          </w14:nvContentPartPr>
                          <w14:xfrm>
                            <a:off x="4877435" y="9321800"/>
                            <a:ext cx="69215" cy="40005"/>
                          </w14:xfrm>
                        </w14:contentPart>
                      </mc:Choice>
                    </mc:AlternateContent>
                  </a:graphicData>
                </a:graphic>
              </wp:anchor>
            </w:drawing>
          </mc:Choice>
          <mc:Fallback>
            <w:pict>
              <v:shape id="_x0000_s1026" o:spid="_x0000_s1026" style="position:absolute;left:0pt;margin-left:305.05pt;margin-top:49.35pt;height:3.15pt;width:5.45pt;z-index:114688;mso-width-relative:page;mso-height-relative:page;" filled="f" stroked="t" coordsize="21600,21600" o:gfxdata="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">
                <v:fill on="f" focussize="0,0"/>
                <v:stroke weight="0.94488188976378pt" color="#000000" opacity="65535f" joinstyle="round"/>
                <v:imagedata o:title=""/>
                <o:lock v:ext="edit" aspectratio="f"/>
              </v:shape>
            </w:pict>
          </mc:Fallback>
        </mc:AlternateContent>
      </w:r>
      <w:r>
        <mc:AlternateContent>
          <mc:Choice Requires="wps">
            <w:drawing>
              <wp:anchor distT="0" distB="0" distL="114300" distR="114300" simplePos="0" relativeHeight="113664" behindDoc="0" locked="0" layoutInCell="1" allowOverlap="1">
                <wp:simplePos x="0" y="0"/>
                <wp:positionH relativeFrom="column">
                  <wp:posOffset>3861435</wp:posOffset>
                </wp:positionH>
                <wp:positionV relativeFrom="paragraph">
                  <wp:posOffset>500380</wp:posOffset>
                </wp:positionV>
                <wp:extent cx="12700" cy="110490"/>
                <wp:effectExtent l="8255" t="8255" r="13970" b="13970"/>
                <wp:wrapNone/>
                <wp:docPr id="151" name="墨迹 151"/>
                <wp:cNvGraphicFramePr/>
                <a:graphic xmlns:a="http://schemas.openxmlformats.org/drawingml/2006/main">
                  <a:graphicData uri="http://schemas.microsoft.com/office/word/2010/wordprocessingInk">
                    <mc:AlternateContent xmlns:a14="http://schemas.microsoft.com/office/drawing/2010/main">
                      <mc:Choice Requires="a14">
                        <w14:contentPart bwMode="clr" r:id="rId205">
                          <w14:nvContentPartPr>
                            <w14:cNvPr id="151" name="墨迹 151"/>
                            <w14:cNvContentPartPr/>
                          </w14:nvContentPartPr>
                          <w14:xfrm>
                            <a:off x="4864735" y="9195435"/>
                            <a:ext cx="12700" cy="110490"/>
                          </w14:xfrm>
                        </w14:contentPart>
                      </mc:Choice>
                    </mc:AlternateContent>
                  </a:graphicData>
                </a:graphic>
              </wp:anchor>
            </w:drawing>
          </mc:Choice>
          <mc:Fallback>
            <w:pict>
              <v:shape id="_x0000_s1026" o:spid="_x0000_s1026" style="position:absolute;left:0pt;margin-left:304.05pt;margin-top:39.4pt;height:8.7pt;width:1pt;z-index:113664;mso-width-relative:page;mso-height-relative:page;" filled="f" stroked="t" coordsize="21600,21600" o:gfxdata="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">
                <v:fill on="f" focussize="0,0"/>
                <v:stroke weight="0.530708661417323pt" color="#000000" opacity="65535f" joinstyle="round"/>
                <v:imagedata o:title=""/>
                <o:lock v:ext="edit" aspectratio="f"/>
              </v:shape>
            </w:pict>
          </mc:Fallback>
        </mc:AlternateContent>
      </w:r>
      <w:r>
        <mc:AlternateContent>
          <mc:Choice Requires="wps">
            <w:drawing>
              <wp:anchor distT="0" distB="0" distL="114300" distR="114300" simplePos="0" relativeHeight="112640" behindDoc="0" locked="0" layoutInCell="1" allowOverlap="1">
                <wp:simplePos x="0" y="0"/>
                <wp:positionH relativeFrom="column">
                  <wp:posOffset>3753485</wp:posOffset>
                </wp:positionH>
                <wp:positionV relativeFrom="paragraph">
                  <wp:posOffset>575310</wp:posOffset>
                </wp:positionV>
                <wp:extent cx="97790" cy="81280"/>
                <wp:effectExtent l="8255" t="8255" r="12700" b="15240"/>
                <wp:wrapNone/>
                <wp:docPr id="150" name="墨迹 150"/>
                <wp:cNvGraphicFramePr/>
                <a:graphic xmlns:a="http://schemas.openxmlformats.org/drawingml/2006/main">
                  <a:graphicData uri="http://schemas.microsoft.com/office/word/2010/wordprocessingInk">
                    <mc:AlternateContent xmlns:a14="http://schemas.microsoft.com/office/drawing/2010/main">
                      <mc:Choice Requires="a14">
                        <w14:contentPart bwMode="clr" r:id="rId206">
                          <w14:nvContentPartPr>
                            <w14:cNvPr id="150" name="墨迹 150"/>
                            <w14:cNvContentPartPr/>
                          </w14:nvContentPartPr>
                          <w14:xfrm>
                            <a:off x="4756785" y="9270365"/>
                            <a:ext cx="97790" cy="81280"/>
                          </w14:xfrm>
                        </w14:contentPart>
                      </mc:Choice>
                    </mc:AlternateContent>
                  </a:graphicData>
                </a:graphic>
              </wp:anchor>
            </w:drawing>
          </mc:Choice>
          <mc:Fallback>
            <w:pict>
              <v:shape id="_x0000_s1026" o:spid="_x0000_s1026" style="position:absolute;left:0pt;margin-left:295.55pt;margin-top:45.3pt;height:6.4pt;width:7.7pt;z-index:112640;mso-width-relative:page;mso-height-relative:page;" filled="f" stroked="t" coordsize="21600,21600" o:gfxdata="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">
                <v:fill on="f" focussize="0,0"/>
                <v:stroke weight="0.552834645669291pt" color="#000000" opacity="65535f" joinstyle="round"/>
                <v:imagedata o:title=""/>
                <o:lock v:ext="edit" aspectratio="f"/>
              </v:shape>
            </w:pict>
          </mc:Fallback>
        </mc:AlternateContent>
      </w:r>
      <w:r>
        <mc:AlternateContent>
          <mc:Choice Requires="wps">
            <w:drawing>
              <wp:anchor distT="0" distB="0" distL="114300" distR="114300" simplePos="0" relativeHeight="109568" behindDoc="0" locked="0" layoutInCell="1" allowOverlap="1">
                <wp:simplePos x="0" y="0"/>
                <wp:positionH relativeFrom="column">
                  <wp:posOffset>3586480</wp:posOffset>
                </wp:positionH>
                <wp:positionV relativeFrom="paragraph">
                  <wp:posOffset>524510</wp:posOffset>
                </wp:positionV>
                <wp:extent cx="64135" cy="131445"/>
                <wp:effectExtent l="8255" t="8255" r="11430" b="13970"/>
                <wp:wrapNone/>
                <wp:docPr id="147" name="墨迹 147"/>
                <wp:cNvGraphicFramePr/>
                <a:graphic xmlns:a="http://schemas.openxmlformats.org/drawingml/2006/main">
                  <a:graphicData uri="http://schemas.microsoft.com/office/word/2010/wordprocessingInk">
                    <mc:AlternateContent xmlns:a14="http://schemas.microsoft.com/office/drawing/2010/main">
                      <mc:Choice Requires="a14">
                        <w14:contentPart bwMode="clr" r:id="rId207">
                          <w14:nvContentPartPr>
                            <w14:cNvPr id="147" name="墨迹 147"/>
                            <w14:cNvContentPartPr/>
                          </w14:nvContentPartPr>
                          <w14:xfrm>
                            <a:off x="4589780" y="9219565"/>
                            <a:ext cx="64135" cy="131445"/>
                          </w14:xfrm>
                        </w14:contentPart>
                      </mc:Choice>
                    </mc:AlternateContent>
                  </a:graphicData>
                </a:graphic>
              </wp:anchor>
            </w:drawing>
          </mc:Choice>
          <mc:Fallback>
            <w:pict>
              <v:shape id="_x0000_s1026" o:spid="_x0000_s1026" style="position:absolute;left:0pt;margin-left:282.4pt;margin-top:41.3pt;height:10.35pt;width:5.05pt;z-index:109568;mso-width-relative:page;mso-height-relative:page;" filled="f" stroked="t" coordsize="21600,21600" o:gfxdata="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">
                <v:fill on="f" focussize="0,0"/>
                <v:stroke weight="0.532913385826772pt" color="#000000" opacity="65535f" joinstyle="round"/>
                <v:imagedata o:title=""/>
                <o:lock v:ext="edit" aspectratio="f"/>
              </v:shape>
            </w:pict>
          </mc:Fallback>
        </mc:AlternateContent>
      </w:r>
      <w:r>
        <mc:AlternateContent>
          <mc:Choice Requires="wps">
            <w:drawing>
              <wp:anchor distT="0" distB="0" distL="114300" distR="114300" simplePos="0" relativeHeight="108544" behindDoc="0" locked="0" layoutInCell="1" allowOverlap="1">
                <wp:simplePos x="0" y="0"/>
                <wp:positionH relativeFrom="column">
                  <wp:posOffset>3618230</wp:posOffset>
                </wp:positionH>
                <wp:positionV relativeFrom="paragraph">
                  <wp:posOffset>400050</wp:posOffset>
                </wp:positionV>
                <wp:extent cx="12700" cy="36830"/>
                <wp:effectExtent l="7620" t="7620" r="7620" b="11430"/>
                <wp:wrapNone/>
                <wp:docPr id="146" name="墨迹 146"/>
                <wp:cNvGraphicFramePr/>
                <a:graphic xmlns:a="http://schemas.openxmlformats.org/drawingml/2006/main">
                  <a:graphicData uri="http://schemas.microsoft.com/office/word/2010/wordprocessingInk">
                    <mc:AlternateContent xmlns:a14="http://schemas.microsoft.com/office/drawing/2010/main">
                      <mc:Choice Requires="a14">
                        <w14:contentPart bwMode="clr" r:id="rId208">
                          <w14:nvContentPartPr>
                            <w14:cNvPr id="146" name="墨迹 146"/>
                            <w14:cNvContentPartPr/>
                          </w14:nvContentPartPr>
                          <w14:xfrm>
                            <a:off x="4621530" y="9095105"/>
                            <a:ext cx="12700" cy="36830"/>
                          </w14:xfrm>
                        </w14:contentPart>
                      </mc:Choice>
                    </mc:AlternateContent>
                  </a:graphicData>
                </a:graphic>
              </wp:anchor>
            </w:drawing>
          </mc:Choice>
          <mc:Fallback>
            <w:pict>
              <v:shape id="_x0000_s1026" o:spid="_x0000_s1026" style="position:absolute;left:0pt;margin-left:284.9pt;margin-top:31.5pt;height:2.9pt;width:1pt;z-index:108544;mso-width-relative:page;mso-height-relative:page;" filled="f" stroked="t" coordsize="21600,21600" o:gfxdata="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">
                <v:fill on="f" focussize="0,0"/>
                <v:stroke weight="0.424724409448819pt" color="#000000" opacity="65535f" joinstyle="round"/>
                <v:imagedata o:title=""/>
                <o:lock v:ext="edit" aspectratio="f"/>
              </v:shape>
            </w:pict>
          </mc:Fallback>
        </mc:AlternateContent>
      </w:r>
      <w:r>
        <mc:AlternateContent>
          <mc:Choice Requires="wps">
            <w:drawing>
              <wp:anchor distT="0" distB="0" distL="114300" distR="114300" simplePos="0" relativeHeight="107520" behindDoc="0" locked="0" layoutInCell="1" allowOverlap="1">
                <wp:simplePos x="0" y="0"/>
                <wp:positionH relativeFrom="column">
                  <wp:posOffset>3361690</wp:posOffset>
                </wp:positionH>
                <wp:positionV relativeFrom="paragraph">
                  <wp:posOffset>405130</wp:posOffset>
                </wp:positionV>
                <wp:extent cx="153670" cy="271145"/>
                <wp:effectExtent l="8255" t="8255" r="12700" b="13970"/>
                <wp:wrapNone/>
                <wp:docPr id="145" name="墨迹 145"/>
                <wp:cNvGraphicFramePr/>
                <a:graphic xmlns:a="http://schemas.openxmlformats.org/drawingml/2006/main">
                  <a:graphicData uri="http://schemas.microsoft.com/office/word/2010/wordprocessingInk">
                    <mc:AlternateContent xmlns:a14="http://schemas.microsoft.com/office/drawing/2010/main">
                      <mc:Choice Requires="a14">
                        <w14:contentPart bwMode="clr" r:id="rId209">
                          <w14:nvContentPartPr>
                            <w14:cNvPr id="145" name="墨迹 145"/>
                            <w14:cNvContentPartPr/>
                          </w14:nvContentPartPr>
                          <w14:xfrm>
                            <a:off x="4364990" y="9100185"/>
                            <a:ext cx="153670" cy="271145"/>
                          </w14:xfrm>
                        </w14:contentPart>
                      </mc:Choice>
                    </mc:AlternateContent>
                  </a:graphicData>
                </a:graphic>
              </wp:anchor>
            </w:drawing>
          </mc:Choice>
          <mc:Fallback>
            <w:pict>
              <v:shape id="_x0000_s1026" o:spid="_x0000_s1026" style="position:absolute;left:0pt;margin-left:264.7pt;margin-top:31.9pt;height:21.35pt;width:12.1pt;z-index:107520;mso-width-relative:page;mso-height-relative:page;" filled="f" stroked="t" coordsize="21600,21600" o:gfxdata="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">
                <v:fill on="f" focussize="0,0"/>
                <v:stroke weight="0.540472440944882pt" color="#000000" opacity="65535f" joinstyle="round"/>
                <v:imagedata o:title=""/>
                <o:lock v:ext="edit" aspectratio="f"/>
              </v:shape>
            </w:pict>
          </mc:Fallback>
        </mc:AlternateContent>
      </w:r>
      <w:r>
        <mc:AlternateContent>
          <mc:Choice Requires="wps">
            <w:drawing>
              <wp:anchor distT="0" distB="0" distL="114300" distR="114300" simplePos="0" relativeHeight="106496" behindDoc="0" locked="0" layoutInCell="1" allowOverlap="1">
                <wp:simplePos x="0" y="0"/>
                <wp:positionH relativeFrom="column">
                  <wp:posOffset>3381375</wp:posOffset>
                </wp:positionH>
                <wp:positionV relativeFrom="paragraph">
                  <wp:posOffset>447675</wp:posOffset>
                </wp:positionV>
                <wp:extent cx="121285" cy="93345"/>
                <wp:effectExtent l="7620" t="8890" r="10795" b="9525"/>
                <wp:wrapNone/>
                <wp:docPr id="144" name="墨迹 144"/>
                <wp:cNvGraphicFramePr/>
                <a:graphic xmlns:a="http://schemas.openxmlformats.org/drawingml/2006/main">
                  <a:graphicData uri="http://schemas.microsoft.com/office/word/2010/wordprocessingInk">
                    <mc:AlternateContent xmlns:a14="http://schemas.microsoft.com/office/drawing/2010/main">
                      <mc:Choice Requires="a14">
                        <w14:contentPart bwMode="clr" r:id="rId210">
                          <w14:nvContentPartPr>
                            <w14:cNvPr id="144" name="墨迹 144"/>
                            <w14:cNvContentPartPr/>
                          </w14:nvContentPartPr>
                          <w14:xfrm>
                            <a:off x="4384675" y="9142730"/>
                            <a:ext cx="121285" cy="93345"/>
                          </w14:xfrm>
                        </w14:contentPart>
                      </mc:Choice>
                    </mc:AlternateContent>
                  </a:graphicData>
                </a:graphic>
              </wp:anchor>
            </w:drawing>
          </mc:Choice>
          <mc:Fallback>
            <w:pict>
              <v:shape id="_x0000_s1026" o:spid="_x0000_s1026" style="position:absolute;left:0pt;margin-left:266.25pt;margin-top:35.25pt;height:7.35pt;width:9.55pt;z-index:106496;mso-width-relative:page;mso-height-relative:page;" filled="f" stroked="t" coordsize="21600,21600" o:gfxdata="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">
                <v:fill on="f" focussize="0,0"/>
                <v:stroke weight="0.489763779527559pt" color="#000000" opacity="65535f" joinstyle="round"/>
                <v:imagedata o:title=""/>
                <o:lock v:ext="edit" aspectratio="f"/>
              </v:shape>
            </w:pict>
          </mc:Fallback>
        </mc:AlternateContent>
      </w:r>
      <w:r>
        <w:rPr>
          <w:color w:val="0000FF"/>
        </w:rPr>
        <w:t>Because</w:t>
      </w:r>
      <w:r>
        <w:rPr>
          <w:color w:val="0000FF"/>
          <w:spacing w:val="-2"/>
        </w:rPr>
        <w:t xml:space="preserve"> </w:t>
      </w:r>
      <w:r>
        <w:rPr>
          <w:color w:val="0000FF"/>
        </w:rPr>
        <w:t>request4=(1,0,0)&lt;need4</w:t>
      </w:r>
      <w:r>
        <w:rPr>
          <w:color w:val="0000FF"/>
        </w:rPr>
        <w:tab/>
      </w:r>
      <w:r>
        <w:rPr>
          <w:color w:val="0000FF"/>
        </w:rPr>
        <w:t xml:space="preserve">and </w:t>
      </w:r>
      <w:r>
        <w:rPr>
          <w:color w:val="0000FF"/>
          <w:spacing w:val="-3"/>
        </w:rPr>
        <w:t xml:space="preserve">request4&lt;work </w:t>
      </w:r>
      <w:r>
        <w:rPr>
          <w:color w:val="0000FF"/>
        </w:rPr>
        <w:t>So, finish[4]=true,</w:t>
      </w:r>
      <w:r>
        <w:rPr>
          <w:color w:val="0000FF"/>
          <w:spacing w:val="-8"/>
        </w:rPr>
        <w:t xml:space="preserve"> </w:t>
      </w:r>
      <w:r>
        <w:rPr>
          <w:color w:val="0000FF"/>
        </w:rPr>
        <w:t>work=(3,5,2)</w:t>
      </w:r>
    </w:p>
    <w:p>
      <w:pPr>
        <w:pStyle w:val="2"/>
        <w:spacing w:before="1"/>
        <w:ind w:left="122"/>
      </w:pPr>
      <w:r>
        <w:rPr>
          <w:color w:val="0000FF"/>
        </w:rPr>
        <w:t>Finish[i]=true for all i, so the system is not deadlock.</w:t>
      </w:r>
    </w:p>
    <w:sectPr>
      <w:pgSz w:w="11910" w:h="16840"/>
      <w:pgMar w:top="700" w:right="760" w:bottom="780" w:left="1580" w:header="0" w:footer="583"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楷体">
    <w:panose1 w:val="02010609060101010101"/>
    <w:charset w:val="86"/>
    <w:family w:val="modern"/>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line="14" w:lineRule="auto"/>
      <w:rPr>
        <w:b w:val="0"/>
        <w:sz w:val="20"/>
      </w:rPr>
    </w:pPr>
    <w:r>
      <mc:AlternateContent>
        <mc:Choice Requires="wps">
          <w:drawing>
            <wp:anchor distT="0" distB="0" distL="114300" distR="114300" simplePos="0" relativeHeight="503298048" behindDoc="1" locked="0" layoutInCell="1" allowOverlap="1">
              <wp:simplePos x="0" y="0"/>
              <wp:positionH relativeFrom="page">
                <wp:posOffset>3675380</wp:posOffset>
              </wp:positionH>
              <wp:positionV relativeFrom="page">
                <wp:posOffset>10182225</wp:posOffset>
              </wp:positionV>
              <wp:extent cx="198755" cy="139700"/>
              <wp:effectExtent l="0" t="0" r="0" b="0"/>
              <wp:wrapNone/>
              <wp:docPr id="42" name="文本框 1"/>
              <wp:cNvGraphicFramePr/>
              <a:graphic xmlns:a="http://schemas.openxmlformats.org/drawingml/2006/main">
                <a:graphicData uri="http://schemas.microsoft.com/office/word/2010/wordprocessingShape">
                  <wps:wsp>
                    <wps:cNvSpPr txBox="1"/>
                    <wps:spPr>
                      <a:xfrm>
                        <a:off x="0" y="0"/>
                        <a:ext cx="198755" cy="139700"/>
                      </a:xfrm>
                      <a:prstGeom prst="rect">
                        <a:avLst/>
                      </a:prstGeom>
                      <a:noFill/>
                      <a:ln>
                        <a:noFill/>
                      </a:ln>
                    </wps:spPr>
                    <wps:txbx>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w:t>
                          </w:r>
                          <w:r>
                            <w:fldChar w:fldCharType="end"/>
                          </w:r>
                          <w:r>
                            <w:rPr>
                              <w:rFonts w:ascii="Calibri"/>
                              <w:sz w:val="18"/>
                            </w:rPr>
                            <w:t>/6</w:t>
                          </w:r>
                        </w:p>
                      </w:txbxContent>
                    </wps:txbx>
                    <wps:bodyPr lIns="0" tIns="0" rIns="0" bIns="0" upright="1"/>
                  </wps:wsp>
                </a:graphicData>
              </a:graphic>
            </wp:anchor>
          </w:drawing>
        </mc:Choice>
        <mc:Fallback>
          <w:pict>
            <v:shape id="文本框 1" o:spid="_x0000_s1026" o:spt="202" type="#_x0000_t202" style="position:absolute;left:0pt;margin-left:289.4pt;margin-top:801.75pt;height:11pt;width:15.65pt;mso-position-horizontal-relative:page;mso-position-vertical-relative:page;z-index:-18432;mso-width-relative:page;mso-height-relative:page;" filled="f" stroked="f" coordsize="21600,21600" o:gfxdata="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C/VZUnaAAAADQEAAA8AAAAA&#10;AAAAAQAgAAAAIgAAAGRycy9kb3ducmV2LnhtbFBLAQIUABQAAAAIAIdO4kAT3c3soAEAACQDAAAO&#10;AAAAAAAAAAEAIAAAACkBAABkcnMvZTJvRG9jLnhtbFBLBQYAAAAABgAGAFkBAAA7BQAAAAAA&#10;">
              <v:fill on="f" focussize="0,0"/>
              <v:stroke on="f"/>
              <v:imagedata o:title=""/>
              <o:lock v:ext="edit" aspectratio="f"/>
              <v:textbox inset="0mm,0mm,0mm,0mm">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w:t>
                    </w:r>
                    <w:r>
                      <w:fldChar w:fldCharType="end"/>
                    </w:r>
                    <w:r>
                      <w:rPr>
                        <w:rFonts w:ascii="Calibri"/>
                        <w:sz w:val="18"/>
                      </w:rPr>
                      <w:t>/6</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2"/>
      <w:numFmt w:val="lowerLetter"/>
      <w:lvlText w:val="(%1)"/>
      <w:lvlJc w:val="left"/>
      <w:pPr>
        <w:ind w:left="851" w:hanging="310"/>
        <w:jc w:val="left"/>
      </w:pPr>
      <w:rPr>
        <w:rFonts w:hint="default" w:ascii="Times New Roman" w:hAnsi="Times New Roman" w:eastAsia="Times New Roman" w:cs="Times New Roman"/>
        <w:b/>
        <w:bCs/>
        <w:spacing w:val="-1"/>
        <w:w w:val="100"/>
        <w:sz w:val="21"/>
        <w:szCs w:val="21"/>
        <w:lang w:val="zh-CN" w:eastAsia="zh-CN" w:bidi="zh-CN"/>
      </w:rPr>
    </w:lvl>
    <w:lvl w:ilvl="1" w:tentative="0">
      <w:start w:val="0"/>
      <w:numFmt w:val="bullet"/>
      <w:lvlText w:val="•"/>
      <w:lvlJc w:val="left"/>
      <w:pPr>
        <w:ind w:left="1730" w:hanging="310"/>
      </w:pPr>
      <w:rPr>
        <w:rFonts w:hint="default"/>
        <w:lang w:val="zh-CN" w:eastAsia="zh-CN" w:bidi="zh-CN"/>
      </w:rPr>
    </w:lvl>
    <w:lvl w:ilvl="2" w:tentative="0">
      <w:start w:val="0"/>
      <w:numFmt w:val="bullet"/>
      <w:lvlText w:val="•"/>
      <w:lvlJc w:val="left"/>
      <w:pPr>
        <w:ind w:left="2601" w:hanging="310"/>
      </w:pPr>
      <w:rPr>
        <w:rFonts w:hint="default"/>
        <w:lang w:val="zh-CN" w:eastAsia="zh-CN" w:bidi="zh-CN"/>
      </w:rPr>
    </w:lvl>
    <w:lvl w:ilvl="3" w:tentative="0">
      <w:start w:val="0"/>
      <w:numFmt w:val="bullet"/>
      <w:lvlText w:val="•"/>
      <w:lvlJc w:val="left"/>
      <w:pPr>
        <w:ind w:left="3471" w:hanging="310"/>
      </w:pPr>
      <w:rPr>
        <w:rFonts w:hint="default"/>
        <w:lang w:val="zh-CN" w:eastAsia="zh-CN" w:bidi="zh-CN"/>
      </w:rPr>
    </w:lvl>
    <w:lvl w:ilvl="4" w:tentative="0">
      <w:start w:val="0"/>
      <w:numFmt w:val="bullet"/>
      <w:lvlText w:val="•"/>
      <w:lvlJc w:val="left"/>
      <w:pPr>
        <w:ind w:left="4342" w:hanging="310"/>
      </w:pPr>
      <w:rPr>
        <w:rFonts w:hint="default"/>
        <w:lang w:val="zh-CN" w:eastAsia="zh-CN" w:bidi="zh-CN"/>
      </w:rPr>
    </w:lvl>
    <w:lvl w:ilvl="5" w:tentative="0">
      <w:start w:val="0"/>
      <w:numFmt w:val="bullet"/>
      <w:lvlText w:val="•"/>
      <w:lvlJc w:val="left"/>
      <w:pPr>
        <w:ind w:left="5213" w:hanging="310"/>
      </w:pPr>
      <w:rPr>
        <w:rFonts w:hint="default"/>
        <w:lang w:val="zh-CN" w:eastAsia="zh-CN" w:bidi="zh-CN"/>
      </w:rPr>
    </w:lvl>
    <w:lvl w:ilvl="6" w:tentative="0">
      <w:start w:val="0"/>
      <w:numFmt w:val="bullet"/>
      <w:lvlText w:val="•"/>
      <w:lvlJc w:val="left"/>
      <w:pPr>
        <w:ind w:left="6083" w:hanging="310"/>
      </w:pPr>
      <w:rPr>
        <w:rFonts w:hint="default"/>
        <w:lang w:val="zh-CN" w:eastAsia="zh-CN" w:bidi="zh-CN"/>
      </w:rPr>
    </w:lvl>
    <w:lvl w:ilvl="7" w:tentative="0">
      <w:start w:val="0"/>
      <w:numFmt w:val="bullet"/>
      <w:lvlText w:val="•"/>
      <w:lvlJc w:val="left"/>
      <w:pPr>
        <w:ind w:left="6954" w:hanging="310"/>
      </w:pPr>
      <w:rPr>
        <w:rFonts w:hint="default"/>
        <w:lang w:val="zh-CN" w:eastAsia="zh-CN" w:bidi="zh-CN"/>
      </w:rPr>
    </w:lvl>
    <w:lvl w:ilvl="8" w:tentative="0">
      <w:start w:val="0"/>
      <w:numFmt w:val="bullet"/>
      <w:lvlText w:val="•"/>
      <w:lvlJc w:val="left"/>
      <w:pPr>
        <w:ind w:left="7825" w:hanging="310"/>
      </w:pPr>
      <w:rPr>
        <w:rFonts w:hint="default"/>
        <w:lang w:val="zh-CN" w:eastAsia="zh-CN" w:bidi="zh-CN"/>
      </w:rPr>
    </w:lvl>
  </w:abstractNum>
  <w:abstractNum w:abstractNumId="1">
    <w:nsid w:val="B5E306ED"/>
    <w:multiLevelType w:val="multilevel"/>
    <w:tmpl w:val="B5E306ED"/>
    <w:lvl w:ilvl="0" w:tentative="0">
      <w:start w:val="1"/>
      <w:numFmt w:val="decimal"/>
      <w:lvlText w:val="(%1)"/>
      <w:lvlJc w:val="left"/>
      <w:pPr>
        <w:ind w:left="419" w:hanging="298"/>
        <w:jc w:val="left"/>
      </w:pPr>
      <w:rPr>
        <w:rFonts w:hint="default" w:ascii="Times New Roman" w:hAnsi="Times New Roman" w:eastAsia="Times New Roman" w:cs="Times New Roman"/>
        <w:b/>
        <w:bCs/>
        <w:spacing w:val="-1"/>
        <w:w w:val="100"/>
        <w:sz w:val="21"/>
        <w:szCs w:val="21"/>
        <w:lang w:val="zh-CN" w:eastAsia="zh-CN" w:bidi="zh-CN"/>
      </w:rPr>
    </w:lvl>
    <w:lvl w:ilvl="1" w:tentative="0">
      <w:start w:val="1"/>
      <w:numFmt w:val="lowerLetter"/>
      <w:lvlText w:val="(%2)"/>
      <w:lvlJc w:val="left"/>
      <w:pPr>
        <w:ind w:left="122" w:hanging="298"/>
        <w:jc w:val="left"/>
      </w:pPr>
      <w:rPr>
        <w:rFonts w:hint="default" w:ascii="Times New Roman" w:hAnsi="Times New Roman" w:eastAsia="Times New Roman" w:cs="Times New Roman"/>
        <w:b/>
        <w:bCs/>
        <w:spacing w:val="-1"/>
        <w:w w:val="100"/>
        <w:sz w:val="21"/>
        <w:szCs w:val="21"/>
        <w:lang w:val="zh-CN" w:eastAsia="zh-CN" w:bidi="zh-CN"/>
      </w:rPr>
    </w:lvl>
    <w:lvl w:ilvl="2" w:tentative="0">
      <w:start w:val="0"/>
      <w:numFmt w:val="bullet"/>
      <w:lvlText w:val="•"/>
      <w:lvlJc w:val="left"/>
      <w:pPr>
        <w:ind w:left="1436" w:hanging="298"/>
      </w:pPr>
      <w:rPr>
        <w:rFonts w:hint="default"/>
        <w:lang w:val="zh-CN" w:eastAsia="zh-CN" w:bidi="zh-CN"/>
      </w:rPr>
    </w:lvl>
    <w:lvl w:ilvl="3" w:tentative="0">
      <w:start w:val="0"/>
      <w:numFmt w:val="bullet"/>
      <w:lvlText w:val="•"/>
      <w:lvlJc w:val="left"/>
      <w:pPr>
        <w:ind w:left="2452" w:hanging="298"/>
      </w:pPr>
      <w:rPr>
        <w:rFonts w:hint="default"/>
        <w:lang w:val="zh-CN" w:eastAsia="zh-CN" w:bidi="zh-CN"/>
      </w:rPr>
    </w:lvl>
    <w:lvl w:ilvl="4" w:tentative="0">
      <w:start w:val="0"/>
      <w:numFmt w:val="bullet"/>
      <w:lvlText w:val="•"/>
      <w:lvlJc w:val="left"/>
      <w:pPr>
        <w:ind w:left="3468" w:hanging="298"/>
      </w:pPr>
      <w:rPr>
        <w:rFonts w:hint="default"/>
        <w:lang w:val="zh-CN" w:eastAsia="zh-CN" w:bidi="zh-CN"/>
      </w:rPr>
    </w:lvl>
    <w:lvl w:ilvl="5" w:tentative="0">
      <w:start w:val="0"/>
      <w:numFmt w:val="bullet"/>
      <w:lvlText w:val="•"/>
      <w:lvlJc w:val="left"/>
      <w:pPr>
        <w:ind w:left="4485" w:hanging="298"/>
      </w:pPr>
      <w:rPr>
        <w:rFonts w:hint="default"/>
        <w:lang w:val="zh-CN" w:eastAsia="zh-CN" w:bidi="zh-CN"/>
      </w:rPr>
    </w:lvl>
    <w:lvl w:ilvl="6" w:tentative="0">
      <w:start w:val="0"/>
      <w:numFmt w:val="bullet"/>
      <w:lvlText w:val="•"/>
      <w:lvlJc w:val="left"/>
      <w:pPr>
        <w:ind w:left="5501" w:hanging="298"/>
      </w:pPr>
      <w:rPr>
        <w:rFonts w:hint="default"/>
        <w:lang w:val="zh-CN" w:eastAsia="zh-CN" w:bidi="zh-CN"/>
      </w:rPr>
    </w:lvl>
    <w:lvl w:ilvl="7" w:tentative="0">
      <w:start w:val="0"/>
      <w:numFmt w:val="bullet"/>
      <w:lvlText w:val="•"/>
      <w:lvlJc w:val="left"/>
      <w:pPr>
        <w:ind w:left="6517" w:hanging="298"/>
      </w:pPr>
      <w:rPr>
        <w:rFonts w:hint="default"/>
        <w:lang w:val="zh-CN" w:eastAsia="zh-CN" w:bidi="zh-CN"/>
      </w:rPr>
    </w:lvl>
    <w:lvl w:ilvl="8" w:tentative="0">
      <w:start w:val="0"/>
      <w:numFmt w:val="bullet"/>
      <w:lvlText w:val="•"/>
      <w:lvlJc w:val="left"/>
      <w:pPr>
        <w:ind w:left="7533" w:hanging="298"/>
      </w:pPr>
      <w:rPr>
        <w:rFonts w:hint="default"/>
        <w:lang w:val="zh-CN" w:eastAsia="zh-CN" w:bidi="zh-CN"/>
      </w:rPr>
    </w:lvl>
  </w:abstractNum>
  <w:abstractNum w:abstractNumId="2">
    <w:nsid w:val="BF205925"/>
    <w:multiLevelType w:val="multilevel"/>
    <w:tmpl w:val="BF205925"/>
    <w:lvl w:ilvl="0" w:tentative="0">
      <w:start w:val="1"/>
      <w:numFmt w:val="lowerLetter"/>
      <w:lvlText w:val="(%1)"/>
      <w:lvlJc w:val="left"/>
      <w:pPr>
        <w:ind w:left="482" w:hanging="360"/>
        <w:jc w:val="left"/>
      </w:pPr>
      <w:rPr>
        <w:rFonts w:hint="default" w:ascii="Times New Roman" w:hAnsi="Times New Roman" w:eastAsia="Times New Roman" w:cs="Times New Roman"/>
        <w:b/>
        <w:bCs/>
        <w:spacing w:val="-1"/>
        <w:w w:val="100"/>
        <w:sz w:val="21"/>
        <w:szCs w:val="21"/>
        <w:lang w:val="zh-CN" w:eastAsia="zh-CN" w:bidi="zh-CN"/>
      </w:rPr>
    </w:lvl>
    <w:lvl w:ilvl="1" w:tentative="0">
      <w:start w:val="0"/>
      <w:numFmt w:val="bullet"/>
      <w:lvlText w:val="•"/>
      <w:lvlJc w:val="left"/>
      <w:pPr>
        <w:ind w:left="1388" w:hanging="360"/>
      </w:pPr>
      <w:rPr>
        <w:rFonts w:hint="default"/>
        <w:lang w:val="zh-CN" w:eastAsia="zh-CN" w:bidi="zh-CN"/>
      </w:rPr>
    </w:lvl>
    <w:lvl w:ilvl="2" w:tentative="0">
      <w:start w:val="0"/>
      <w:numFmt w:val="bullet"/>
      <w:lvlText w:val="•"/>
      <w:lvlJc w:val="left"/>
      <w:pPr>
        <w:ind w:left="2297" w:hanging="360"/>
      </w:pPr>
      <w:rPr>
        <w:rFonts w:hint="default"/>
        <w:lang w:val="zh-CN" w:eastAsia="zh-CN" w:bidi="zh-CN"/>
      </w:rPr>
    </w:lvl>
    <w:lvl w:ilvl="3" w:tentative="0">
      <w:start w:val="0"/>
      <w:numFmt w:val="bullet"/>
      <w:lvlText w:val="•"/>
      <w:lvlJc w:val="left"/>
      <w:pPr>
        <w:ind w:left="3205" w:hanging="360"/>
      </w:pPr>
      <w:rPr>
        <w:rFonts w:hint="default"/>
        <w:lang w:val="zh-CN" w:eastAsia="zh-CN" w:bidi="zh-CN"/>
      </w:rPr>
    </w:lvl>
    <w:lvl w:ilvl="4" w:tentative="0">
      <w:start w:val="0"/>
      <w:numFmt w:val="bullet"/>
      <w:lvlText w:val="•"/>
      <w:lvlJc w:val="left"/>
      <w:pPr>
        <w:ind w:left="4114" w:hanging="360"/>
      </w:pPr>
      <w:rPr>
        <w:rFonts w:hint="default"/>
        <w:lang w:val="zh-CN" w:eastAsia="zh-CN" w:bidi="zh-CN"/>
      </w:rPr>
    </w:lvl>
    <w:lvl w:ilvl="5" w:tentative="0">
      <w:start w:val="0"/>
      <w:numFmt w:val="bullet"/>
      <w:lvlText w:val="•"/>
      <w:lvlJc w:val="left"/>
      <w:pPr>
        <w:ind w:left="5023" w:hanging="360"/>
      </w:pPr>
      <w:rPr>
        <w:rFonts w:hint="default"/>
        <w:lang w:val="zh-CN" w:eastAsia="zh-CN" w:bidi="zh-CN"/>
      </w:rPr>
    </w:lvl>
    <w:lvl w:ilvl="6" w:tentative="0">
      <w:start w:val="0"/>
      <w:numFmt w:val="bullet"/>
      <w:lvlText w:val="•"/>
      <w:lvlJc w:val="left"/>
      <w:pPr>
        <w:ind w:left="5931" w:hanging="360"/>
      </w:pPr>
      <w:rPr>
        <w:rFonts w:hint="default"/>
        <w:lang w:val="zh-CN" w:eastAsia="zh-CN" w:bidi="zh-CN"/>
      </w:rPr>
    </w:lvl>
    <w:lvl w:ilvl="7" w:tentative="0">
      <w:start w:val="0"/>
      <w:numFmt w:val="bullet"/>
      <w:lvlText w:val="•"/>
      <w:lvlJc w:val="left"/>
      <w:pPr>
        <w:ind w:left="6840" w:hanging="360"/>
      </w:pPr>
      <w:rPr>
        <w:rFonts w:hint="default"/>
        <w:lang w:val="zh-CN" w:eastAsia="zh-CN" w:bidi="zh-CN"/>
      </w:rPr>
    </w:lvl>
    <w:lvl w:ilvl="8" w:tentative="0">
      <w:start w:val="0"/>
      <w:numFmt w:val="bullet"/>
      <w:lvlText w:val="•"/>
      <w:lvlJc w:val="left"/>
      <w:pPr>
        <w:ind w:left="7749" w:hanging="360"/>
      </w:pPr>
      <w:rPr>
        <w:rFonts w:hint="default"/>
        <w:lang w:val="zh-CN" w:eastAsia="zh-CN" w:bidi="zh-CN"/>
      </w:rPr>
    </w:lvl>
  </w:abstractNum>
  <w:abstractNum w:abstractNumId="3">
    <w:nsid w:val="C8879AEF"/>
    <w:multiLevelType w:val="multilevel"/>
    <w:tmpl w:val="C8879AEF"/>
    <w:lvl w:ilvl="0" w:tentative="0">
      <w:start w:val="1"/>
      <w:numFmt w:val="decimal"/>
      <w:lvlText w:val="(%1)"/>
      <w:lvlJc w:val="left"/>
      <w:pPr>
        <w:ind w:left="558" w:hanging="454"/>
        <w:jc w:val="left"/>
      </w:pPr>
      <w:rPr>
        <w:rFonts w:hint="default" w:ascii="Times New Roman" w:hAnsi="Times New Roman" w:eastAsia="Times New Roman" w:cs="Times New Roman"/>
        <w:b/>
        <w:bCs/>
        <w:color w:val="0000FF"/>
        <w:spacing w:val="-1"/>
        <w:w w:val="100"/>
        <w:sz w:val="21"/>
        <w:szCs w:val="21"/>
        <w:lang w:val="zh-CN" w:eastAsia="zh-CN" w:bidi="zh-CN"/>
      </w:rPr>
    </w:lvl>
    <w:lvl w:ilvl="1" w:tentative="0">
      <w:start w:val="0"/>
      <w:numFmt w:val="bullet"/>
      <w:lvlText w:val="•"/>
      <w:lvlJc w:val="left"/>
      <w:pPr>
        <w:ind w:left="898" w:hanging="454"/>
      </w:pPr>
      <w:rPr>
        <w:rFonts w:hint="default"/>
        <w:lang w:val="zh-CN" w:eastAsia="zh-CN" w:bidi="zh-CN"/>
      </w:rPr>
    </w:lvl>
    <w:lvl w:ilvl="2" w:tentative="0">
      <w:start w:val="0"/>
      <w:numFmt w:val="bullet"/>
      <w:lvlText w:val="•"/>
      <w:lvlJc w:val="left"/>
      <w:pPr>
        <w:ind w:left="1236" w:hanging="454"/>
      </w:pPr>
      <w:rPr>
        <w:rFonts w:hint="default"/>
        <w:lang w:val="zh-CN" w:eastAsia="zh-CN" w:bidi="zh-CN"/>
      </w:rPr>
    </w:lvl>
    <w:lvl w:ilvl="3" w:tentative="0">
      <w:start w:val="0"/>
      <w:numFmt w:val="bullet"/>
      <w:lvlText w:val="•"/>
      <w:lvlJc w:val="left"/>
      <w:pPr>
        <w:ind w:left="1574" w:hanging="454"/>
      </w:pPr>
      <w:rPr>
        <w:rFonts w:hint="default"/>
        <w:lang w:val="zh-CN" w:eastAsia="zh-CN" w:bidi="zh-CN"/>
      </w:rPr>
    </w:lvl>
    <w:lvl w:ilvl="4" w:tentative="0">
      <w:start w:val="0"/>
      <w:numFmt w:val="bullet"/>
      <w:lvlText w:val="•"/>
      <w:lvlJc w:val="left"/>
      <w:pPr>
        <w:ind w:left="1913" w:hanging="454"/>
      </w:pPr>
      <w:rPr>
        <w:rFonts w:hint="default"/>
        <w:lang w:val="zh-CN" w:eastAsia="zh-CN" w:bidi="zh-CN"/>
      </w:rPr>
    </w:lvl>
    <w:lvl w:ilvl="5" w:tentative="0">
      <w:start w:val="0"/>
      <w:numFmt w:val="bullet"/>
      <w:lvlText w:val="•"/>
      <w:lvlJc w:val="left"/>
      <w:pPr>
        <w:ind w:left="2251" w:hanging="454"/>
      </w:pPr>
      <w:rPr>
        <w:rFonts w:hint="default"/>
        <w:lang w:val="zh-CN" w:eastAsia="zh-CN" w:bidi="zh-CN"/>
      </w:rPr>
    </w:lvl>
    <w:lvl w:ilvl="6" w:tentative="0">
      <w:start w:val="0"/>
      <w:numFmt w:val="bullet"/>
      <w:lvlText w:val="•"/>
      <w:lvlJc w:val="left"/>
      <w:pPr>
        <w:ind w:left="2589" w:hanging="454"/>
      </w:pPr>
      <w:rPr>
        <w:rFonts w:hint="default"/>
        <w:lang w:val="zh-CN" w:eastAsia="zh-CN" w:bidi="zh-CN"/>
      </w:rPr>
    </w:lvl>
    <w:lvl w:ilvl="7" w:tentative="0">
      <w:start w:val="0"/>
      <w:numFmt w:val="bullet"/>
      <w:lvlText w:val="•"/>
      <w:lvlJc w:val="left"/>
      <w:pPr>
        <w:ind w:left="2928" w:hanging="454"/>
      </w:pPr>
      <w:rPr>
        <w:rFonts w:hint="default"/>
        <w:lang w:val="zh-CN" w:eastAsia="zh-CN" w:bidi="zh-CN"/>
      </w:rPr>
    </w:lvl>
    <w:lvl w:ilvl="8" w:tentative="0">
      <w:start w:val="0"/>
      <w:numFmt w:val="bullet"/>
      <w:lvlText w:val="•"/>
      <w:lvlJc w:val="left"/>
      <w:pPr>
        <w:ind w:left="3266" w:hanging="454"/>
      </w:pPr>
      <w:rPr>
        <w:rFonts w:hint="default"/>
        <w:lang w:val="zh-CN" w:eastAsia="zh-CN" w:bidi="zh-CN"/>
      </w:rPr>
    </w:lvl>
  </w:abstractNum>
  <w:abstractNum w:abstractNumId="4">
    <w:nsid w:val="CF092B84"/>
    <w:multiLevelType w:val="multilevel"/>
    <w:tmpl w:val="CF092B84"/>
    <w:lvl w:ilvl="0" w:tentative="0">
      <w:start w:val="1"/>
      <w:numFmt w:val="decimal"/>
      <w:lvlText w:val="(%1)"/>
      <w:lvlJc w:val="left"/>
      <w:pPr>
        <w:ind w:left="122" w:hanging="298"/>
        <w:jc w:val="left"/>
      </w:pPr>
      <w:rPr>
        <w:rFonts w:hint="default" w:ascii="Times New Roman" w:hAnsi="Times New Roman" w:eastAsia="Times New Roman" w:cs="Times New Roman"/>
        <w:b/>
        <w:bCs/>
        <w:spacing w:val="-1"/>
        <w:w w:val="100"/>
        <w:sz w:val="21"/>
        <w:szCs w:val="21"/>
        <w:lang w:val="zh-CN" w:eastAsia="zh-CN" w:bidi="zh-CN"/>
      </w:rPr>
    </w:lvl>
    <w:lvl w:ilvl="1" w:tentative="0">
      <w:start w:val="0"/>
      <w:numFmt w:val="bullet"/>
      <w:lvlText w:val="•"/>
      <w:lvlJc w:val="left"/>
      <w:pPr>
        <w:ind w:left="1064" w:hanging="298"/>
      </w:pPr>
      <w:rPr>
        <w:rFonts w:hint="default"/>
        <w:lang w:val="zh-CN" w:eastAsia="zh-CN" w:bidi="zh-CN"/>
      </w:rPr>
    </w:lvl>
    <w:lvl w:ilvl="2" w:tentative="0">
      <w:start w:val="0"/>
      <w:numFmt w:val="bullet"/>
      <w:lvlText w:val="•"/>
      <w:lvlJc w:val="left"/>
      <w:pPr>
        <w:ind w:left="2009" w:hanging="298"/>
      </w:pPr>
      <w:rPr>
        <w:rFonts w:hint="default"/>
        <w:lang w:val="zh-CN" w:eastAsia="zh-CN" w:bidi="zh-CN"/>
      </w:rPr>
    </w:lvl>
    <w:lvl w:ilvl="3" w:tentative="0">
      <w:start w:val="0"/>
      <w:numFmt w:val="bullet"/>
      <w:lvlText w:val="•"/>
      <w:lvlJc w:val="left"/>
      <w:pPr>
        <w:ind w:left="2953" w:hanging="298"/>
      </w:pPr>
      <w:rPr>
        <w:rFonts w:hint="default"/>
        <w:lang w:val="zh-CN" w:eastAsia="zh-CN" w:bidi="zh-CN"/>
      </w:rPr>
    </w:lvl>
    <w:lvl w:ilvl="4" w:tentative="0">
      <w:start w:val="0"/>
      <w:numFmt w:val="bullet"/>
      <w:lvlText w:val="•"/>
      <w:lvlJc w:val="left"/>
      <w:pPr>
        <w:ind w:left="3898" w:hanging="298"/>
      </w:pPr>
      <w:rPr>
        <w:rFonts w:hint="default"/>
        <w:lang w:val="zh-CN" w:eastAsia="zh-CN" w:bidi="zh-CN"/>
      </w:rPr>
    </w:lvl>
    <w:lvl w:ilvl="5" w:tentative="0">
      <w:start w:val="0"/>
      <w:numFmt w:val="bullet"/>
      <w:lvlText w:val="•"/>
      <w:lvlJc w:val="left"/>
      <w:pPr>
        <w:ind w:left="4843" w:hanging="298"/>
      </w:pPr>
      <w:rPr>
        <w:rFonts w:hint="default"/>
        <w:lang w:val="zh-CN" w:eastAsia="zh-CN" w:bidi="zh-CN"/>
      </w:rPr>
    </w:lvl>
    <w:lvl w:ilvl="6" w:tentative="0">
      <w:start w:val="0"/>
      <w:numFmt w:val="bullet"/>
      <w:lvlText w:val="•"/>
      <w:lvlJc w:val="left"/>
      <w:pPr>
        <w:ind w:left="5787" w:hanging="298"/>
      </w:pPr>
      <w:rPr>
        <w:rFonts w:hint="default"/>
        <w:lang w:val="zh-CN" w:eastAsia="zh-CN" w:bidi="zh-CN"/>
      </w:rPr>
    </w:lvl>
    <w:lvl w:ilvl="7" w:tentative="0">
      <w:start w:val="0"/>
      <w:numFmt w:val="bullet"/>
      <w:lvlText w:val="•"/>
      <w:lvlJc w:val="left"/>
      <w:pPr>
        <w:ind w:left="6732" w:hanging="298"/>
      </w:pPr>
      <w:rPr>
        <w:rFonts w:hint="default"/>
        <w:lang w:val="zh-CN" w:eastAsia="zh-CN" w:bidi="zh-CN"/>
      </w:rPr>
    </w:lvl>
    <w:lvl w:ilvl="8" w:tentative="0">
      <w:start w:val="0"/>
      <w:numFmt w:val="bullet"/>
      <w:lvlText w:val="•"/>
      <w:lvlJc w:val="left"/>
      <w:pPr>
        <w:ind w:left="7677" w:hanging="298"/>
      </w:pPr>
      <w:rPr>
        <w:rFonts w:hint="default"/>
        <w:lang w:val="zh-CN" w:eastAsia="zh-CN" w:bidi="zh-CN"/>
      </w:rPr>
    </w:lvl>
  </w:abstractNum>
  <w:abstractNum w:abstractNumId="5">
    <w:nsid w:val="F4B5D9F5"/>
    <w:multiLevelType w:val="multilevel"/>
    <w:tmpl w:val="F4B5D9F5"/>
    <w:lvl w:ilvl="0" w:tentative="0">
      <w:start w:val="7"/>
      <w:numFmt w:val="decimal"/>
      <w:lvlText w:val="(%1)"/>
      <w:lvlJc w:val="left"/>
      <w:pPr>
        <w:ind w:left="528" w:hanging="454"/>
        <w:jc w:val="right"/>
      </w:pPr>
      <w:rPr>
        <w:rFonts w:hint="default" w:ascii="Times New Roman" w:hAnsi="Times New Roman" w:eastAsia="Times New Roman" w:cs="Times New Roman"/>
        <w:b/>
        <w:bCs/>
        <w:color w:val="0000FF"/>
        <w:spacing w:val="-1"/>
        <w:w w:val="100"/>
        <w:sz w:val="21"/>
        <w:szCs w:val="21"/>
        <w:lang w:val="zh-CN" w:eastAsia="zh-CN" w:bidi="zh-CN"/>
      </w:rPr>
    </w:lvl>
    <w:lvl w:ilvl="1" w:tentative="0">
      <w:start w:val="0"/>
      <w:numFmt w:val="bullet"/>
      <w:lvlText w:val="•"/>
      <w:lvlJc w:val="left"/>
      <w:pPr>
        <w:ind w:left="899" w:hanging="454"/>
      </w:pPr>
      <w:rPr>
        <w:rFonts w:hint="default"/>
        <w:lang w:val="zh-CN" w:eastAsia="zh-CN" w:bidi="zh-CN"/>
      </w:rPr>
    </w:lvl>
    <w:lvl w:ilvl="2" w:tentative="0">
      <w:start w:val="0"/>
      <w:numFmt w:val="bullet"/>
      <w:lvlText w:val="•"/>
      <w:lvlJc w:val="left"/>
      <w:pPr>
        <w:ind w:left="1278" w:hanging="454"/>
      </w:pPr>
      <w:rPr>
        <w:rFonts w:hint="default"/>
        <w:lang w:val="zh-CN" w:eastAsia="zh-CN" w:bidi="zh-CN"/>
      </w:rPr>
    </w:lvl>
    <w:lvl w:ilvl="3" w:tentative="0">
      <w:start w:val="0"/>
      <w:numFmt w:val="bullet"/>
      <w:lvlText w:val="•"/>
      <w:lvlJc w:val="left"/>
      <w:pPr>
        <w:ind w:left="1657" w:hanging="454"/>
      </w:pPr>
      <w:rPr>
        <w:rFonts w:hint="default"/>
        <w:lang w:val="zh-CN" w:eastAsia="zh-CN" w:bidi="zh-CN"/>
      </w:rPr>
    </w:lvl>
    <w:lvl w:ilvl="4" w:tentative="0">
      <w:start w:val="0"/>
      <w:numFmt w:val="bullet"/>
      <w:lvlText w:val="•"/>
      <w:lvlJc w:val="left"/>
      <w:pPr>
        <w:ind w:left="2037" w:hanging="454"/>
      </w:pPr>
      <w:rPr>
        <w:rFonts w:hint="default"/>
        <w:lang w:val="zh-CN" w:eastAsia="zh-CN" w:bidi="zh-CN"/>
      </w:rPr>
    </w:lvl>
    <w:lvl w:ilvl="5" w:tentative="0">
      <w:start w:val="0"/>
      <w:numFmt w:val="bullet"/>
      <w:lvlText w:val="•"/>
      <w:lvlJc w:val="left"/>
      <w:pPr>
        <w:ind w:left="2416" w:hanging="454"/>
      </w:pPr>
      <w:rPr>
        <w:rFonts w:hint="default"/>
        <w:lang w:val="zh-CN" w:eastAsia="zh-CN" w:bidi="zh-CN"/>
      </w:rPr>
    </w:lvl>
    <w:lvl w:ilvl="6" w:tentative="0">
      <w:start w:val="0"/>
      <w:numFmt w:val="bullet"/>
      <w:lvlText w:val="•"/>
      <w:lvlJc w:val="left"/>
      <w:pPr>
        <w:ind w:left="2795" w:hanging="454"/>
      </w:pPr>
      <w:rPr>
        <w:rFonts w:hint="default"/>
        <w:lang w:val="zh-CN" w:eastAsia="zh-CN" w:bidi="zh-CN"/>
      </w:rPr>
    </w:lvl>
    <w:lvl w:ilvl="7" w:tentative="0">
      <w:start w:val="0"/>
      <w:numFmt w:val="bullet"/>
      <w:lvlText w:val="•"/>
      <w:lvlJc w:val="left"/>
      <w:pPr>
        <w:ind w:left="3175" w:hanging="454"/>
      </w:pPr>
      <w:rPr>
        <w:rFonts w:hint="default"/>
        <w:lang w:val="zh-CN" w:eastAsia="zh-CN" w:bidi="zh-CN"/>
      </w:rPr>
    </w:lvl>
    <w:lvl w:ilvl="8" w:tentative="0">
      <w:start w:val="0"/>
      <w:numFmt w:val="bullet"/>
      <w:lvlText w:val="•"/>
      <w:lvlJc w:val="left"/>
      <w:pPr>
        <w:ind w:left="3554" w:hanging="454"/>
      </w:pPr>
      <w:rPr>
        <w:rFonts w:hint="default"/>
        <w:lang w:val="zh-CN" w:eastAsia="zh-CN" w:bidi="zh-CN"/>
      </w:rPr>
    </w:lvl>
  </w:abstractNum>
  <w:abstractNum w:abstractNumId="6">
    <w:nsid w:val="0053208E"/>
    <w:multiLevelType w:val="multilevel"/>
    <w:tmpl w:val="0053208E"/>
    <w:lvl w:ilvl="0" w:tentative="0">
      <w:start w:val="1"/>
      <w:numFmt w:val="decimal"/>
      <w:lvlText w:val="%1."/>
      <w:lvlJc w:val="left"/>
      <w:pPr>
        <w:ind w:left="333" w:hanging="212"/>
        <w:jc w:val="left"/>
      </w:pPr>
      <w:rPr>
        <w:rFonts w:hint="default" w:ascii="Times New Roman" w:hAnsi="Times New Roman" w:eastAsia="Times New Roman" w:cs="Times New Roman"/>
        <w:b/>
        <w:bCs/>
        <w:w w:val="100"/>
        <w:sz w:val="21"/>
        <w:szCs w:val="21"/>
        <w:lang w:val="zh-CN" w:eastAsia="zh-CN" w:bidi="zh-CN"/>
      </w:rPr>
    </w:lvl>
    <w:lvl w:ilvl="1" w:tentative="0">
      <w:start w:val="0"/>
      <w:numFmt w:val="bullet"/>
      <w:lvlText w:val="•"/>
      <w:lvlJc w:val="left"/>
      <w:pPr>
        <w:ind w:left="1262" w:hanging="212"/>
      </w:pPr>
      <w:rPr>
        <w:rFonts w:hint="default"/>
        <w:lang w:val="zh-CN" w:eastAsia="zh-CN" w:bidi="zh-CN"/>
      </w:rPr>
    </w:lvl>
    <w:lvl w:ilvl="2" w:tentative="0">
      <w:start w:val="0"/>
      <w:numFmt w:val="bullet"/>
      <w:lvlText w:val="•"/>
      <w:lvlJc w:val="left"/>
      <w:pPr>
        <w:ind w:left="2185" w:hanging="212"/>
      </w:pPr>
      <w:rPr>
        <w:rFonts w:hint="default"/>
        <w:lang w:val="zh-CN" w:eastAsia="zh-CN" w:bidi="zh-CN"/>
      </w:rPr>
    </w:lvl>
    <w:lvl w:ilvl="3" w:tentative="0">
      <w:start w:val="0"/>
      <w:numFmt w:val="bullet"/>
      <w:lvlText w:val="•"/>
      <w:lvlJc w:val="left"/>
      <w:pPr>
        <w:ind w:left="3107" w:hanging="212"/>
      </w:pPr>
      <w:rPr>
        <w:rFonts w:hint="default"/>
        <w:lang w:val="zh-CN" w:eastAsia="zh-CN" w:bidi="zh-CN"/>
      </w:rPr>
    </w:lvl>
    <w:lvl w:ilvl="4" w:tentative="0">
      <w:start w:val="0"/>
      <w:numFmt w:val="bullet"/>
      <w:lvlText w:val="•"/>
      <w:lvlJc w:val="left"/>
      <w:pPr>
        <w:ind w:left="4030" w:hanging="212"/>
      </w:pPr>
      <w:rPr>
        <w:rFonts w:hint="default"/>
        <w:lang w:val="zh-CN" w:eastAsia="zh-CN" w:bidi="zh-CN"/>
      </w:rPr>
    </w:lvl>
    <w:lvl w:ilvl="5" w:tentative="0">
      <w:start w:val="0"/>
      <w:numFmt w:val="bullet"/>
      <w:lvlText w:val="•"/>
      <w:lvlJc w:val="left"/>
      <w:pPr>
        <w:ind w:left="4953" w:hanging="212"/>
      </w:pPr>
      <w:rPr>
        <w:rFonts w:hint="default"/>
        <w:lang w:val="zh-CN" w:eastAsia="zh-CN" w:bidi="zh-CN"/>
      </w:rPr>
    </w:lvl>
    <w:lvl w:ilvl="6" w:tentative="0">
      <w:start w:val="0"/>
      <w:numFmt w:val="bullet"/>
      <w:lvlText w:val="•"/>
      <w:lvlJc w:val="left"/>
      <w:pPr>
        <w:ind w:left="5875" w:hanging="212"/>
      </w:pPr>
      <w:rPr>
        <w:rFonts w:hint="default"/>
        <w:lang w:val="zh-CN" w:eastAsia="zh-CN" w:bidi="zh-CN"/>
      </w:rPr>
    </w:lvl>
    <w:lvl w:ilvl="7" w:tentative="0">
      <w:start w:val="0"/>
      <w:numFmt w:val="bullet"/>
      <w:lvlText w:val="•"/>
      <w:lvlJc w:val="left"/>
      <w:pPr>
        <w:ind w:left="6798" w:hanging="212"/>
      </w:pPr>
      <w:rPr>
        <w:rFonts w:hint="default"/>
        <w:lang w:val="zh-CN" w:eastAsia="zh-CN" w:bidi="zh-CN"/>
      </w:rPr>
    </w:lvl>
    <w:lvl w:ilvl="8" w:tentative="0">
      <w:start w:val="0"/>
      <w:numFmt w:val="bullet"/>
      <w:lvlText w:val="•"/>
      <w:lvlJc w:val="left"/>
      <w:pPr>
        <w:ind w:left="7721" w:hanging="212"/>
      </w:pPr>
      <w:rPr>
        <w:rFonts w:hint="default"/>
        <w:lang w:val="zh-CN" w:eastAsia="zh-CN" w:bidi="zh-CN"/>
      </w:rPr>
    </w:lvl>
  </w:abstractNum>
  <w:abstractNum w:abstractNumId="7">
    <w:nsid w:val="0248C179"/>
    <w:multiLevelType w:val="multilevel"/>
    <w:tmpl w:val="0248C179"/>
    <w:lvl w:ilvl="0" w:tentative="0">
      <w:start w:val="1"/>
      <w:numFmt w:val="decimal"/>
      <w:lvlText w:val="(%1)"/>
      <w:lvlJc w:val="left"/>
      <w:pPr>
        <w:ind w:left="542" w:hanging="298"/>
        <w:jc w:val="right"/>
      </w:pPr>
      <w:rPr>
        <w:rFonts w:hint="default" w:ascii="Times New Roman" w:hAnsi="Times New Roman" w:eastAsia="Times New Roman" w:cs="Times New Roman"/>
        <w:b/>
        <w:bCs/>
        <w:spacing w:val="-1"/>
        <w:w w:val="100"/>
        <w:sz w:val="21"/>
        <w:szCs w:val="21"/>
        <w:lang w:val="zh-CN" w:eastAsia="zh-CN" w:bidi="zh-CN"/>
      </w:rPr>
    </w:lvl>
    <w:lvl w:ilvl="1" w:tentative="0">
      <w:start w:val="0"/>
      <w:numFmt w:val="bullet"/>
      <w:lvlText w:val="•"/>
      <w:lvlJc w:val="left"/>
      <w:pPr>
        <w:ind w:left="1442" w:hanging="298"/>
      </w:pPr>
      <w:rPr>
        <w:rFonts w:hint="default"/>
        <w:lang w:val="zh-CN" w:eastAsia="zh-CN" w:bidi="zh-CN"/>
      </w:rPr>
    </w:lvl>
    <w:lvl w:ilvl="2" w:tentative="0">
      <w:start w:val="0"/>
      <w:numFmt w:val="bullet"/>
      <w:lvlText w:val="•"/>
      <w:lvlJc w:val="left"/>
      <w:pPr>
        <w:ind w:left="2345" w:hanging="298"/>
      </w:pPr>
      <w:rPr>
        <w:rFonts w:hint="default"/>
        <w:lang w:val="zh-CN" w:eastAsia="zh-CN" w:bidi="zh-CN"/>
      </w:rPr>
    </w:lvl>
    <w:lvl w:ilvl="3" w:tentative="0">
      <w:start w:val="0"/>
      <w:numFmt w:val="bullet"/>
      <w:lvlText w:val="•"/>
      <w:lvlJc w:val="left"/>
      <w:pPr>
        <w:ind w:left="3247" w:hanging="298"/>
      </w:pPr>
      <w:rPr>
        <w:rFonts w:hint="default"/>
        <w:lang w:val="zh-CN" w:eastAsia="zh-CN" w:bidi="zh-CN"/>
      </w:rPr>
    </w:lvl>
    <w:lvl w:ilvl="4" w:tentative="0">
      <w:start w:val="0"/>
      <w:numFmt w:val="bullet"/>
      <w:lvlText w:val="•"/>
      <w:lvlJc w:val="left"/>
      <w:pPr>
        <w:ind w:left="4150" w:hanging="298"/>
      </w:pPr>
      <w:rPr>
        <w:rFonts w:hint="default"/>
        <w:lang w:val="zh-CN" w:eastAsia="zh-CN" w:bidi="zh-CN"/>
      </w:rPr>
    </w:lvl>
    <w:lvl w:ilvl="5" w:tentative="0">
      <w:start w:val="0"/>
      <w:numFmt w:val="bullet"/>
      <w:lvlText w:val="•"/>
      <w:lvlJc w:val="left"/>
      <w:pPr>
        <w:ind w:left="5053" w:hanging="298"/>
      </w:pPr>
      <w:rPr>
        <w:rFonts w:hint="default"/>
        <w:lang w:val="zh-CN" w:eastAsia="zh-CN" w:bidi="zh-CN"/>
      </w:rPr>
    </w:lvl>
    <w:lvl w:ilvl="6" w:tentative="0">
      <w:start w:val="0"/>
      <w:numFmt w:val="bullet"/>
      <w:lvlText w:val="•"/>
      <w:lvlJc w:val="left"/>
      <w:pPr>
        <w:ind w:left="5955" w:hanging="298"/>
      </w:pPr>
      <w:rPr>
        <w:rFonts w:hint="default"/>
        <w:lang w:val="zh-CN" w:eastAsia="zh-CN" w:bidi="zh-CN"/>
      </w:rPr>
    </w:lvl>
    <w:lvl w:ilvl="7" w:tentative="0">
      <w:start w:val="0"/>
      <w:numFmt w:val="bullet"/>
      <w:lvlText w:val="•"/>
      <w:lvlJc w:val="left"/>
      <w:pPr>
        <w:ind w:left="6858" w:hanging="298"/>
      </w:pPr>
      <w:rPr>
        <w:rFonts w:hint="default"/>
        <w:lang w:val="zh-CN" w:eastAsia="zh-CN" w:bidi="zh-CN"/>
      </w:rPr>
    </w:lvl>
    <w:lvl w:ilvl="8" w:tentative="0">
      <w:start w:val="0"/>
      <w:numFmt w:val="bullet"/>
      <w:lvlText w:val="•"/>
      <w:lvlJc w:val="left"/>
      <w:pPr>
        <w:ind w:left="7761" w:hanging="298"/>
      </w:pPr>
      <w:rPr>
        <w:rFonts w:hint="default"/>
        <w:lang w:val="zh-CN" w:eastAsia="zh-CN" w:bidi="zh-CN"/>
      </w:rPr>
    </w:lvl>
  </w:abstractNum>
  <w:abstractNum w:abstractNumId="8">
    <w:nsid w:val="03D62ECE"/>
    <w:multiLevelType w:val="multilevel"/>
    <w:tmpl w:val="03D62ECE"/>
    <w:lvl w:ilvl="0" w:tentative="0">
      <w:start w:val="1"/>
      <w:numFmt w:val="decimal"/>
      <w:lvlText w:val="(%1)."/>
      <w:lvlJc w:val="left"/>
      <w:pPr>
        <w:ind w:left="472" w:hanging="351"/>
        <w:jc w:val="left"/>
      </w:pPr>
      <w:rPr>
        <w:rFonts w:hint="default" w:ascii="Times New Roman" w:hAnsi="Times New Roman" w:eastAsia="Times New Roman" w:cs="Times New Roman"/>
        <w:b/>
        <w:bCs/>
        <w:spacing w:val="-1"/>
        <w:w w:val="100"/>
        <w:sz w:val="21"/>
        <w:szCs w:val="21"/>
        <w:lang w:val="zh-CN" w:eastAsia="zh-CN" w:bidi="zh-CN"/>
      </w:rPr>
    </w:lvl>
    <w:lvl w:ilvl="1" w:tentative="0">
      <w:start w:val="0"/>
      <w:numFmt w:val="bullet"/>
      <w:lvlText w:val="•"/>
      <w:lvlJc w:val="left"/>
      <w:pPr>
        <w:ind w:left="1388" w:hanging="351"/>
      </w:pPr>
      <w:rPr>
        <w:rFonts w:hint="default"/>
        <w:lang w:val="zh-CN" w:eastAsia="zh-CN" w:bidi="zh-CN"/>
      </w:rPr>
    </w:lvl>
    <w:lvl w:ilvl="2" w:tentative="0">
      <w:start w:val="0"/>
      <w:numFmt w:val="bullet"/>
      <w:lvlText w:val="•"/>
      <w:lvlJc w:val="left"/>
      <w:pPr>
        <w:ind w:left="2297" w:hanging="351"/>
      </w:pPr>
      <w:rPr>
        <w:rFonts w:hint="default"/>
        <w:lang w:val="zh-CN" w:eastAsia="zh-CN" w:bidi="zh-CN"/>
      </w:rPr>
    </w:lvl>
    <w:lvl w:ilvl="3" w:tentative="0">
      <w:start w:val="0"/>
      <w:numFmt w:val="bullet"/>
      <w:lvlText w:val="•"/>
      <w:lvlJc w:val="left"/>
      <w:pPr>
        <w:ind w:left="3205" w:hanging="351"/>
      </w:pPr>
      <w:rPr>
        <w:rFonts w:hint="default"/>
        <w:lang w:val="zh-CN" w:eastAsia="zh-CN" w:bidi="zh-CN"/>
      </w:rPr>
    </w:lvl>
    <w:lvl w:ilvl="4" w:tentative="0">
      <w:start w:val="0"/>
      <w:numFmt w:val="bullet"/>
      <w:lvlText w:val="•"/>
      <w:lvlJc w:val="left"/>
      <w:pPr>
        <w:ind w:left="4114" w:hanging="351"/>
      </w:pPr>
      <w:rPr>
        <w:rFonts w:hint="default"/>
        <w:lang w:val="zh-CN" w:eastAsia="zh-CN" w:bidi="zh-CN"/>
      </w:rPr>
    </w:lvl>
    <w:lvl w:ilvl="5" w:tentative="0">
      <w:start w:val="0"/>
      <w:numFmt w:val="bullet"/>
      <w:lvlText w:val="•"/>
      <w:lvlJc w:val="left"/>
      <w:pPr>
        <w:ind w:left="5023" w:hanging="351"/>
      </w:pPr>
      <w:rPr>
        <w:rFonts w:hint="default"/>
        <w:lang w:val="zh-CN" w:eastAsia="zh-CN" w:bidi="zh-CN"/>
      </w:rPr>
    </w:lvl>
    <w:lvl w:ilvl="6" w:tentative="0">
      <w:start w:val="0"/>
      <w:numFmt w:val="bullet"/>
      <w:lvlText w:val="•"/>
      <w:lvlJc w:val="left"/>
      <w:pPr>
        <w:ind w:left="5931" w:hanging="351"/>
      </w:pPr>
      <w:rPr>
        <w:rFonts w:hint="default"/>
        <w:lang w:val="zh-CN" w:eastAsia="zh-CN" w:bidi="zh-CN"/>
      </w:rPr>
    </w:lvl>
    <w:lvl w:ilvl="7" w:tentative="0">
      <w:start w:val="0"/>
      <w:numFmt w:val="bullet"/>
      <w:lvlText w:val="•"/>
      <w:lvlJc w:val="left"/>
      <w:pPr>
        <w:ind w:left="6840" w:hanging="351"/>
      </w:pPr>
      <w:rPr>
        <w:rFonts w:hint="default"/>
        <w:lang w:val="zh-CN" w:eastAsia="zh-CN" w:bidi="zh-CN"/>
      </w:rPr>
    </w:lvl>
    <w:lvl w:ilvl="8" w:tentative="0">
      <w:start w:val="0"/>
      <w:numFmt w:val="bullet"/>
      <w:lvlText w:val="•"/>
      <w:lvlJc w:val="left"/>
      <w:pPr>
        <w:ind w:left="7749" w:hanging="351"/>
      </w:pPr>
      <w:rPr>
        <w:rFonts w:hint="default"/>
        <w:lang w:val="zh-CN" w:eastAsia="zh-CN" w:bidi="zh-CN"/>
      </w:rPr>
    </w:lvl>
  </w:abstractNum>
  <w:abstractNum w:abstractNumId="9">
    <w:nsid w:val="2470EC97"/>
    <w:multiLevelType w:val="multilevel"/>
    <w:tmpl w:val="2470EC97"/>
    <w:lvl w:ilvl="0" w:tentative="0">
      <w:start w:val="1"/>
      <w:numFmt w:val="decimal"/>
      <w:lvlText w:val="(%1)"/>
      <w:lvlJc w:val="left"/>
      <w:pPr>
        <w:ind w:left="333" w:hanging="298"/>
        <w:jc w:val="left"/>
      </w:pPr>
      <w:rPr>
        <w:rFonts w:hint="default" w:ascii="Times New Roman" w:hAnsi="Times New Roman" w:eastAsia="Times New Roman" w:cs="Times New Roman"/>
        <w:b/>
        <w:bCs/>
        <w:spacing w:val="-1"/>
        <w:w w:val="100"/>
        <w:sz w:val="21"/>
        <w:szCs w:val="21"/>
        <w:lang w:val="zh-CN" w:eastAsia="zh-CN" w:bidi="zh-CN"/>
      </w:rPr>
    </w:lvl>
    <w:lvl w:ilvl="1" w:tentative="0">
      <w:start w:val="0"/>
      <w:numFmt w:val="bullet"/>
      <w:lvlText w:val="•"/>
      <w:lvlJc w:val="left"/>
      <w:pPr>
        <w:ind w:left="1262" w:hanging="298"/>
      </w:pPr>
      <w:rPr>
        <w:rFonts w:hint="default"/>
        <w:lang w:val="zh-CN" w:eastAsia="zh-CN" w:bidi="zh-CN"/>
      </w:rPr>
    </w:lvl>
    <w:lvl w:ilvl="2" w:tentative="0">
      <w:start w:val="0"/>
      <w:numFmt w:val="bullet"/>
      <w:lvlText w:val="•"/>
      <w:lvlJc w:val="left"/>
      <w:pPr>
        <w:ind w:left="2185" w:hanging="298"/>
      </w:pPr>
      <w:rPr>
        <w:rFonts w:hint="default"/>
        <w:lang w:val="zh-CN" w:eastAsia="zh-CN" w:bidi="zh-CN"/>
      </w:rPr>
    </w:lvl>
    <w:lvl w:ilvl="3" w:tentative="0">
      <w:start w:val="0"/>
      <w:numFmt w:val="bullet"/>
      <w:lvlText w:val="•"/>
      <w:lvlJc w:val="left"/>
      <w:pPr>
        <w:ind w:left="3107" w:hanging="298"/>
      </w:pPr>
      <w:rPr>
        <w:rFonts w:hint="default"/>
        <w:lang w:val="zh-CN" w:eastAsia="zh-CN" w:bidi="zh-CN"/>
      </w:rPr>
    </w:lvl>
    <w:lvl w:ilvl="4" w:tentative="0">
      <w:start w:val="0"/>
      <w:numFmt w:val="bullet"/>
      <w:lvlText w:val="•"/>
      <w:lvlJc w:val="left"/>
      <w:pPr>
        <w:ind w:left="4030" w:hanging="298"/>
      </w:pPr>
      <w:rPr>
        <w:rFonts w:hint="default"/>
        <w:lang w:val="zh-CN" w:eastAsia="zh-CN" w:bidi="zh-CN"/>
      </w:rPr>
    </w:lvl>
    <w:lvl w:ilvl="5" w:tentative="0">
      <w:start w:val="0"/>
      <w:numFmt w:val="bullet"/>
      <w:lvlText w:val="•"/>
      <w:lvlJc w:val="left"/>
      <w:pPr>
        <w:ind w:left="4953" w:hanging="298"/>
      </w:pPr>
      <w:rPr>
        <w:rFonts w:hint="default"/>
        <w:lang w:val="zh-CN" w:eastAsia="zh-CN" w:bidi="zh-CN"/>
      </w:rPr>
    </w:lvl>
    <w:lvl w:ilvl="6" w:tentative="0">
      <w:start w:val="0"/>
      <w:numFmt w:val="bullet"/>
      <w:lvlText w:val="•"/>
      <w:lvlJc w:val="left"/>
      <w:pPr>
        <w:ind w:left="5875" w:hanging="298"/>
      </w:pPr>
      <w:rPr>
        <w:rFonts w:hint="default"/>
        <w:lang w:val="zh-CN" w:eastAsia="zh-CN" w:bidi="zh-CN"/>
      </w:rPr>
    </w:lvl>
    <w:lvl w:ilvl="7" w:tentative="0">
      <w:start w:val="0"/>
      <w:numFmt w:val="bullet"/>
      <w:lvlText w:val="•"/>
      <w:lvlJc w:val="left"/>
      <w:pPr>
        <w:ind w:left="6798" w:hanging="298"/>
      </w:pPr>
      <w:rPr>
        <w:rFonts w:hint="default"/>
        <w:lang w:val="zh-CN" w:eastAsia="zh-CN" w:bidi="zh-CN"/>
      </w:rPr>
    </w:lvl>
    <w:lvl w:ilvl="8" w:tentative="0">
      <w:start w:val="0"/>
      <w:numFmt w:val="bullet"/>
      <w:lvlText w:val="•"/>
      <w:lvlJc w:val="left"/>
      <w:pPr>
        <w:ind w:left="7721" w:hanging="298"/>
      </w:pPr>
      <w:rPr>
        <w:rFonts w:hint="default"/>
        <w:lang w:val="zh-CN" w:eastAsia="zh-CN" w:bidi="zh-CN"/>
      </w:rPr>
    </w:lvl>
  </w:abstractNum>
  <w:abstractNum w:abstractNumId="10">
    <w:nsid w:val="25B654F3"/>
    <w:multiLevelType w:val="multilevel"/>
    <w:tmpl w:val="25B654F3"/>
    <w:lvl w:ilvl="0" w:tentative="0">
      <w:start w:val="1"/>
      <w:numFmt w:val="lowerLetter"/>
      <w:lvlText w:val="(%1)"/>
      <w:lvlJc w:val="left"/>
      <w:pPr>
        <w:ind w:left="525" w:hanging="298"/>
        <w:jc w:val="left"/>
      </w:pPr>
      <w:rPr>
        <w:rFonts w:hint="default" w:ascii="Times New Roman" w:hAnsi="Times New Roman" w:eastAsia="Times New Roman" w:cs="Times New Roman"/>
        <w:b/>
        <w:bCs/>
        <w:spacing w:val="-1"/>
        <w:w w:val="100"/>
        <w:sz w:val="21"/>
        <w:szCs w:val="21"/>
        <w:lang w:val="zh-CN" w:eastAsia="zh-CN" w:bidi="zh-CN"/>
      </w:rPr>
    </w:lvl>
    <w:lvl w:ilvl="1" w:tentative="0">
      <w:start w:val="0"/>
      <w:numFmt w:val="bullet"/>
      <w:lvlText w:val="•"/>
      <w:lvlJc w:val="left"/>
      <w:pPr>
        <w:ind w:left="1424" w:hanging="298"/>
      </w:pPr>
      <w:rPr>
        <w:rFonts w:hint="default"/>
        <w:lang w:val="zh-CN" w:eastAsia="zh-CN" w:bidi="zh-CN"/>
      </w:rPr>
    </w:lvl>
    <w:lvl w:ilvl="2" w:tentative="0">
      <w:start w:val="0"/>
      <w:numFmt w:val="bullet"/>
      <w:lvlText w:val="•"/>
      <w:lvlJc w:val="left"/>
      <w:pPr>
        <w:ind w:left="2329" w:hanging="298"/>
      </w:pPr>
      <w:rPr>
        <w:rFonts w:hint="default"/>
        <w:lang w:val="zh-CN" w:eastAsia="zh-CN" w:bidi="zh-CN"/>
      </w:rPr>
    </w:lvl>
    <w:lvl w:ilvl="3" w:tentative="0">
      <w:start w:val="0"/>
      <w:numFmt w:val="bullet"/>
      <w:lvlText w:val="•"/>
      <w:lvlJc w:val="left"/>
      <w:pPr>
        <w:ind w:left="3233" w:hanging="298"/>
      </w:pPr>
      <w:rPr>
        <w:rFonts w:hint="default"/>
        <w:lang w:val="zh-CN" w:eastAsia="zh-CN" w:bidi="zh-CN"/>
      </w:rPr>
    </w:lvl>
    <w:lvl w:ilvl="4" w:tentative="0">
      <w:start w:val="0"/>
      <w:numFmt w:val="bullet"/>
      <w:lvlText w:val="•"/>
      <w:lvlJc w:val="left"/>
      <w:pPr>
        <w:ind w:left="4138" w:hanging="298"/>
      </w:pPr>
      <w:rPr>
        <w:rFonts w:hint="default"/>
        <w:lang w:val="zh-CN" w:eastAsia="zh-CN" w:bidi="zh-CN"/>
      </w:rPr>
    </w:lvl>
    <w:lvl w:ilvl="5" w:tentative="0">
      <w:start w:val="0"/>
      <w:numFmt w:val="bullet"/>
      <w:lvlText w:val="•"/>
      <w:lvlJc w:val="left"/>
      <w:pPr>
        <w:ind w:left="5043" w:hanging="298"/>
      </w:pPr>
      <w:rPr>
        <w:rFonts w:hint="default"/>
        <w:lang w:val="zh-CN" w:eastAsia="zh-CN" w:bidi="zh-CN"/>
      </w:rPr>
    </w:lvl>
    <w:lvl w:ilvl="6" w:tentative="0">
      <w:start w:val="0"/>
      <w:numFmt w:val="bullet"/>
      <w:lvlText w:val="•"/>
      <w:lvlJc w:val="left"/>
      <w:pPr>
        <w:ind w:left="5947" w:hanging="298"/>
      </w:pPr>
      <w:rPr>
        <w:rFonts w:hint="default"/>
        <w:lang w:val="zh-CN" w:eastAsia="zh-CN" w:bidi="zh-CN"/>
      </w:rPr>
    </w:lvl>
    <w:lvl w:ilvl="7" w:tentative="0">
      <w:start w:val="0"/>
      <w:numFmt w:val="bullet"/>
      <w:lvlText w:val="•"/>
      <w:lvlJc w:val="left"/>
      <w:pPr>
        <w:ind w:left="6852" w:hanging="298"/>
      </w:pPr>
      <w:rPr>
        <w:rFonts w:hint="default"/>
        <w:lang w:val="zh-CN" w:eastAsia="zh-CN" w:bidi="zh-CN"/>
      </w:rPr>
    </w:lvl>
    <w:lvl w:ilvl="8" w:tentative="0">
      <w:start w:val="0"/>
      <w:numFmt w:val="bullet"/>
      <w:lvlText w:val="•"/>
      <w:lvlJc w:val="left"/>
      <w:pPr>
        <w:ind w:left="7757" w:hanging="298"/>
      </w:pPr>
      <w:rPr>
        <w:rFonts w:hint="default"/>
        <w:lang w:val="zh-CN" w:eastAsia="zh-CN" w:bidi="zh-CN"/>
      </w:rPr>
    </w:lvl>
  </w:abstractNum>
  <w:abstractNum w:abstractNumId="11">
    <w:nsid w:val="2A8F537B"/>
    <w:multiLevelType w:val="multilevel"/>
    <w:tmpl w:val="2A8F537B"/>
    <w:lvl w:ilvl="0" w:tentative="0">
      <w:start w:val="6"/>
      <w:numFmt w:val="decimal"/>
      <w:lvlText w:val="%1."/>
      <w:lvlJc w:val="left"/>
      <w:pPr>
        <w:ind w:left="122" w:hanging="224"/>
        <w:jc w:val="left"/>
      </w:pPr>
      <w:rPr>
        <w:rFonts w:hint="default" w:ascii="Times New Roman" w:hAnsi="Times New Roman" w:eastAsia="Times New Roman" w:cs="Times New Roman"/>
        <w:b/>
        <w:bCs/>
        <w:w w:val="100"/>
        <w:sz w:val="21"/>
        <w:szCs w:val="21"/>
        <w:lang w:val="zh-CN" w:eastAsia="zh-CN" w:bidi="zh-CN"/>
      </w:rPr>
    </w:lvl>
    <w:lvl w:ilvl="1" w:tentative="0">
      <w:start w:val="0"/>
      <w:numFmt w:val="bullet"/>
      <w:lvlText w:val="•"/>
      <w:lvlJc w:val="left"/>
      <w:pPr>
        <w:ind w:left="1064" w:hanging="224"/>
      </w:pPr>
      <w:rPr>
        <w:rFonts w:hint="default"/>
        <w:lang w:val="zh-CN" w:eastAsia="zh-CN" w:bidi="zh-CN"/>
      </w:rPr>
    </w:lvl>
    <w:lvl w:ilvl="2" w:tentative="0">
      <w:start w:val="0"/>
      <w:numFmt w:val="bullet"/>
      <w:lvlText w:val="•"/>
      <w:lvlJc w:val="left"/>
      <w:pPr>
        <w:ind w:left="2009" w:hanging="224"/>
      </w:pPr>
      <w:rPr>
        <w:rFonts w:hint="default"/>
        <w:lang w:val="zh-CN" w:eastAsia="zh-CN" w:bidi="zh-CN"/>
      </w:rPr>
    </w:lvl>
    <w:lvl w:ilvl="3" w:tentative="0">
      <w:start w:val="0"/>
      <w:numFmt w:val="bullet"/>
      <w:lvlText w:val="•"/>
      <w:lvlJc w:val="left"/>
      <w:pPr>
        <w:ind w:left="2953" w:hanging="224"/>
      </w:pPr>
      <w:rPr>
        <w:rFonts w:hint="default"/>
        <w:lang w:val="zh-CN" w:eastAsia="zh-CN" w:bidi="zh-CN"/>
      </w:rPr>
    </w:lvl>
    <w:lvl w:ilvl="4" w:tentative="0">
      <w:start w:val="0"/>
      <w:numFmt w:val="bullet"/>
      <w:lvlText w:val="•"/>
      <w:lvlJc w:val="left"/>
      <w:pPr>
        <w:ind w:left="3898" w:hanging="224"/>
      </w:pPr>
      <w:rPr>
        <w:rFonts w:hint="default"/>
        <w:lang w:val="zh-CN" w:eastAsia="zh-CN" w:bidi="zh-CN"/>
      </w:rPr>
    </w:lvl>
    <w:lvl w:ilvl="5" w:tentative="0">
      <w:start w:val="0"/>
      <w:numFmt w:val="bullet"/>
      <w:lvlText w:val="•"/>
      <w:lvlJc w:val="left"/>
      <w:pPr>
        <w:ind w:left="4843" w:hanging="224"/>
      </w:pPr>
      <w:rPr>
        <w:rFonts w:hint="default"/>
        <w:lang w:val="zh-CN" w:eastAsia="zh-CN" w:bidi="zh-CN"/>
      </w:rPr>
    </w:lvl>
    <w:lvl w:ilvl="6" w:tentative="0">
      <w:start w:val="0"/>
      <w:numFmt w:val="bullet"/>
      <w:lvlText w:val="•"/>
      <w:lvlJc w:val="left"/>
      <w:pPr>
        <w:ind w:left="5787" w:hanging="224"/>
      </w:pPr>
      <w:rPr>
        <w:rFonts w:hint="default"/>
        <w:lang w:val="zh-CN" w:eastAsia="zh-CN" w:bidi="zh-CN"/>
      </w:rPr>
    </w:lvl>
    <w:lvl w:ilvl="7" w:tentative="0">
      <w:start w:val="0"/>
      <w:numFmt w:val="bullet"/>
      <w:lvlText w:val="•"/>
      <w:lvlJc w:val="left"/>
      <w:pPr>
        <w:ind w:left="6732" w:hanging="224"/>
      </w:pPr>
      <w:rPr>
        <w:rFonts w:hint="default"/>
        <w:lang w:val="zh-CN" w:eastAsia="zh-CN" w:bidi="zh-CN"/>
      </w:rPr>
    </w:lvl>
    <w:lvl w:ilvl="8" w:tentative="0">
      <w:start w:val="0"/>
      <w:numFmt w:val="bullet"/>
      <w:lvlText w:val="•"/>
      <w:lvlJc w:val="left"/>
      <w:pPr>
        <w:ind w:left="7677" w:hanging="224"/>
      </w:pPr>
      <w:rPr>
        <w:rFonts w:hint="default"/>
        <w:lang w:val="zh-CN" w:eastAsia="zh-CN" w:bidi="zh-CN"/>
      </w:rPr>
    </w:lvl>
  </w:abstractNum>
  <w:abstractNum w:abstractNumId="12">
    <w:nsid w:val="4D4DC07F"/>
    <w:multiLevelType w:val="multilevel"/>
    <w:tmpl w:val="4D4DC07F"/>
    <w:lvl w:ilvl="0" w:tentative="0">
      <w:start w:val="3"/>
      <w:numFmt w:val="decimal"/>
      <w:lvlText w:val="(%1)"/>
      <w:lvlJc w:val="left"/>
      <w:pPr>
        <w:ind w:left="559" w:hanging="454"/>
        <w:jc w:val="left"/>
      </w:pPr>
      <w:rPr>
        <w:rFonts w:hint="default" w:ascii="Times New Roman" w:hAnsi="Times New Roman" w:eastAsia="Times New Roman" w:cs="Times New Roman"/>
        <w:b/>
        <w:bCs/>
        <w:color w:val="0000FF"/>
        <w:spacing w:val="-1"/>
        <w:w w:val="100"/>
        <w:sz w:val="21"/>
        <w:szCs w:val="21"/>
        <w:lang w:val="zh-CN" w:eastAsia="zh-CN" w:bidi="zh-CN"/>
      </w:rPr>
    </w:lvl>
    <w:lvl w:ilvl="1" w:tentative="0">
      <w:start w:val="0"/>
      <w:numFmt w:val="bullet"/>
      <w:lvlText w:val="•"/>
      <w:lvlJc w:val="left"/>
      <w:pPr>
        <w:ind w:left="935" w:hanging="454"/>
      </w:pPr>
      <w:rPr>
        <w:rFonts w:hint="default"/>
        <w:lang w:val="zh-CN" w:eastAsia="zh-CN" w:bidi="zh-CN"/>
      </w:rPr>
    </w:lvl>
    <w:lvl w:ilvl="2" w:tentative="0">
      <w:start w:val="0"/>
      <w:numFmt w:val="bullet"/>
      <w:lvlText w:val="•"/>
      <w:lvlJc w:val="left"/>
      <w:pPr>
        <w:ind w:left="1310" w:hanging="454"/>
      </w:pPr>
      <w:rPr>
        <w:rFonts w:hint="default"/>
        <w:lang w:val="zh-CN" w:eastAsia="zh-CN" w:bidi="zh-CN"/>
      </w:rPr>
    </w:lvl>
    <w:lvl w:ilvl="3" w:tentative="0">
      <w:start w:val="0"/>
      <w:numFmt w:val="bullet"/>
      <w:lvlText w:val="•"/>
      <w:lvlJc w:val="left"/>
      <w:pPr>
        <w:ind w:left="1685" w:hanging="454"/>
      </w:pPr>
      <w:rPr>
        <w:rFonts w:hint="default"/>
        <w:lang w:val="zh-CN" w:eastAsia="zh-CN" w:bidi="zh-CN"/>
      </w:rPr>
    </w:lvl>
    <w:lvl w:ilvl="4" w:tentative="0">
      <w:start w:val="0"/>
      <w:numFmt w:val="bullet"/>
      <w:lvlText w:val="•"/>
      <w:lvlJc w:val="left"/>
      <w:pPr>
        <w:ind w:left="2061" w:hanging="454"/>
      </w:pPr>
      <w:rPr>
        <w:rFonts w:hint="default"/>
        <w:lang w:val="zh-CN" w:eastAsia="zh-CN" w:bidi="zh-CN"/>
      </w:rPr>
    </w:lvl>
    <w:lvl w:ilvl="5" w:tentative="0">
      <w:start w:val="0"/>
      <w:numFmt w:val="bullet"/>
      <w:lvlText w:val="•"/>
      <w:lvlJc w:val="left"/>
      <w:pPr>
        <w:ind w:left="2436" w:hanging="454"/>
      </w:pPr>
      <w:rPr>
        <w:rFonts w:hint="default"/>
        <w:lang w:val="zh-CN" w:eastAsia="zh-CN" w:bidi="zh-CN"/>
      </w:rPr>
    </w:lvl>
    <w:lvl w:ilvl="6" w:tentative="0">
      <w:start w:val="0"/>
      <w:numFmt w:val="bullet"/>
      <w:lvlText w:val="•"/>
      <w:lvlJc w:val="left"/>
      <w:pPr>
        <w:ind w:left="2811" w:hanging="454"/>
      </w:pPr>
      <w:rPr>
        <w:rFonts w:hint="default"/>
        <w:lang w:val="zh-CN" w:eastAsia="zh-CN" w:bidi="zh-CN"/>
      </w:rPr>
    </w:lvl>
    <w:lvl w:ilvl="7" w:tentative="0">
      <w:start w:val="0"/>
      <w:numFmt w:val="bullet"/>
      <w:lvlText w:val="•"/>
      <w:lvlJc w:val="left"/>
      <w:pPr>
        <w:ind w:left="3187" w:hanging="454"/>
      </w:pPr>
      <w:rPr>
        <w:rFonts w:hint="default"/>
        <w:lang w:val="zh-CN" w:eastAsia="zh-CN" w:bidi="zh-CN"/>
      </w:rPr>
    </w:lvl>
    <w:lvl w:ilvl="8" w:tentative="0">
      <w:start w:val="0"/>
      <w:numFmt w:val="bullet"/>
      <w:lvlText w:val="•"/>
      <w:lvlJc w:val="left"/>
      <w:pPr>
        <w:ind w:left="3562" w:hanging="454"/>
      </w:pPr>
      <w:rPr>
        <w:rFonts w:hint="default"/>
        <w:lang w:val="zh-CN" w:eastAsia="zh-CN" w:bidi="zh-CN"/>
      </w:rPr>
    </w:lvl>
  </w:abstractNum>
  <w:abstractNum w:abstractNumId="13">
    <w:nsid w:val="59ADCABA"/>
    <w:multiLevelType w:val="multilevel"/>
    <w:tmpl w:val="59ADCABA"/>
    <w:lvl w:ilvl="0" w:tentative="0">
      <w:start w:val="1"/>
      <w:numFmt w:val="decimal"/>
      <w:lvlText w:val="(%1)"/>
      <w:lvlJc w:val="left"/>
      <w:pPr>
        <w:ind w:left="1000" w:hanging="879"/>
        <w:jc w:val="left"/>
      </w:pPr>
      <w:rPr>
        <w:rFonts w:hint="default" w:ascii="Times New Roman" w:hAnsi="Times New Roman" w:eastAsia="Times New Roman" w:cs="Times New Roman"/>
        <w:b/>
        <w:bCs/>
        <w:spacing w:val="-1"/>
        <w:w w:val="100"/>
        <w:sz w:val="21"/>
        <w:szCs w:val="21"/>
        <w:lang w:val="zh-CN" w:eastAsia="zh-CN" w:bidi="zh-CN"/>
      </w:rPr>
    </w:lvl>
    <w:lvl w:ilvl="1" w:tentative="0">
      <w:start w:val="0"/>
      <w:numFmt w:val="bullet"/>
      <w:lvlText w:val="•"/>
      <w:lvlJc w:val="left"/>
      <w:pPr>
        <w:ind w:left="1000" w:hanging="879"/>
      </w:pPr>
      <w:rPr>
        <w:rFonts w:hint="default"/>
        <w:lang w:val="zh-CN" w:eastAsia="zh-CN" w:bidi="zh-CN"/>
      </w:rPr>
    </w:lvl>
    <w:lvl w:ilvl="2" w:tentative="0">
      <w:start w:val="0"/>
      <w:numFmt w:val="bullet"/>
      <w:lvlText w:val="•"/>
      <w:lvlJc w:val="left"/>
      <w:pPr>
        <w:ind w:left="1951" w:hanging="879"/>
      </w:pPr>
      <w:rPr>
        <w:rFonts w:hint="default"/>
        <w:lang w:val="zh-CN" w:eastAsia="zh-CN" w:bidi="zh-CN"/>
      </w:rPr>
    </w:lvl>
    <w:lvl w:ilvl="3" w:tentative="0">
      <w:start w:val="0"/>
      <w:numFmt w:val="bullet"/>
      <w:lvlText w:val="•"/>
      <w:lvlJc w:val="left"/>
      <w:pPr>
        <w:ind w:left="2903" w:hanging="879"/>
      </w:pPr>
      <w:rPr>
        <w:rFonts w:hint="default"/>
        <w:lang w:val="zh-CN" w:eastAsia="zh-CN" w:bidi="zh-CN"/>
      </w:rPr>
    </w:lvl>
    <w:lvl w:ilvl="4" w:tentative="0">
      <w:start w:val="0"/>
      <w:numFmt w:val="bullet"/>
      <w:lvlText w:val="•"/>
      <w:lvlJc w:val="left"/>
      <w:pPr>
        <w:ind w:left="3855" w:hanging="879"/>
      </w:pPr>
      <w:rPr>
        <w:rFonts w:hint="default"/>
        <w:lang w:val="zh-CN" w:eastAsia="zh-CN" w:bidi="zh-CN"/>
      </w:rPr>
    </w:lvl>
    <w:lvl w:ilvl="5" w:tentative="0">
      <w:start w:val="0"/>
      <w:numFmt w:val="bullet"/>
      <w:lvlText w:val="•"/>
      <w:lvlJc w:val="left"/>
      <w:pPr>
        <w:ind w:left="4807" w:hanging="879"/>
      </w:pPr>
      <w:rPr>
        <w:rFonts w:hint="default"/>
        <w:lang w:val="zh-CN" w:eastAsia="zh-CN" w:bidi="zh-CN"/>
      </w:rPr>
    </w:lvl>
    <w:lvl w:ilvl="6" w:tentative="0">
      <w:start w:val="0"/>
      <w:numFmt w:val="bullet"/>
      <w:lvlText w:val="•"/>
      <w:lvlJc w:val="left"/>
      <w:pPr>
        <w:ind w:left="5759" w:hanging="879"/>
      </w:pPr>
      <w:rPr>
        <w:rFonts w:hint="default"/>
        <w:lang w:val="zh-CN" w:eastAsia="zh-CN" w:bidi="zh-CN"/>
      </w:rPr>
    </w:lvl>
    <w:lvl w:ilvl="7" w:tentative="0">
      <w:start w:val="0"/>
      <w:numFmt w:val="bullet"/>
      <w:lvlText w:val="•"/>
      <w:lvlJc w:val="left"/>
      <w:pPr>
        <w:ind w:left="6710" w:hanging="879"/>
      </w:pPr>
      <w:rPr>
        <w:rFonts w:hint="default"/>
        <w:lang w:val="zh-CN" w:eastAsia="zh-CN" w:bidi="zh-CN"/>
      </w:rPr>
    </w:lvl>
    <w:lvl w:ilvl="8" w:tentative="0">
      <w:start w:val="0"/>
      <w:numFmt w:val="bullet"/>
      <w:lvlText w:val="•"/>
      <w:lvlJc w:val="left"/>
      <w:pPr>
        <w:ind w:left="7662" w:hanging="879"/>
      </w:pPr>
      <w:rPr>
        <w:rFonts w:hint="default"/>
        <w:lang w:val="zh-CN" w:eastAsia="zh-CN" w:bidi="zh-CN"/>
      </w:rPr>
    </w:lvl>
  </w:abstractNum>
  <w:abstractNum w:abstractNumId="14">
    <w:nsid w:val="5A241D34"/>
    <w:multiLevelType w:val="multilevel"/>
    <w:tmpl w:val="5A241D34"/>
    <w:lvl w:ilvl="0" w:tentative="0">
      <w:start w:val="1"/>
      <w:numFmt w:val="decimal"/>
      <w:lvlText w:val="(%1)"/>
      <w:lvlJc w:val="left"/>
      <w:pPr>
        <w:ind w:left="122" w:hanging="298"/>
        <w:jc w:val="right"/>
      </w:pPr>
      <w:rPr>
        <w:rFonts w:hint="default" w:ascii="Times New Roman" w:hAnsi="Times New Roman" w:eastAsia="Times New Roman" w:cs="Times New Roman"/>
        <w:b/>
        <w:bCs/>
        <w:spacing w:val="-1"/>
        <w:w w:val="100"/>
        <w:sz w:val="21"/>
        <w:szCs w:val="21"/>
        <w:lang w:val="zh-CN" w:eastAsia="zh-CN" w:bidi="zh-CN"/>
      </w:rPr>
    </w:lvl>
    <w:lvl w:ilvl="1" w:tentative="0">
      <w:start w:val="0"/>
      <w:numFmt w:val="bullet"/>
      <w:lvlText w:val="•"/>
      <w:lvlJc w:val="left"/>
      <w:pPr>
        <w:ind w:left="1064" w:hanging="298"/>
      </w:pPr>
      <w:rPr>
        <w:rFonts w:hint="default"/>
        <w:lang w:val="zh-CN" w:eastAsia="zh-CN" w:bidi="zh-CN"/>
      </w:rPr>
    </w:lvl>
    <w:lvl w:ilvl="2" w:tentative="0">
      <w:start w:val="0"/>
      <w:numFmt w:val="bullet"/>
      <w:lvlText w:val="•"/>
      <w:lvlJc w:val="left"/>
      <w:pPr>
        <w:ind w:left="2009" w:hanging="298"/>
      </w:pPr>
      <w:rPr>
        <w:rFonts w:hint="default"/>
        <w:lang w:val="zh-CN" w:eastAsia="zh-CN" w:bidi="zh-CN"/>
      </w:rPr>
    </w:lvl>
    <w:lvl w:ilvl="3" w:tentative="0">
      <w:start w:val="0"/>
      <w:numFmt w:val="bullet"/>
      <w:lvlText w:val="•"/>
      <w:lvlJc w:val="left"/>
      <w:pPr>
        <w:ind w:left="2953" w:hanging="298"/>
      </w:pPr>
      <w:rPr>
        <w:rFonts w:hint="default"/>
        <w:lang w:val="zh-CN" w:eastAsia="zh-CN" w:bidi="zh-CN"/>
      </w:rPr>
    </w:lvl>
    <w:lvl w:ilvl="4" w:tentative="0">
      <w:start w:val="0"/>
      <w:numFmt w:val="bullet"/>
      <w:lvlText w:val="•"/>
      <w:lvlJc w:val="left"/>
      <w:pPr>
        <w:ind w:left="3898" w:hanging="298"/>
      </w:pPr>
      <w:rPr>
        <w:rFonts w:hint="default"/>
        <w:lang w:val="zh-CN" w:eastAsia="zh-CN" w:bidi="zh-CN"/>
      </w:rPr>
    </w:lvl>
    <w:lvl w:ilvl="5" w:tentative="0">
      <w:start w:val="0"/>
      <w:numFmt w:val="bullet"/>
      <w:lvlText w:val="•"/>
      <w:lvlJc w:val="left"/>
      <w:pPr>
        <w:ind w:left="4843" w:hanging="298"/>
      </w:pPr>
      <w:rPr>
        <w:rFonts w:hint="default"/>
        <w:lang w:val="zh-CN" w:eastAsia="zh-CN" w:bidi="zh-CN"/>
      </w:rPr>
    </w:lvl>
    <w:lvl w:ilvl="6" w:tentative="0">
      <w:start w:val="0"/>
      <w:numFmt w:val="bullet"/>
      <w:lvlText w:val="•"/>
      <w:lvlJc w:val="left"/>
      <w:pPr>
        <w:ind w:left="5787" w:hanging="298"/>
      </w:pPr>
      <w:rPr>
        <w:rFonts w:hint="default"/>
        <w:lang w:val="zh-CN" w:eastAsia="zh-CN" w:bidi="zh-CN"/>
      </w:rPr>
    </w:lvl>
    <w:lvl w:ilvl="7" w:tentative="0">
      <w:start w:val="0"/>
      <w:numFmt w:val="bullet"/>
      <w:lvlText w:val="•"/>
      <w:lvlJc w:val="left"/>
      <w:pPr>
        <w:ind w:left="6732" w:hanging="298"/>
      </w:pPr>
      <w:rPr>
        <w:rFonts w:hint="default"/>
        <w:lang w:val="zh-CN" w:eastAsia="zh-CN" w:bidi="zh-CN"/>
      </w:rPr>
    </w:lvl>
    <w:lvl w:ilvl="8" w:tentative="0">
      <w:start w:val="0"/>
      <w:numFmt w:val="bullet"/>
      <w:lvlText w:val="•"/>
      <w:lvlJc w:val="left"/>
      <w:pPr>
        <w:ind w:left="7677" w:hanging="298"/>
      </w:pPr>
      <w:rPr>
        <w:rFonts w:hint="default"/>
        <w:lang w:val="zh-CN" w:eastAsia="zh-CN" w:bidi="zh-CN"/>
      </w:rPr>
    </w:lvl>
  </w:abstractNum>
  <w:abstractNum w:abstractNumId="15">
    <w:nsid w:val="72183CF9"/>
    <w:multiLevelType w:val="multilevel"/>
    <w:tmpl w:val="72183CF9"/>
    <w:lvl w:ilvl="0" w:tentative="0">
      <w:start w:val="1"/>
      <w:numFmt w:val="lowerLetter"/>
      <w:lvlText w:val="(%1)"/>
      <w:lvlJc w:val="left"/>
      <w:pPr>
        <w:ind w:left="525" w:hanging="298"/>
        <w:jc w:val="left"/>
      </w:pPr>
      <w:rPr>
        <w:rFonts w:hint="default" w:ascii="Times New Roman" w:hAnsi="Times New Roman" w:eastAsia="Times New Roman" w:cs="Times New Roman"/>
        <w:b/>
        <w:bCs/>
        <w:spacing w:val="-1"/>
        <w:w w:val="100"/>
        <w:sz w:val="21"/>
        <w:szCs w:val="21"/>
        <w:lang w:val="zh-CN" w:eastAsia="zh-CN" w:bidi="zh-CN"/>
      </w:rPr>
    </w:lvl>
    <w:lvl w:ilvl="1" w:tentative="0">
      <w:start w:val="2"/>
      <w:numFmt w:val="lowerLetter"/>
      <w:lvlText w:val="(%2)"/>
      <w:lvlJc w:val="left"/>
      <w:pPr>
        <w:ind w:left="851" w:hanging="310"/>
        <w:jc w:val="left"/>
      </w:pPr>
      <w:rPr>
        <w:rFonts w:hint="default" w:ascii="Times New Roman" w:hAnsi="Times New Roman" w:eastAsia="Times New Roman" w:cs="Times New Roman"/>
        <w:b/>
        <w:bCs/>
        <w:spacing w:val="-1"/>
        <w:w w:val="100"/>
        <w:sz w:val="21"/>
        <w:szCs w:val="21"/>
        <w:lang w:val="zh-CN" w:eastAsia="zh-CN" w:bidi="zh-CN"/>
      </w:rPr>
    </w:lvl>
    <w:lvl w:ilvl="2" w:tentative="0">
      <w:start w:val="0"/>
      <w:numFmt w:val="bullet"/>
      <w:lvlText w:val="•"/>
      <w:lvlJc w:val="left"/>
      <w:pPr>
        <w:ind w:left="1827" w:hanging="310"/>
      </w:pPr>
      <w:rPr>
        <w:rFonts w:hint="default"/>
        <w:lang w:val="zh-CN" w:eastAsia="zh-CN" w:bidi="zh-CN"/>
      </w:rPr>
    </w:lvl>
    <w:lvl w:ilvl="3" w:tentative="0">
      <w:start w:val="0"/>
      <w:numFmt w:val="bullet"/>
      <w:lvlText w:val="•"/>
      <w:lvlJc w:val="left"/>
      <w:pPr>
        <w:ind w:left="2794" w:hanging="310"/>
      </w:pPr>
      <w:rPr>
        <w:rFonts w:hint="default"/>
        <w:lang w:val="zh-CN" w:eastAsia="zh-CN" w:bidi="zh-CN"/>
      </w:rPr>
    </w:lvl>
    <w:lvl w:ilvl="4" w:tentative="0">
      <w:start w:val="0"/>
      <w:numFmt w:val="bullet"/>
      <w:lvlText w:val="•"/>
      <w:lvlJc w:val="left"/>
      <w:pPr>
        <w:ind w:left="3762" w:hanging="310"/>
      </w:pPr>
      <w:rPr>
        <w:rFonts w:hint="default"/>
        <w:lang w:val="zh-CN" w:eastAsia="zh-CN" w:bidi="zh-CN"/>
      </w:rPr>
    </w:lvl>
    <w:lvl w:ilvl="5" w:tentative="0">
      <w:start w:val="0"/>
      <w:numFmt w:val="bullet"/>
      <w:lvlText w:val="•"/>
      <w:lvlJc w:val="left"/>
      <w:pPr>
        <w:ind w:left="4729" w:hanging="310"/>
      </w:pPr>
      <w:rPr>
        <w:rFonts w:hint="default"/>
        <w:lang w:val="zh-CN" w:eastAsia="zh-CN" w:bidi="zh-CN"/>
      </w:rPr>
    </w:lvl>
    <w:lvl w:ilvl="6" w:tentative="0">
      <w:start w:val="0"/>
      <w:numFmt w:val="bullet"/>
      <w:lvlText w:val="•"/>
      <w:lvlJc w:val="left"/>
      <w:pPr>
        <w:ind w:left="5696" w:hanging="310"/>
      </w:pPr>
      <w:rPr>
        <w:rFonts w:hint="default"/>
        <w:lang w:val="zh-CN" w:eastAsia="zh-CN" w:bidi="zh-CN"/>
      </w:rPr>
    </w:lvl>
    <w:lvl w:ilvl="7" w:tentative="0">
      <w:start w:val="0"/>
      <w:numFmt w:val="bullet"/>
      <w:lvlText w:val="•"/>
      <w:lvlJc w:val="left"/>
      <w:pPr>
        <w:ind w:left="6664" w:hanging="310"/>
      </w:pPr>
      <w:rPr>
        <w:rFonts w:hint="default"/>
        <w:lang w:val="zh-CN" w:eastAsia="zh-CN" w:bidi="zh-CN"/>
      </w:rPr>
    </w:lvl>
    <w:lvl w:ilvl="8" w:tentative="0">
      <w:start w:val="0"/>
      <w:numFmt w:val="bullet"/>
      <w:lvlText w:val="•"/>
      <w:lvlJc w:val="left"/>
      <w:pPr>
        <w:ind w:left="7631" w:hanging="310"/>
      </w:pPr>
      <w:rPr>
        <w:rFonts w:hint="default"/>
        <w:lang w:val="zh-CN" w:eastAsia="zh-CN" w:bidi="zh-CN"/>
      </w:rPr>
    </w:lvl>
  </w:abstractNum>
  <w:num w:numId="1">
    <w:abstractNumId w:val="6"/>
  </w:num>
  <w:num w:numId="2">
    <w:abstractNumId w:val="4"/>
  </w:num>
  <w:num w:numId="3">
    <w:abstractNumId w:val="13"/>
  </w:num>
  <w:num w:numId="4">
    <w:abstractNumId w:val="2"/>
  </w:num>
  <w:num w:numId="5">
    <w:abstractNumId w:val="1"/>
  </w:num>
  <w:num w:numId="6">
    <w:abstractNumId w:val="8"/>
  </w:num>
  <w:num w:numId="7">
    <w:abstractNumId w:val="10"/>
  </w:num>
  <w:num w:numId="8">
    <w:abstractNumId w:val="15"/>
  </w:num>
  <w:num w:numId="9">
    <w:abstractNumId w:val="7"/>
  </w:num>
  <w:num w:numId="10">
    <w:abstractNumId w:val="0"/>
  </w:num>
  <w:num w:numId="11">
    <w:abstractNumId w:val="11"/>
  </w:num>
  <w:num w:numId="12">
    <w:abstractNumId w:val="14"/>
  </w:num>
  <w:num w:numId="13">
    <w:abstractNumId w:val="3"/>
  </w:num>
  <w:num w:numId="14">
    <w:abstractNumId w:val="12"/>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zh-CN" w:eastAsia="zh-CN" w:bidi="zh-CN"/>
    </w:rPr>
  </w:style>
  <w:style w:type="character" w:default="1" w:styleId="3">
    <w:name w:val="Default Paragraph Font"/>
    <w:unhideWhenUsed/>
    <w:qFormat/>
    <w:uiPriority w:val="1"/>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1"/>
    <w:rPr>
      <w:rFonts w:ascii="Times New Roman" w:hAnsi="Times New Roman" w:eastAsia="Times New Roman" w:cs="Times New Roman"/>
      <w:b/>
      <w:bCs/>
      <w:sz w:val="21"/>
      <w:szCs w:val="21"/>
      <w:lang w:val="zh-CN" w:eastAsia="zh-CN" w:bidi="zh-CN"/>
    </w:rPr>
  </w:style>
  <w:style w:type="table" w:customStyle="1" w:styleId="5">
    <w:name w:val="Table Normal"/>
    <w:unhideWhenUsed/>
    <w:qFormat/>
    <w:uiPriority w:val="2"/>
    <w:tblPr>
      <w:tblLayout w:type="fixed"/>
      <w:tblCellMar>
        <w:top w:w="0" w:type="dxa"/>
        <w:left w:w="0" w:type="dxa"/>
        <w:bottom w:w="0" w:type="dxa"/>
        <w:right w:w="0" w:type="dxa"/>
      </w:tblCellMar>
    </w:tblPr>
  </w:style>
  <w:style w:type="paragraph" w:customStyle="1" w:styleId="6">
    <w:name w:val="List Paragraph"/>
    <w:basedOn w:val="1"/>
    <w:qFormat/>
    <w:uiPriority w:val="1"/>
    <w:pPr>
      <w:ind w:left="122"/>
    </w:pPr>
    <w:rPr>
      <w:rFonts w:ascii="Times New Roman" w:hAnsi="Times New Roman" w:eastAsia="Times New Roman" w:cs="Times New Roman"/>
      <w:lang w:val="zh-CN" w:eastAsia="zh-CN" w:bidi="zh-CN"/>
    </w:rPr>
  </w:style>
  <w:style w:type="paragraph" w:customStyle="1" w:styleId="7">
    <w:name w:val="Table Paragraph"/>
    <w:basedOn w:val="1"/>
    <w:qFormat/>
    <w:uiPriority w:val="1"/>
    <w:pPr>
      <w:spacing w:before="36"/>
      <w:ind w:left="6"/>
      <w:jc w:val="center"/>
    </w:pPr>
    <w:rPr>
      <w:rFonts w:ascii="Times New Roman" w:hAnsi="Times New Roman" w:eastAsia="Times New Roman" w:cs="Times New Roman"/>
      <w:lang w:val="zh-CN" w:eastAsia="zh-CN" w:bidi="zh-CN"/>
    </w:rPr>
  </w:style>
</w:styles>
</file>

<file path=word/_rels/document.xml.rels><?xml version="1.0" encoding="UTF-8" standalone="yes"?>
<Relationships xmlns="http://schemas.openxmlformats.org/package/2006/relationships"><Relationship Id="rId99" Type="http://schemas.openxmlformats.org/officeDocument/2006/relationships/customXml" Target="ink/ink91.xml"/><Relationship Id="rId98" Type="http://schemas.openxmlformats.org/officeDocument/2006/relationships/customXml" Target="ink/ink90.xml"/><Relationship Id="rId97" Type="http://schemas.openxmlformats.org/officeDocument/2006/relationships/customXml" Target="ink/ink89.xml"/><Relationship Id="rId96" Type="http://schemas.openxmlformats.org/officeDocument/2006/relationships/customXml" Target="ink/ink88.xml"/><Relationship Id="rId95" Type="http://schemas.openxmlformats.org/officeDocument/2006/relationships/customXml" Target="ink/ink87.xml"/><Relationship Id="rId94" Type="http://schemas.openxmlformats.org/officeDocument/2006/relationships/customXml" Target="ink/ink86.xml"/><Relationship Id="rId93" Type="http://schemas.openxmlformats.org/officeDocument/2006/relationships/customXml" Target="ink/ink85.xml"/><Relationship Id="rId92" Type="http://schemas.openxmlformats.org/officeDocument/2006/relationships/customXml" Target="ink/ink84.xml"/><Relationship Id="rId91" Type="http://schemas.openxmlformats.org/officeDocument/2006/relationships/customXml" Target="ink/ink83.xml"/><Relationship Id="rId90" Type="http://schemas.openxmlformats.org/officeDocument/2006/relationships/customXml" Target="ink/ink82.xml"/><Relationship Id="rId9" Type="http://schemas.openxmlformats.org/officeDocument/2006/relationships/customXml" Target="ink/ink1.xml"/><Relationship Id="rId89" Type="http://schemas.openxmlformats.org/officeDocument/2006/relationships/customXml" Target="ink/ink81.xml"/><Relationship Id="rId88" Type="http://schemas.openxmlformats.org/officeDocument/2006/relationships/customXml" Target="ink/ink80.xml"/><Relationship Id="rId87" Type="http://schemas.openxmlformats.org/officeDocument/2006/relationships/customXml" Target="ink/ink79.xml"/><Relationship Id="rId86" Type="http://schemas.openxmlformats.org/officeDocument/2006/relationships/customXml" Target="ink/ink78.xml"/><Relationship Id="rId85" Type="http://schemas.openxmlformats.org/officeDocument/2006/relationships/customXml" Target="ink/ink77.xml"/><Relationship Id="rId84" Type="http://schemas.openxmlformats.org/officeDocument/2006/relationships/customXml" Target="ink/ink76.xml"/><Relationship Id="rId83" Type="http://schemas.openxmlformats.org/officeDocument/2006/relationships/customXml" Target="ink/ink75.xml"/><Relationship Id="rId82" Type="http://schemas.openxmlformats.org/officeDocument/2006/relationships/customXml" Target="ink/ink74.xml"/><Relationship Id="rId81" Type="http://schemas.openxmlformats.org/officeDocument/2006/relationships/customXml" Target="ink/ink73.xml"/><Relationship Id="rId80" Type="http://schemas.openxmlformats.org/officeDocument/2006/relationships/customXml" Target="ink/ink72.xml"/><Relationship Id="rId8" Type="http://schemas.openxmlformats.org/officeDocument/2006/relationships/image" Target="media/image4.png"/><Relationship Id="rId79" Type="http://schemas.openxmlformats.org/officeDocument/2006/relationships/customXml" Target="ink/ink71.xml"/><Relationship Id="rId78" Type="http://schemas.openxmlformats.org/officeDocument/2006/relationships/customXml" Target="ink/ink70.xml"/><Relationship Id="rId77" Type="http://schemas.openxmlformats.org/officeDocument/2006/relationships/customXml" Target="ink/ink69.xml"/><Relationship Id="rId76" Type="http://schemas.openxmlformats.org/officeDocument/2006/relationships/customXml" Target="ink/ink68.xml"/><Relationship Id="rId75" Type="http://schemas.openxmlformats.org/officeDocument/2006/relationships/customXml" Target="ink/ink67.xml"/><Relationship Id="rId74" Type="http://schemas.openxmlformats.org/officeDocument/2006/relationships/customXml" Target="ink/ink66.xml"/><Relationship Id="rId73" Type="http://schemas.openxmlformats.org/officeDocument/2006/relationships/customXml" Target="ink/ink65.xml"/><Relationship Id="rId72" Type="http://schemas.openxmlformats.org/officeDocument/2006/relationships/customXml" Target="ink/ink64.xml"/><Relationship Id="rId71" Type="http://schemas.openxmlformats.org/officeDocument/2006/relationships/customXml" Target="ink/ink63.xml"/><Relationship Id="rId70" Type="http://schemas.openxmlformats.org/officeDocument/2006/relationships/customXml" Target="ink/ink62.xml"/><Relationship Id="rId7" Type="http://schemas.openxmlformats.org/officeDocument/2006/relationships/image" Target="media/image3.png"/><Relationship Id="rId69" Type="http://schemas.openxmlformats.org/officeDocument/2006/relationships/customXml" Target="ink/ink61.xml"/><Relationship Id="rId68" Type="http://schemas.openxmlformats.org/officeDocument/2006/relationships/customXml" Target="ink/ink60.xml"/><Relationship Id="rId67" Type="http://schemas.openxmlformats.org/officeDocument/2006/relationships/customXml" Target="ink/ink59.xml"/><Relationship Id="rId66" Type="http://schemas.openxmlformats.org/officeDocument/2006/relationships/customXml" Target="ink/ink58.xml"/><Relationship Id="rId65" Type="http://schemas.openxmlformats.org/officeDocument/2006/relationships/customXml" Target="ink/ink57.xml"/><Relationship Id="rId64" Type="http://schemas.openxmlformats.org/officeDocument/2006/relationships/customXml" Target="ink/ink56.xml"/><Relationship Id="rId63" Type="http://schemas.openxmlformats.org/officeDocument/2006/relationships/customXml" Target="ink/ink55.xml"/><Relationship Id="rId62" Type="http://schemas.openxmlformats.org/officeDocument/2006/relationships/customXml" Target="ink/ink54.xml"/><Relationship Id="rId61" Type="http://schemas.openxmlformats.org/officeDocument/2006/relationships/customXml" Target="ink/ink53.xml"/><Relationship Id="rId60" Type="http://schemas.openxmlformats.org/officeDocument/2006/relationships/customXml" Target="ink/ink52.xml"/><Relationship Id="rId6" Type="http://schemas.openxmlformats.org/officeDocument/2006/relationships/image" Target="media/image2.png"/><Relationship Id="rId59" Type="http://schemas.openxmlformats.org/officeDocument/2006/relationships/customXml" Target="ink/ink51.xml"/><Relationship Id="rId58" Type="http://schemas.openxmlformats.org/officeDocument/2006/relationships/customXml" Target="ink/ink50.xml"/><Relationship Id="rId57" Type="http://schemas.openxmlformats.org/officeDocument/2006/relationships/customXml" Target="ink/ink49.xml"/><Relationship Id="rId56" Type="http://schemas.openxmlformats.org/officeDocument/2006/relationships/customXml" Target="ink/ink48.xml"/><Relationship Id="rId55" Type="http://schemas.openxmlformats.org/officeDocument/2006/relationships/customXml" Target="ink/ink47.xml"/><Relationship Id="rId54" Type="http://schemas.openxmlformats.org/officeDocument/2006/relationships/customXml" Target="ink/ink46.xml"/><Relationship Id="rId53" Type="http://schemas.openxmlformats.org/officeDocument/2006/relationships/customXml" Target="ink/ink45.xml"/><Relationship Id="rId52" Type="http://schemas.openxmlformats.org/officeDocument/2006/relationships/customXml" Target="ink/ink44.xml"/><Relationship Id="rId51" Type="http://schemas.openxmlformats.org/officeDocument/2006/relationships/customXml" Target="ink/ink43.xml"/><Relationship Id="rId50" Type="http://schemas.openxmlformats.org/officeDocument/2006/relationships/customXml" Target="ink/ink42.xml"/><Relationship Id="rId5" Type="http://schemas.openxmlformats.org/officeDocument/2006/relationships/image" Target="media/image1.png"/><Relationship Id="rId49" Type="http://schemas.openxmlformats.org/officeDocument/2006/relationships/customXml" Target="ink/ink41.xml"/><Relationship Id="rId48" Type="http://schemas.openxmlformats.org/officeDocument/2006/relationships/customXml" Target="ink/ink40.xml"/><Relationship Id="rId47" Type="http://schemas.openxmlformats.org/officeDocument/2006/relationships/customXml" Target="ink/ink39.xml"/><Relationship Id="rId46" Type="http://schemas.openxmlformats.org/officeDocument/2006/relationships/customXml" Target="ink/ink38.xml"/><Relationship Id="rId45" Type="http://schemas.openxmlformats.org/officeDocument/2006/relationships/customXml" Target="ink/ink37.xml"/><Relationship Id="rId44" Type="http://schemas.openxmlformats.org/officeDocument/2006/relationships/customXml" Target="ink/ink36.xml"/><Relationship Id="rId43" Type="http://schemas.openxmlformats.org/officeDocument/2006/relationships/customXml" Target="ink/ink35.xml"/><Relationship Id="rId42" Type="http://schemas.openxmlformats.org/officeDocument/2006/relationships/customXml" Target="ink/ink34.xml"/><Relationship Id="rId41" Type="http://schemas.openxmlformats.org/officeDocument/2006/relationships/customXml" Target="ink/ink33.xml"/><Relationship Id="rId40" Type="http://schemas.openxmlformats.org/officeDocument/2006/relationships/customXml" Target="ink/ink32.xml"/><Relationship Id="rId4" Type="http://schemas.openxmlformats.org/officeDocument/2006/relationships/theme" Target="theme/theme1.xml"/><Relationship Id="rId39" Type="http://schemas.openxmlformats.org/officeDocument/2006/relationships/customXml" Target="ink/ink31.xml"/><Relationship Id="rId38" Type="http://schemas.openxmlformats.org/officeDocument/2006/relationships/customXml" Target="ink/ink30.xml"/><Relationship Id="rId37" Type="http://schemas.openxmlformats.org/officeDocument/2006/relationships/customXml" Target="ink/ink29.xml"/><Relationship Id="rId36" Type="http://schemas.openxmlformats.org/officeDocument/2006/relationships/customXml" Target="ink/ink28.xml"/><Relationship Id="rId35" Type="http://schemas.openxmlformats.org/officeDocument/2006/relationships/customXml" Target="ink/ink27.xml"/><Relationship Id="rId34" Type="http://schemas.openxmlformats.org/officeDocument/2006/relationships/customXml" Target="ink/ink26.xml"/><Relationship Id="rId33" Type="http://schemas.openxmlformats.org/officeDocument/2006/relationships/customXml" Target="ink/ink25.xml"/><Relationship Id="rId32" Type="http://schemas.openxmlformats.org/officeDocument/2006/relationships/customXml" Target="ink/ink24.xml"/><Relationship Id="rId31" Type="http://schemas.openxmlformats.org/officeDocument/2006/relationships/customXml" Target="ink/ink23.xml"/><Relationship Id="rId30" Type="http://schemas.openxmlformats.org/officeDocument/2006/relationships/customXml" Target="ink/ink22.xml"/><Relationship Id="rId3" Type="http://schemas.openxmlformats.org/officeDocument/2006/relationships/footer" Target="footer1.xml"/><Relationship Id="rId29" Type="http://schemas.openxmlformats.org/officeDocument/2006/relationships/customXml" Target="ink/ink21.xml"/><Relationship Id="rId28" Type="http://schemas.openxmlformats.org/officeDocument/2006/relationships/customXml" Target="ink/ink20.xml"/><Relationship Id="rId27" Type="http://schemas.openxmlformats.org/officeDocument/2006/relationships/customXml" Target="ink/ink19.xml"/><Relationship Id="rId26" Type="http://schemas.openxmlformats.org/officeDocument/2006/relationships/customXml" Target="ink/ink18.xml"/><Relationship Id="rId25" Type="http://schemas.openxmlformats.org/officeDocument/2006/relationships/customXml" Target="ink/ink17.xml"/><Relationship Id="rId24" Type="http://schemas.openxmlformats.org/officeDocument/2006/relationships/customXml" Target="ink/ink16.xml"/><Relationship Id="rId23" Type="http://schemas.openxmlformats.org/officeDocument/2006/relationships/customXml" Target="ink/ink15.xml"/><Relationship Id="rId22" Type="http://schemas.openxmlformats.org/officeDocument/2006/relationships/customXml" Target="ink/ink14.xml"/><Relationship Id="rId213" Type="http://schemas.openxmlformats.org/officeDocument/2006/relationships/fontTable" Target="fontTable.xml"/><Relationship Id="rId212" Type="http://schemas.openxmlformats.org/officeDocument/2006/relationships/numbering" Target="numbering.xml"/><Relationship Id="rId211" Type="http://schemas.openxmlformats.org/officeDocument/2006/relationships/customXml" Target="../customXml/item1.xml"/><Relationship Id="rId210" Type="http://schemas.openxmlformats.org/officeDocument/2006/relationships/customXml" Target="ink/ink202.xml"/><Relationship Id="rId21" Type="http://schemas.openxmlformats.org/officeDocument/2006/relationships/customXml" Target="ink/ink13.xml"/><Relationship Id="rId209" Type="http://schemas.openxmlformats.org/officeDocument/2006/relationships/customXml" Target="ink/ink201.xml"/><Relationship Id="rId208" Type="http://schemas.openxmlformats.org/officeDocument/2006/relationships/customXml" Target="ink/ink200.xml"/><Relationship Id="rId207" Type="http://schemas.openxmlformats.org/officeDocument/2006/relationships/customXml" Target="ink/ink199.xml"/><Relationship Id="rId206" Type="http://schemas.openxmlformats.org/officeDocument/2006/relationships/customXml" Target="ink/ink198.xml"/><Relationship Id="rId205" Type="http://schemas.openxmlformats.org/officeDocument/2006/relationships/customXml" Target="ink/ink197.xml"/><Relationship Id="rId204" Type="http://schemas.openxmlformats.org/officeDocument/2006/relationships/customXml" Target="ink/ink196.xml"/><Relationship Id="rId203" Type="http://schemas.openxmlformats.org/officeDocument/2006/relationships/customXml" Target="ink/ink195.xml"/><Relationship Id="rId202" Type="http://schemas.openxmlformats.org/officeDocument/2006/relationships/customXml" Target="ink/ink194.xml"/><Relationship Id="rId201" Type="http://schemas.openxmlformats.org/officeDocument/2006/relationships/customXml" Target="ink/ink193.xml"/><Relationship Id="rId200" Type="http://schemas.openxmlformats.org/officeDocument/2006/relationships/customXml" Target="ink/ink192.xml"/><Relationship Id="rId20" Type="http://schemas.openxmlformats.org/officeDocument/2006/relationships/customXml" Target="ink/ink12.xml"/><Relationship Id="rId2" Type="http://schemas.openxmlformats.org/officeDocument/2006/relationships/settings" Target="settings.xml"/><Relationship Id="rId199" Type="http://schemas.openxmlformats.org/officeDocument/2006/relationships/customXml" Target="ink/ink191.xml"/><Relationship Id="rId198" Type="http://schemas.openxmlformats.org/officeDocument/2006/relationships/customXml" Target="ink/ink190.xml"/><Relationship Id="rId197" Type="http://schemas.openxmlformats.org/officeDocument/2006/relationships/customXml" Target="ink/ink189.xml"/><Relationship Id="rId196" Type="http://schemas.openxmlformats.org/officeDocument/2006/relationships/customXml" Target="ink/ink188.xml"/><Relationship Id="rId195" Type="http://schemas.openxmlformats.org/officeDocument/2006/relationships/customXml" Target="ink/ink187.xml"/><Relationship Id="rId194" Type="http://schemas.openxmlformats.org/officeDocument/2006/relationships/customXml" Target="ink/ink186.xml"/><Relationship Id="rId193" Type="http://schemas.openxmlformats.org/officeDocument/2006/relationships/customXml" Target="ink/ink185.xml"/><Relationship Id="rId192" Type="http://schemas.openxmlformats.org/officeDocument/2006/relationships/customXml" Target="ink/ink184.xml"/><Relationship Id="rId191" Type="http://schemas.openxmlformats.org/officeDocument/2006/relationships/customXml" Target="ink/ink183.xml"/><Relationship Id="rId190" Type="http://schemas.openxmlformats.org/officeDocument/2006/relationships/customXml" Target="ink/ink182.xml"/><Relationship Id="rId19" Type="http://schemas.openxmlformats.org/officeDocument/2006/relationships/customXml" Target="ink/ink11.xml"/><Relationship Id="rId189" Type="http://schemas.openxmlformats.org/officeDocument/2006/relationships/customXml" Target="ink/ink181.xml"/><Relationship Id="rId188" Type="http://schemas.openxmlformats.org/officeDocument/2006/relationships/customXml" Target="ink/ink180.xml"/><Relationship Id="rId187" Type="http://schemas.openxmlformats.org/officeDocument/2006/relationships/customXml" Target="ink/ink179.xml"/><Relationship Id="rId186" Type="http://schemas.openxmlformats.org/officeDocument/2006/relationships/customXml" Target="ink/ink178.xml"/><Relationship Id="rId185" Type="http://schemas.openxmlformats.org/officeDocument/2006/relationships/customXml" Target="ink/ink177.xml"/><Relationship Id="rId184" Type="http://schemas.openxmlformats.org/officeDocument/2006/relationships/customXml" Target="ink/ink176.xml"/><Relationship Id="rId183" Type="http://schemas.openxmlformats.org/officeDocument/2006/relationships/customXml" Target="ink/ink175.xml"/><Relationship Id="rId182" Type="http://schemas.openxmlformats.org/officeDocument/2006/relationships/customXml" Target="ink/ink174.xml"/><Relationship Id="rId181" Type="http://schemas.openxmlformats.org/officeDocument/2006/relationships/customXml" Target="ink/ink173.xml"/><Relationship Id="rId180" Type="http://schemas.openxmlformats.org/officeDocument/2006/relationships/customXml" Target="ink/ink172.xml"/><Relationship Id="rId18" Type="http://schemas.openxmlformats.org/officeDocument/2006/relationships/customXml" Target="ink/ink10.xml"/><Relationship Id="rId179" Type="http://schemas.openxmlformats.org/officeDocument/2006/relationships/customXml" Target="ink/ink171.xml"/><Relationship Id="rId178" Type="http://schemas.openxmlformats.org/officeDocument/2006/relationships/customXml" Target="ink/ink170.xml"/><Relationship Id="rId177" Type="http://schemas.openxmlformats.org/officeDocument/2006/relationships/customXml" Target="ink/ink169.xml"/><Relationship Id="rId176" Type="http://schemas.openxmlformats.org/officeDocument/2006/relationships/customXml" Target="ink/ink168.xml"/><Relationship Id="rId175" Type="http://schemas.openxmlformats.org/officeDocument/2006/relationships/customXml" Target="ink/ink167.xml"/><Relationship Id="rId174" Type="http://schemas.openxmlformats.org/officeDocument/2006/relationships/customXml" Target="ink/ink166.xml"/><Relationship Id="rId173" Type="http://schemas.openxmlformats.org/officeDocument/2006/relationships/customXml" Target="ink/ink165.xml"/><Relationship Id="rId172" Type="http://schemas.openxmlformats.org/officeDocument/2006/relationships/customXml" Target="ink/ink164.xml"/><Relationship Id="rId171" Type="http://schemas.openxmlformats.org/officeDocument/2006/relationships/customXml" Target="ink/ink163.xml"/><Relationship Id="rId170" Type="http://schemas.openxmlformats.org/officeDocument/2006/relationships/customXml" Target="ink/ink162.xml"/><Relationship Id="rId17" Type="http://schemas.openxmlformats.org/officeDocument/2006/relationships/customXml" Target="ink/ink9.xml"/><Relationship Id="rId169" Type="http://schemas.openxmlformats.org/officeDocument/2006/relationships/customXml" Target="ink/ink161.xml"/><Relationship Id="rId168" Type="http://schemas.openxmlformats.org/officeDocument/2006/relationships/customXml" Target="ink/ink160.xml"/><Relationship Id="rId167" Type="http://schemas.openxmlformats.org/officeDocument/2006/relationships/customXml" Target="ink/ink159.xml"/><Relationship Id="rId166" Type="http://schemas.openxmlformats.org/officeDocument/2006/relationships/customXml" Target="ink/ink158.xml"/><Relationship Id="rId165" Type="http://schemas.openxmlformats.org/officeDocument/2006/relationships/customXml" Target="ink/ink157.xml"/><Relationship Id="rId164" Type="http://schemas.openxmlformats.org/officeDocument/2006/relationships/customXml" Target="ink/ink156.xml"/><Relationship Id="rId163" Type="http://schemas.openxmlformats.org/officeDocument/2006/relationships/customXml" Target="ink/ink155.xml"/><Relationship Id="rId162" Type="http://schemas.openxmlformats.org/officeDocument/2006/relationships/customXml" Target="ink/ink154.xml"/><Relationship Id="rId161" Type="http://schemas.openxmlformats.org/officeDocument/2006/relationships/customXml" Target="ink/ink153.xml"/><Relationship Id="rId160" Type="http://schemas.openxmlformats.org/officeDocument/2006/relationships/customXml" Target="ink/ink152.xml"/><Relationship Id="rId16" Type="http://schemas.openxmlformats.org/officeDocument/2006/relationships/customXml" Target="ink/ink8.xml"/><Relationship Id="rId159" Type="http://schemas.openxmlformats.org/officeDocument/2006/relationships/customXml" Target="ink/ink151.xml"/><Relationship Id="rId158" Type="http://schemas.openxmlformats.org/officeDocument/2006/relationships/customXml" Target="ink/ink150.xml"/><Relationship Id="rId157" Type="http://schemas.openxmlformats.org/officeDocument/2006/relationships/customXml" Target="ink/ink149.xml"/><Relationship Id="rId156" Type="http://schemas.openxmlformats.org/officeDocument/2006/relationships/customXml" Target="ink/ink148.xml"/><Relationship Id="rId155" Type="http://schemas.openxmlformats.org/officeDocument/2006/relationships/customXml" Target="ink/ink147.xml"/><Relationship Id="rId154" Type="http://schemas.openxmlformats.org/officeDocument/2006/relationships/customXml" Target="ink/ink146.xml"/><Relationship Id="rId153" Type="http://schemas.openxmlformats.org/officeDocument/2006/relationships/customXml" Target="ink/ink145.xml"/><Relationship Id="rId152" Type="http://schemas.openxmlformats.org/officeDocument/2006/relationships/customXml" Target="ink/ink144.xml"/><Relationship Id="rId151" Type="http://schemas.openxmlformats.org/officeDocument/2006/relationships/customXml" Target="ink/ink143.xml"/><Relationship Id="rId150" Type="http://schemas.openxmlformats.org/officeDocument/2006/relationships/customXml" Target="ink/ink142.xml"/><Relationship Id="rId15" Type="http://schemas.openxmlformats.org/officeDocument/2006/relationships/customXml" Target="ink/ink7.xml"/><Relationship Id="rId149" Type="http://schemas.openxmlformats.org/officeDocument/2006/relationships/customXml" Target="ink/ink141.xml"/><Relationship Id="rId148" Type="http://schemas.openxmlformats.org/officeDocument/2006/relationships/customXml" Target="ink/ink140.xml"/><Relationship Id="rId147" Type="http://schemas.openxmlformats.org/officeDocument/2006/relationships/customXml" Target="ink/ink139.xml"/><Relationship Id="rId146" Type="http://schemas.openxmlformats.org/officeDocument/2006/relationships/customXml" Target="ink/ink138.xml"/><Relationship Id="rId145" Type="http://schemas.openxmlformats.org/officeDocument/2006/relationships/customXml" Target="ink/ink137.xml"/><Relationship Id="rId144" Type="http://schemas.openxmlformats.org/officeDocument/2006/relationships/customXml" Target="ink/ink136.xml"/><Relationship Id="rId143" Type="http://schemas.openxmlformats.org/officeDocument/2006/relationships/customXml" Target="ink/ink135.xml"/><Relationship Id="rId142" Type="http://schemas.openxmlformats.org/officeDocument/2006/relationships/customXml" Target="ink/ink134.xml"/><Relationship Id="rId141" Type="http://schemas.openxmlformats.org/officeDocument/2006/relationships/customXml" Target="ink/ink133.xml"/><Relationship Id="rId140" Type="http://schemas.openxmlformats.org/officeDocument/2006/relationships/customXml" Target="ink/ink132.xml"/><Relationship Id="rId14" Type="http://schemas.openxmlformats.org/officeDocument/2006/relationships/customXml" Target="ink/ink6.xml"/><Relationship Id="rId139" Type="http://schemas.openxmlformats.org/officeDocument/2006/relationships/customXml" Target="ink/ink131.xml"/><Relationship Id="rId138" Type="http://schemas.openxmlformats.org/officeDocument/2006/relationships/customXml" Target="ink/ink130.xml"/><Relationship Id="rId137" Type="http://schemas.openxmlformats.org/officeDocument/2006/relationships/customXml" Target="ink/ink129.xml"/><Relationship Id="rId136" Type="http://schemas.openxmlformats.org/officeDocument/2006/relationships/customXml" Target="ink/ink128.xml"/><Relationship Id="rId135" Type="http://schemas.openxmlformats.org/officeDocument/2006/relationships/customXml" Target="ink/ink127.xml"/><Relationship Id="rId134" Type="http://schemas.openxmlformats.org/officeDocument/2006/relationships/customXml" Target="ink/ink126.xml"/><Relationship Id="rId133" Type="http://schemas.openxmlformats.org/officeDocument/2006/relationships/customXml" Target="ink/ink125.xml"/><Relationship Id="rId132" Type="http://schemas.openxmlformats.org/officeDocument/2006/relationships/customXml" Target="ink/ink124.xml"/><Relationship Id="rId131" Type="http://schemas.openxmlformats.org/officeDocument/2006/relationships/customXml" Target="ink/ink123.xml"/><Relationship Id="rId130" Type="http://schemas.openxmlformats.org/officeDocument/2006/relationships/customXml" Target="ink/ink122.xml"/><Relationship Id="rId13" Type="http://schemas.openxmlformats.org/officeDocument/2006/relationships/customXml" Target="ink/ink5.xml"/><Relationship Id="rId129" Type="http://schemas.openxmlformats.org/officeDocument/2006/relationships/customXml" Target="ink/ink121.xml"/><Relationship Id="rId128" Type="http://schemas.openxmlformats.org/officeDocument/2006/relationships/customXml" Target="ink/ink120.xml"/><Relationship Id="rId127" Type="http://schemas.openxmlformats.org/officeDocument/2006/relationships/customXml" Target="ink/ink119.xml"/><Relationship Id="rId126" Type="http://schemas.openxmlformats.org/officeDocument/2006/relationships/customXml" Target="ink/ink118.xml"/><Relationship Id="rId125" Type="http://schemas.openxmlformats.org/officeDocument/2006/relationships/customXml" Target="ink/ink117.xml"/><Relationship Id="rId124" Type="http://schemas.openxmlformats.org/officeDocument/2006/relationships/customXml" Target="ink/ink116.xml"/><Relationship Id="rId123" Type="http://schemas.openxmlformats.org/officeDocument/2006/relationships/customXml" Target="ink/ink115.xml"/><Relationship Id="rId122" Type="http://schemas.openxmlformats.org/officeDocument/2006/relationships/customXml" Target="ink/ink114.xml"/><Relationship Id="rId121" Type="http://schemas.openxmlformats.org/officeDocument/2006/relationships/customXml" Target="ink/ink113.xml"/><Relationship Id="rId120" Type="http://schemas.openxmlformats.org/officeDocument/2006/relationships/customXml" Target="ink/ink112.xml"/><Relationship Id="rId12" Type="http://schemas.openxmlformats.org/officeDocument/2006/relationships/customXml" Target="ink/ink4.xml"/><Relationship Id="rId119" Type="http://schemas.openxmlformats.org/officeDocument/2006/relationships/customXml" Target="ink/ink111.xml"/><Relationship Id="rId118" Type="http://schemas.openxmlformats.org/officeDocument/2006/relationships/customXml" Target="ink/ink110.xml"/><Relationship Id="rId117" Type="http://schemas.openxmlformats.org/officeDocument/2006/relationships/customXml" Target="ink/ink109.xml"/><Relationship Id="rId116" Type="http://schemas.openxmlformats.org/officeDocument/2006/relationships/customXml" Target="ink/ink108.xml"/><Relationship Id="rId115" Type="http://schemas.openxmlformats.org/officeDocument/2006/relationships/customXml" Target="ink/ink107.xml"/><Relationship Id="rId114" Type="http://schemas.openxmlformats.org/officeDocument/2006/relationships/customXml" Target="ink/ink106.xml"/><Relationship Id="rId113" Type="http://schemas.openxmlformats.org/officeDocument/2006/relationships/customXml" Target="ink/ink105.xml"/><Relationship Id="rId112" Type="http://schemas.openxmlformats.org/officeDocument/2006/relationships/customXml" Target="ink/ink104.xml"/><Relationship Id="rId111" Type="http://schemas.openxmlformats.org/officeDocument/2006/relationships/customXml" Target="ink/ink103.xml"/><Relationship Id="rId110" Type="http://schemas.openxmlformats.org/officeDocument/2006/relationships/customXml" Target="ink/ink102.xml"/><Relationship Id="rId11" Type="http://schemas.openxmlformats.org/officeDocument/2006/relationships/customXml" Target="ink/ink3.xml"/><Relationship Id="rId109" Type="http://schemas.openxmlformats.org/officeDocument/2006/relationships/customXml" Target="ink/ink101.xml"/><Relationship Id="rId108" Type="http://schemas.openxmlformats.org/officeDocument/2006/relationships/customXml" Target="ink/ink100.xml"/><Relationship Id="rId107" Type="http://schemas.openxmlformats.org/officeDocument/2006/relationships/customXml" Target="ink/ink99.xml"/><Relationship Id="rId106" Type="http://schemas.openxmlformats.org/officeDocument/2006/relationships/customXml" Target="ink/ink98.xml"/><Relationship Id="rId105" Type="http://schemas.openxmlformats.org/officeDocument/2006/relationships/customXml" Target="ink/ink97.xml"/><Relationship Id="rId104" Type="http://schemas.openxmlformats.org/officeDocument/2006/relationships/customXml" Target="ink/ink96.xml"/><Relationship Id="rId103" Type="http://schemas.openxmlformats.org/officeDocument/2006/relationships/customXml" Target="ink/ink95.xml"/><Relationship Id="rId102" Type="http://schemas.openxmlformats.org/officeDocument/2006/relationships/customXml" Target="ink/ink94.xml"/><Relationship Id="rId101" Type="http://schemas.openxmlformats.org/officeDocument/2006/relationships/customXml" Target="ink/ink93.xml"/><Relationship Id="rId100" Type="http://schemas.openxmlformats.org/officeDocument/2006/relationships/customXml" Target="ink/ink92.xml"/><Relationship Id="rId10" Type="http://schemas.openxmlformats.org/officeDocument/2006/relationships/customXml" Target="ink/ink2.xml"/><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25146021693945" units="cm"/>
      <inkml:brushProperty name="height" value="0.0225146021693945" units="cm"/>
      <inkml:brushProperty name="color" value="#000000"/>
      <inkml:brushProperty name="fitToCurve" value="1"/>
      <inkml:brushProperty name="ignorePressure" value="0"/>
    </inkml:brush>
  </inkml:definitions>
  <inkml:trace contextRef="#ctx0" brushRef="#br0">45570.000000 473517.000000 651,'20.000000'38.000000'0,"-4.000000"-5.000000"0 ,-2.000000-4.000000 0,-2.000000-6.000000 0,-3.000000 3.000000 1,-3.000000 10.000000 0,-2.000000 10.000000 2,-2.000000 10.000000 2,-2.000000 7.000000 1,0.000000 3.000000 2,0.000000 2.000000 3,0.000000 3.000000 2,-2.000000 2.000000 2,-2.000000 3.000000 2,-2.000000 2.000000 3,-3.000000 3.000000 1,-1.000000 1.000000 2,-1.000000 1.000000-2,1.000000-1.000000 0,0.000000 0.000000-1,1.000000-5.000000-1,2.000000-10.000000-1,4.000000-10.000000-1,1.000000-11.000000-1,2.000000-15.000000-9,0.000000-21.000000-18,0.000000-20.000000-18,0.000000-21.000000-17,2.000000-10.000000-7,1.000000 0.000000 8,4.000000 0.000000 6,2.000000 0.000000 8,2.000000-1.000000 3,4.000000 1.000000 2,1.000000 0.000000 2,4.000000 0.000000 2,-1.000000 4.000000 3,-2.000000 7.000000 4,-3.000000 8.000000 6,-3.000000 8.000000 4,2.000000 3.000000 4,5.000000-4.000000 0,5.000000-1.000000 2,6.000000-4.000000 1,-1.000000 2.000000 3,-5.000000 6.000000 5,-5.000000 4.000000 4,-5.000000 5.000000 5,-3.000000 10.000000 2,0.000000 12.000000 0,1.000000 13.000000-1,-1.000000 13.000000-1,-1.000000 8.000000 0,-3.000000 2.000000 0,-2.000000 3.000000 0,-3.000000 2.000000 0,-1.000000-2.000000-1,0.000000-8.000000-1,0.000000-7.000000-1,0.000000-9.000000-1,4.000000-4.000000 1,8.000000-3.000000 5,7.000000-3.000000 5,8.000000-2.000000 4,3.000000-4.000000 0,-3.000000-5.000000-3,-3.000000-5.000000-5,-2.000000-6.000000-3,1.000000-3.000000-15,5.000000-3.000000-23,6.000000-2.000000-24,4.000000-3.000000-25,0.000000-1.000000-7,-9.000000-1.000000 9,-7.000000 1.000000 9,-8.000000 0.000000 9</inkml:trace>
</inkml:ink>
</file>

<file path=word/ink/ink1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65273305028677" units="cm"/>
      <inkml:brushProperty name="height" value="0.0165273305028677" units="cm"/>
      <inkml:brushProperty name="color" value="#000000"/>
      <inkml:brushProperty name="fitToCurve" value="1"/>
      <inkml:brushProperty name="ignorePressure" value="0"/>
    </inkml:brush>
  </inkml:definitions>
  <inkml:trace contextRef="#ctx0" brushRef="#br0">45600.000000 477050.000000 887,'21.000000'159.000000'2,"-5.000000"-31.000000"6 ,-7.000000-31.000000 5,-5.000000-31.000000 4,-4.000000-16.000000 2,0.000000 0.000000-2,0.000000 0.000000-2,0.000000 0.000000-3,0.000000-2.000000-4,0.000000-3.000000-7,0.000000-3.000000-6,0.000000-2.000000-6,0.000000-6.000000-7,0.000000-6.000000-7,0.000000-6.000000-5,0.000000-6.000000-8,1.000000-6.000000 0,4.000000-2.000000 3,3.000000-3.000000 5,3.000000-3.000000 4</inkml:trace>
</inkml:ink>
</file>

<file path=word/ink/ink10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98339521884918" units="cm"/>
      <inkml:brushProperty name="height" value="0.0198339521884918" units="cm"/>
      <inkml:brushProperty name="color" value="#000000"/>
      <inkml:brushProperty name="fitToCurve" value="1"/>
      <inkml:brushProperty name="ignorePressure" value="0"/>
    </inkml:brush>
  </inkml:definitions>
  <inkml:trace contextRef="#ctx0" brushRef="#br0">34500.000000 478700.000000 739,'-71.000000'109.000000'-50,"10.000000"-31.000000"23 ,10.000000-31.000000 23,9.000000-31.000000 24,6.000000-18.000000 8,3.000000-3.000000-4,3.000000-3.000000-4,4.000000-2.000000-6,1.000000-5.000000-2,0.000000-2.000000 0,0.000000-3.000000 0,0.000000-3.000000 1,1.000000-1.000000-4,4.000000 4.000000-4,3.000000 3.000000-6,3.000000 3.000000-5,-2.000000-5.000000-4,-6.000000-12.000000-2,-6.000000-13.000000-1,-6.000000-12.000000-2,-4.000000-9.000000-1,1.000000-2.000000 1,-1.000000-3.000000 0,1.000000-3.000000 0,2.000000-1.000000 1,7.000000 4.000000 1,6.000000 3.000000 2,7.000000 3.000000 1,5.000000 1.000000 1,7.000000 1.000000 1,6.000000-1.000000 0,7.000000 1.000000 1,7.000000-1.000000 2,9.000000 1.000000 2,10.000000-1.000000 3,10.000000 1.000000 2,7.000000 2.000000 2,6.000000 7.000000 1,7.000000 6.000000 2,6.000000 7.000000 1,3.000000 5.000000 2,0.000000 7.000000 0,0.000000 6.000000 2,0.000000 7.000000 0,-2.000000 13.000000 0,-3.000000 22.000000 1,-3.000000 22.000000 0,-2.000000 23.000000 1,-8.000000 10.000000-1,-8.000000 0.000000-1,-10.000000 0.000000-2,-9.000000 0.000000 0,-7.000000-5.000000-1,-3.000000-9.000000-1,-3.000000-10.000000 0,-2.000000-8.000000-2,-3.000000 2.000000 1,1.000000 16.000000 1,-1.000000 15.000000 2,1.000000 17.000000 1,-4.000000 3.000000 1,-6.000000-5.000000 0,-6.000000-7.000000 0,-6.000000-5.000000 0,-6.000000-9.000000 1,-2.000000-9.000000-1,-3.000000-10.000000 1,-3.000000-8.000000 1,-6.000000-9.000000-2,-5.000000-6.000000 0,-7.000000-6.000000-2,-5.000000-6.000000-2,-4.000000-7.000000-6,0.000000-6.000000-10,0.000000-6.000000-13,0.000000-6.000000-10,3.000000-6.000000-5,6.000000-2.000000 2,7.000000-3.000000 1,6.000000-3.000000 1,4.000000-2.000000 1,4.000000 0.000000-2,3.000000 0.000000-1,3.000000 0.000000-2</inkml:trace>
</inkml:ink>
</file>

<file path=word/ink/ink10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71118136495352" units="cm"/>
      <inkml:brushProperty name="height" value="0.0171118136495352" units="cm"/>
      <inkml:brushProperty name="color" value="#000000"/>
      <inkml:brushProperty name="fitToCurve" value="1"/>
      <inkml:brushProperty name="ignorePressure" value="0"/>
    </inkml:brush>
  </inkml:definitions>
  <inkml:trace contextRef="#ctx0" brushRef="#br0">34000.000000 477550.000000 857,'71.000000'0.000000'44,"-5.000000"0.000000"-11 ,-7.000000 0.000000-11,-5.000000 0.000000-11,-4.000000 3.000000-5,0.000000 6.000000 1,0.000000 7.000000-1,0.000000 6.000000 2,-5.000000 4.000000-3,-9.000000 4.000000-4,-10.000000 3.000000-6,-8.000000 3.000000-5,-9.000000 4.000000-3,-6.000000 7.000000 0,-6.000000 6.000000 0,-6.000000 7.000000-1,-9.000000 2.000000-2,-8.000000 1.000000-4,-10.000000-1.000000-4,-9.000000 1.000000-4,-4.000000-4.000000 0,4.000000-6.000000 4,3.000000-6.000000 4,3.000000-6.000000 4,4.000000-7.000000 2,7.000000-6.000000 2,6.000000-6.000000 1,7.000000-6.000000 2,-1.000000-2.000000 0,-6.000000 3.000000 0,-6.000000 3.000000 1,-6.000000 4.000000-1,4.000000-4.000000 7,16.000000-9.000000 14,15.000000-10.000000 13,17.000000-8.000000 13,8.000000-9.000000 5,4.000000-6.000000-5,3.000000-6.000000-5,3.000000-6.000000-5,3.000000-2.000000-8,3.000000 3.000000-11,3.000000 3.000000-11,4.000000 4.000000-11,-4.000000 4.000000-9,-9.000000 6.000000-6,-10.000000 7.000000-6,-8.000000 6.000000-6</inkml:trace>
</inkml:ink>
</file>

<file path=word/ink/ink10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0674854516983" units="cm"/>
      <inkml:brushProperty name="height" value="0.020674854516983" units="cm"/>
      <inkml:brushProperty name="color" value="#000000"/>
      <inkml:brushProperty name="fitToCurve" value="1"/>
      <inkml:brushProperty name="ignorePressure" value="0"/>
    </inkml:brush>
  </inkml:definitions>
  <inkml:trace contextRef="#ctx0" brushRef="#br0">48350.000000 489150.000000 709,'23.000000'39.000000'24,"-3.000000"28.000000"-2 ,-3.000000 28.000000-1,-2.000000 29.000000-3,-5.000000 10.000000 0,-2.000000-6.000000 0,-3.000000-6.000000 1,-3.000000-6.000000 1,-2.000000-9.000000-1,0.000000-8.000000-1,0.000000-10.000000-1,0.000000-9.000000-2,-2.000000-7.000000-1,-3.000000-3.000000-1,-3.000000-3.000000-1,-2.000000-2.000000-2,-1.000000-8.000000-2,3.000000-8.000000-4,3.000000-10.000000-4,4.000000-9.000000-3,2.000000-15.000000-9,4.000000-18.000000-11,3.000000-19.000000-12,3.000000-18.000000-12,-1.000000-6.000000-2,-2.000000 10.000000 10,-3.000000 10.000000 7,-3.000000 9.000000 10,2.000000-4.000000 3,10.000000-15.000000-1,10.000000-15.000000-1,9.000000-16.000000-2,6.000000-4.000000 2,3.000000 10.000000 3,3.000000 10.000000 3,4.000000 9.000000 3,-3.000000 9.000000 5,-5.000000 9.000000 5,-7.000000 10.000000 5,-5.000000 10.000000 5,-6.000000 11.000000 2,-3.000000 17.000000-2,-3.000000 15.000000-2,-2.000000 16.000000-2,-5.000000 5.000000 3,-2.000000-2.000000 9,-3.000000-3.000000 7,-3.000000-3.000000 8,-2.000000-4.000000 5,0.000000-3.000000 0,0.000000-3.000000 0,0.000000-2.000000 2,3.000000-6.000000-7,6.000000-6.000000-14,7.000000-6.000000-14,6.000000-6.000000-14</inkml:trace>
</inkml:ink>
</file>

<file path=word/ink/ink10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7925688996911" units="cm"/>
      <inkml:brushProperty name="height" value="0.017925688996911" units="cm"/>
      <inkml:brushProperty name="color" value="#000000"/>
      <inkml:brushProperty name="fitToCurve" value="1"/>
      <inkml:brushProperty name="ignorePressure" value="0"/>
    </inkml:brush>
  </inkml:definitions>
  <inkml:trace contextRef="#ctx0" brushRef="#br0">45600.000000 489250.000000 818,'-71.000000'-41.000000'-5,"10.000000"19.000000"-10 ,10.000000 19.000000-10,9.000000 19.000000-9,7.000000 10.000000 0,7.000000 4.000000 12,6.000000 3.000000 11,7.000000 3.000000 11,2.000000-4.000000 6,1.000000-8.000000 0,-1.000000-10.000000 1,1.000000-9.000000-1,1.000000 2.000000 1,3.000000 17.000000 2,3.000000 15.000000 3,4.000000 16.000000 1,2.000000 15.000000 2,4.000000 16.000000-1,3.000000 15.000000 0,3.000000 17.000000 0,1.000000 8.000000 2,1.000000 4.000000 3,-1.000000 3.000000 4,1.000000 3.000000 4,-3.000000-2.000000 2,-2.000000-6.000000-2,-3.000000-6.000000 0,-3.000000-6.000000-2,-2.000000-15.000000-13,0.000000-21.000000-28,0.000000-22.000000-27,0.000000-22.000000-27</inkml:trace>
</inkml:ink>
</file>

<file path=word/ink/ink10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333333350718021" units="cm"/>
      <inkml:brushProperty name="height" value="0.0333333350718021" units="cm"/>
      <inkml:brushProperty name="color" value="#000000"/>
      <inkml:brushProperty name="fitToCurve" value="1"/>
      <inkml:brushProperty name="ignorePressure" value="0"/>
    </inkml:brush>
  </inkml:definitions>
  <inkml:trace contextRef="#ctx0" brushRef="#br0">43850.000000 489375.000000 333,'92.000000'37.000000'166,"30.000000"27.000000"1 ,29.000000 28.000000 0,30.000000 27.000000-1</inkml:trace>
</inkml:ink>
</file>

<file path=word/ink/ink10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76806543022394" units="cm"/>
      <inkml:brushProperty name="height" value="0.0176806543022394" units="cm"/>
      <inkml:brushProperty name="color" value="#000000"/>
      <inkml:brushProperty name="fitToCurve" value="1"/>
      <inkml:brushProperty name="ignorePressure" value="0"/>
    </inkml:brush>
  </inkml:definitions>
  <inkml:trace contextRef="#ctx0" brushRef="#br0">36950.000000 489500.000000 829,'134.000000'-63.000000'-4,"-31.000000"26.000000"-9 ,-31.000000 24.000000-8,-31.000000 26.000000-8,-20.000000 15.000000 0,-5.000000 6.000000 10,-7.000000 7.000000 8,-5.000000 6.000000 9,-11.000000 3.000000 4,-11.000000 0.000000-1,-14.000000 0.000000-1,-11.000000 0.000000 0,-9.000000-2.000000-2,-3.000000-3.000000-1,-3.000000-3.000000-2,-2.000000-2.000000 0,-1.000000-6.000000-2,3.000000-6.000000 2,3.000000-6.000000-1,4.000000-6.000000 1,5.000000-4.000000 2,10.000000 1.000000 3,10.000000-1.000000 3,9.000000 1.000000 3,6.000000 1.000000 4,3.000000 3.000000 3,3.000000 3.000000 5,4.000000 4.000000 3,4.000000 4.000000 2,6.000000 6.000000 0,7.000000 7.000000-1,6.000000 6.000000 1,3.000000 3.000000-1,0.000000 0.000000 0,0.000000 0.000000-1,0.000000 0.000000 0,-2.000000-2.000000-2,-3.000000-3.000000-1,-3.000000-3.000000-1,-2.000000-2.000000-2,-3.000000-5.000000-4,1.000000-2.000000-4,-1.000000-3.000000-5,1.000000-3.000000-6,-1.000000-7.000000-5,1.000000-9.000000-5,-1.000000-10.000000-5,1.000000-8.000000-5,1.000000-9.000000-2,3.000000-6.000000 1,3.000000-6.000000 0,4.000000-6.000000 1,2.000000-1.000000 3,4.000000 7.000000 6,3.000000 6.000000 5,3.000000 7.000000 5,-2.000000 4.000000 4,-6.000000 3.000000 0,-6.000000 3.000000 3,-6.000000 4.000000 0,-6.000000 4.000000 1,-2.000000 6.000000 1,-3.000000 7.000000 0,-3.000000 6.000000 1,-6.000000 4.000000 0,-5.000000 4.000000 1,-7.000000 3.000000 1,-5.000000 3.000000 0,-1.000000-2.000000 1,6.000000-6.000000-1,7.000000-6.000000-1,6.000000-6.000000 0,-2.000000 2.000000 0,-9.000000 14.000000 0,-10.000000 11.000000 1,-8.000000 14.000000-1,-3.000000 0.000000 1,7.000000-8.000000 0,6.000000-10.000000-1,7.000000-9.000000 0,-1.000000-4.000000 0,-6.000000 4.000000 0,-6.000000 3.000000 2,-6.000000 3.000000 0,-1.000000-2.000000-2,7.000000-6.000000-4,6.000000-6.000000-5,7.000000-6.000000-5,4.000000-13.000000-6,3.000000-19.000000-6,3.000000-18.000000-8,4.000000-19.000000-7,2.000000-8.000000-1,4.000000 3.000000 3,3.000000 3.000000 3,3.000000 4.000000 3,1.000000 4.000000 5,1.000000 6.000000 5,-1.000000 7.000000 4,1.000000 6.000000 6,-1.000000 4.000000 2,1.000000 4.000000 2,-1.000000 3.000000 0,1.000000 3.000000 2</inkml:trace>
</inkml:ink>
</file>

<file path=word/ink/ink10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36750.000000 489300.000000 999,'0.000000'51.000000'0,"0.000000"4.000000"0 ,0.000000 3.000000 0,0.000000 3.000000 0,0.000000-4.000000-2,0.000000-8.000000-7,0.000000-10.000000-6,0.000000-9.000000-6,1.000000-9.000000-2,4.000000-5.000000 1,3.000000-7.000000 0,3.000000-5.000000 1,3.000000-12.000000 1,3.000000-16.000000 2,3.000000-15.000000 2,4.000000-15.000000 2</inkml:trace>
</inkml:ink>
</file>

<file path=word/ink/ink10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58967189490795" units="cm"/>
      <inkml:brushProperty name="height" value="0.0158967189490795" units="cm"/>
      <inkml:brushProperty name="color" value="#000000"/>
      <inkml:brushProperty name="fitToCurve" value="1"/>
      <inkml:brushProperty name="ignorePressure" value="0"/>
    </inkml:brush>
  </inkml:definitions>
  <inkml:trace contextRef="#ctx0" brushRef="#br0">40650.000000 494300.000000 922,'164.000000'-38.000000'0,"-22.000000"26.000000"1 ,-22.000000 24.000000 0,-21.000000 26.000000 1,-17.000000 13.000000 1,-8.000000 4.000000 2,-10.000000 3.000000 3,-9.000000 3.000000 2,-5.000000 1.000000 1,0.000000 1.000000 0,0.000000-1.000000 1,0.000000 1.000000-1,-5.000000-6.000000-8,-9.000000-8.000000-20,-10.000000-10.000000-19,-8.000000-9.000000-19</inkml:trace>
</inkml:ink>
</file>

<file path=word/ink/ink10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40350.000000 494750.000000 999,'-24.000000'-2.000000'-6,"4.000000"-3.000000"-12 ,3.000000-3.000000-12,3.000000-2.000000-12</inkml:trace>
</inkml:ink>
</file>

<file path=word/ink/ink10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40500.000000 494650.000000 999,'-25.000000'23.000000'-6,"0.000000"-3.000000"-12 ,0.000000-3.000000-12,0.000000-2.000000-12</inkml:trace>
</inkml:ink>
</file>

<file path=word/ink/ink1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92486923187971" units="cm"/>
      <inkml:brushProperty name="height" value="0.0192486923187971" units="cm"/>
      <inkml:brushProperty name="color" value="#000000"/>
      <inkml:brushProperty name="fitToCurve" value="1"/>
      <inkml:brushProperty name="ignorePressure" value="0"/>
    </inkml:brush>
  </inkml:definitions>
  <inkml:trace contextRef="#ctx0" brushRef="#br0">45700.000000 476650.000000 761,'26.000000'21.000000'2,"4.000000"-5.000000"3 ,3.000000-7.000000 2,3.000000-5.000000 4,1.000000-4.000000 3,1.000000 0.000000 6,-1.000000 0.000000 4,1.000000 0.000000 5,-3.000000-2.000000 1,-2.000000-3.000000-4,-3.000000-3.000000-3,-3.000000-2.000000-3,-1.000000-3.000000-5,4.000000 1.000000-6,3.000000-1.000000-5,3.000000 1.000000-8,-2.000000 2.000000-11,-6.000000 7.000000-20,-6.000000 6.000000-18,-6.000000 7.000000-19</inkml:trace>
</inkml:ink>
</file>

<file path=word/ink/ink11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40700.000000 494450.000000 999,'-25.000000'25.000000'-6,"0.000000"0.000000"-12 ,0.000000 0.000000-12,0.000000 0.000000-12</inkml:trace>
</inkml:ink>
</file>

<file path=word/ink/ink11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77905634045601" units="cm"/>
      <inkml:brushProperty name="height" value="0.0177905634045601" units="cm"/>
      <inkml:brushProperty name="color" value="#000000"/>
      <inkml:brushProperty name="fitToCurve" value="1"/>
      <inkml:brushProperty name="ignorePressure" value="0"/>
    </inkml:brush>
  </inkml:definitions>
  <inkml:trace contextRef="#ctx0" brushRef="#br0">40900.000000 493600.000000 824,'43.000000'51.000000'22,"-11.000000"4.000000"0 ,-14.000000 3.000000 1,-11.000000 3.000000 1,-12.000000 1.000000-1,-9.000000 1.000000-2,-10.000000-1.000000-2,-8.000000 1.000000-2,-3.000000-6.000000-12,7.000000-8.000000-26,6.000000-10.000000-23,7.000000-9.000000-25</inkml:trace>
</inkml:ink>
</file>

<file path=word/ink/ink11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40750.000000 493700.000000 999,'25.000000'-4.000000'-6,"0.000000"-5.000000"-12 ,0.000000-7.000000-12,0.000000-5.000000-12</inkml:trace>
</inkml:ink>
</file>

<file path=word/ink/ink11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60670690238476" units="cm"/>
      <inkml:brushProperty name="height" value="0.0160670690238476" units="cm"/>
      <inkml:brushProperty name="color" value="#000000"/>
      <inkml:brushProperty name="fitToCurve" value="1"/>
      <inkml:brushProperty name="ignorePressure" value="0"/>
    </inkml:brush>
  </inkml:definitions>
  <inkml:trace contextRef="#ctx0" brushRef="#br0">40700.000000 493850.000000 912,'-2.000000'114.000000'4,"-3.000000"-22.000000"7 ,-3.000000-22.000000 7,-2.000000-21.000000 7,-1.000000-21.000000-3,3.000000-19.000000-14,3.000000-18.000000-15,4.000000-19.000000-14,1.000000-7.000000-5,0.000000 7.000000 4,0.000000 6.000000 4,0.000000 7.000000 4,1.000000-3.000000 2,4.000000-8.000000 1,3.000000-10.000000 1,3.000000-9.000000 2,1.000000-4.000000-3,1.000000 4.000000-4,-1.000000 3.000000-6,1.000000 3.000000-6</inkml:trace>
</inkml:ink>
</file>

<file path=word/ink/ink11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333333350718021" units="cm"/>
      <inkml:brushProperty name="height" value="0.0333333350718021" units="cm"/>
      <inkml:brushProperty name="color" value="#000000"/>
      <inkml:brushProperty name="fitToCurve" value="1"/>
      <inkml:brushProperty name="ignorePressure" value="0"/>
    </inkml:brush>
  </inkml:definitions>
  <inkml:trace contextRef="#ctx0" brushRef="#br0">40650.000000 493525.000000 333,'92.000000'37.000000'166,"30.000000"27.000000"1 ,29.000000 28.000000 0,30.000000 27.000000-1</inkml:trace>
</inkml:ink>
</file>

<file path=word/ink/ink11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40550.000000 493400.000000 999,'23.000000'0.000000'-6,"-3.000000"0.000000"-12 ,-3.000000 0.000000-12,-2.000000 0.000000-12</inkml:trace>
</inkml:ink>
</file>

<file path=word/ink/ink11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70826185494661" units="cm"/>
      <inkml:brushProperty name="height" value="0.0170826185494661" units="cm"/>
      <inkml:brushProperty name="color" value="#000000"/>
      <inkml:brushProperty name="fitToCurve" value="1"/>
      <inkml:brushProperty name="ignorePressure" value="0"/>
    </inkml:brush>
  </inkml:definitions>
  <inkml:trace contextRef="#ctx0" brushRef="#br0">40600.000000 492250.000000 858,'23.000000'120.000000'2,"-3.000000"-9.000000"5 ,-3.000000-10.000000 4,-2.000000-8.000000 4,-1.000000-6.000000 2,3.000000 1.000000 2,3.000000-1.000000 0,4.000000 1.000000 1,-1.000000-7.000000-3,-3.000000-12.000000-6,-3.000000-13.000000-7,-2.000000-12.000000-7,-5.000000-13.000000-8,-2.000000-12.000000-9,-3.000000-13.000000-9,-3.000000-12.000000-10,-6.000000-7.000000-2,-5.000000 1.000000 3,-7.000000-1.000000 4,-5.000000 1.000000 4,-3.000000 1.000000 4,4.000000 3.000000 4,3.000000 3.000000 6,3.000000 4.000000 5,-1.000000 1.000000 2,-2.000000 0.000000 3,-3.000000 0.000000 1,-3.000000 0.000000 2,-1.000000 0.000000 2,4.000000 0.000000 1,3.000000 0.000000 3,3.000000 0.000000 2,1.000000 0.000000 1,1.000000 0.000000-1,-1.000000 0.000000-1,1.000000 0.000000-1,2.000000 0.000000 4,7.000000 0.000000 10,6.000000 0.000000 10,7.000000 0.000000 9,5.000000 0.000000 2,7.000000 0.000000-5,6.000000 0.000000-6,7.000000 0.000000-5,4.000000-2.000000-3,3.000000-3.000000-2,3.000000-3.000000-2,4.000000-2.000000-1,-1.000000-3.000000-2,-3.000000 1.000000-4,-3.000000-1.000000-3,-2.000000 1.000000-4,-6.000000 1.000000-1,-6.000000 3.000000-2,-6.000000 3.000000-1,-6.000000 4.000000-1,-9.000000 5.000000-1,-8.000000 10.000000 1,-10.000000 10.000000 0,-9.000000 9.000000-1,-5.000000 2.000000 1,0.000000-2.000000 1,0.000000-3.000000 2,0.000000-3.000000 0,1.000000-6.000000 0,4.000000-5.000000-2,3.000000-7.000000-2,3.000000-5.000000-2,-2.000000-1.000000-2,-6.000000 6.000000-4,-6.000000 7.000000-3,-6.000000 6.000000-4,-2.000000-1.000000-2,3.000000-5.000000-2,3.000000-7.000000-2,4.000000-5.000000-2,2.000000-8.000000 1,4.000000-5.000000 5,3.000000-7.000000 3,3.000000-5.000000 5</inkml:trace>
</inkml:ink>
</file>

<file path=word/ink/ink11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8637927249074" units="cm"/>
      <inkml:brushProperty name="height" value="0.018637927249074" units="cm"/>
      <inkml:brushProperty name="color" value="#000000"/>
      <inkml:brushProperty name="fitToCurve" value="1"/>
      <inkml:brushProperty name="ignorePressure" value="0"/>
    </inkml:brush>
  </inkml:definitions>
  <inkml:trace contextRef="#ctx0" brushRef="#br0">39700.000000 494750.000000 786,'25.000000'109.000000'80,"0.000000"-31.000000"-19 ,0.000000-31.000000-19,0.000000-31.000000-20,1.000000-27.000000-13,4.000000-22.000000-12,3.000000-22.000000-9,3.000000-21.000000-11,3.000000-14.000000-9,3.000000-2.000000-7,3.000000-3.000000-6,4.000000-3.000000-7,-4.000000 7.000000 1,-9.000000 19.000000 9,-10.000000 19.000000 11,-8.000000 19.000000 9</inkml:trace>
</inkml:ink>
</file>

<file path=word/ink/ink11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64133571088314" units="cm"/>
      <inkml:brushProperty name="height" value="0.0164133571088314" units="cm"/>
      <inkml:brushProperty name="color" value="#000000"/>
      <inkml:brushProperty name="fitToCurve" value="1"/>
      <inkml:brushProperty name="ignorePressure" value="0"/>
    </inkml:brush>
  </inkml:definitions>
  <inkml:trace contextRef="#ctx0" brushRef="#br0">39900.000000 494100.000000 893,'-24.000000'-24.000000'-41,"4.000000"4.000000"5 ,3.000000 3.000000 4,3.000000 3.000000 4,1.000000 3.000000 9,1.000000 3.000000 15,-1.000000 3.000000 15,1.000000 4.000000 14,-1.000000 8.000000 7,1.000000 17.000000-1,-1.000000 15.000000 0,1.000000 16.000000-1,1.000000 7.000000-2,3.000000 1.000000-2,3.000000-1.000000-3,4.000000 1.000000-2,1.000000-6.000000-13,0.000000-8.000000-22,0.000000-10.000000-23,0.000000-9.000000-22</inkml:trace>
</inkml:ink>
</file>

<file path=word/ink/ink11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333333350718021" units="cm"/>
      <inkml:brushProperty name="height" value="0.0333333350718021" units="cm"/>
      <inkml:brushProperty name="color" value="#000000"/>
      <inkml:brushProperty name="fitToCurve" value="1"/>
      <inkml:brushProperty name="ignorePressure" value="0"/>
    </inkml:brush>
  </inkml:definitions>
  <inkml:trace contextRef="#ctx0" brushRef="#br0">39825.000000 494125.000000 333,'92.000000'37.000000'166,"30.000000"27.000000"1 ,29.000000 28.000000 0,30.000000 27.000000-1</inkml:trace>
</inkml:ink>
</file>

<file path=word/ink/ink1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5095854178071" units="cm"/>
      <inkml:brushProperty name="height" value="0.015095854178071" units="cm"/>
      <inkml:brushProperty name="color" value="#000000"/>
      <inkml:brushProperty name="fitToCurve" value="1"/>
      <inkml:brushProperty name="ignorePressure" value="0"/>
    </inkml:brush>
  </inkml:definitions>
  <inkml:trace contextRef="#ctx0" brushRef="#br0">35900.000000 477050.000000 971,'21.000000'6.000000'1,"-5.000000"13.000000"2 ,-7.000000 12.000000 2,-5.000000 13.000000 3,-8.000000 6.000000-1,-5.000000 0.000000-4,-7.000000 0.000000-2,-5.000000 0.000000-2,-9.000000 1.000000-5,-9.000000 4.000000-3,-10.000000 3.000000-5,-8.000000 3.000000-3,-4.000000-2.000000-2,3.000000-6.000000 1,3.000000-6.000000 2,4.000000-6.000000 1,5.000000-6.000000 1,10.000000-2.000000 3,10.000000-3.000000 2,9.000000-3.000000 3,12.000000-7.000000 2,16.000000-9.000000 5,15.000000-10.000000 4,17.000000-8.000000 5,7.000000-8.000000 2,0.000000-2.000000 0,0.000000-3.000000 2,0.000000-3.000000 1,-2.000000-2.000000-1,-3.000000 0.000000 1,-3.000000 0.000000-1,-2.000000 0.000000-1,-8.000000 4.000000-7,-8.000000 10.000000-17,-10.000000 10.000000-16,-9.000000 9.000000-16</inkml:trace>
</inkml:ink>
</file>

<file path=word/ink/ink12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39350.000000 494100.000000 999,'-21.000000'67.000000'-10,"10.000000"-16.000000"3 ,10.000000-15.000000 3,9.000000-15.000000 2,6.000000-11.000000 2,3.000000-2.000000 0,3.000000-3.000000 0,4.000000-3.000000 1,2.000000-4.000000-3,4.000000-3.000000-4,3.000000-3.000000-6,3.000000-2.000000-4,-1.000000-3.000000-2,-2.000000 1.000000 0,-3.000000-1.000000 1,-3.000000 1.000000 1,-4.000000-1.000000 0,-3.000000 1.000000 0,-3.000000-1.000000-1,-2.000000 1.000000 1</inkml:trace>
</inkml:ink>
</file>

<file path=word/ink/ink12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333333350718021" units="cm"/>
      <inkml:brushProperty name="height" value="0.0333333350718021" units="cm"/>
      <inkml:brushProperty name="color" value="#000000"/>
      <inkml:brushProperty name="fitToCurve" value="1"/>
      <inkml:brushProperty name="ignorePressure" value="0"/>
    </inkml:brush>
  </inkml:definitions>
  <inkml:trace contextRef="#ctx0" brushRef="#br0">39850.000000 493575.000000 333,'92.000000'37.000000'166,"30.000000"27.000000"1 ,29.000000 28.000000 0,30.000000 27.000000-1</inkml:trace>
</inkml:ink>
</file>

<file path=word/ink/ink12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9209201335907" units="cm"/>
      <inkml:brushProperty name="height" value="0.0149209201335907" units="cm"/>
      <inkml:brushProperty name="color" value="#000000"/>
      <inkml:brushProperty name="fitToCurve" value="1"/>
      <inkml:brushProperty name="ignorePressure" value="0"/>
    </inkml:brush>
  </inkml:definitions>
  <inkml:trace contextRef="#ctx0" brushRef="#br0">39650.000000 493400.000000 982,'-66.000000'132.000000'0,"19.000000"-33.000000"0 ,19.000000-35.000000-1,19.000000-34.000000 0,9.000000-15.000000 1,0.000000 7.000000 2,0.000000 6.000000 2,0.000000 7.000000 2,1.000000-1.000000-1,4.000000-6.000000-2,3.000000-6.000000-4,3.000000-6.000000-3,3.000000-9.000000-1,3.000000-8.000000-1,3.000000-10.000000 0,4.000000-9.000000 0,2.000000-5.000000-3,4.000000 0.000000-3,3.000000 0.000000-4,3.000000 0.000000-4,-2.000000-2.000000-2,-6.000000-3.000000-1,-6.000000-3.000000-2,-6.000000-2.000000 0</inkml:trace>
</inkml:ink>
</file>

<file path=word/ink/ink12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39850.000000 493200.000000 999,'-24.000000'23.000000'-6,"4.000000"-3.000000"-12 ,3.000000-3.000000-12,3.000000-2.000000-12</inkml:trace>
</inkml:ink>
</file>

<file path=word/ink/ink12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39700.000000 493250.000000 999,'87.000000'-65.000000'-66,"-24.000000"23.000000"15 ,-26.000000 22.000000 16,-24.000000 22.000000 16,-15.000000 8.000000 8,-3.000000-2.000000 0,-3.000000-3.000000 1,-2.000000-3.000000 0</inkml:trace>
</inkml:ink>
</file>

<file path=word/ink/ink12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39450.000000 493350.000000 999,'46.000000'-4.000000'-2,"-5.000000"-5.000000"-14 ,-7.000000-7.000000-14,-5.000000-5.000000-13</inkml:trace>
</inkml:ink>
</file>

<file path=word/ink/ink12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6876608133316" units="cm"/>
      <inkml:brushProperty name="height" value="0.016876608133316" units="cm"/>
      <inkml:brushProperty name="color" value="#000000"/>
      <inkml:brushProperty name="fitToCurve" value="1"/>
      <inkml:brushProperty name="ignorePressure" value="0"/>
    </inkml:brush>
  </inkml:definitions>
  <inkml:trace contextRef="#ctx0" brushRef="#br0">39350.000000 492850.000000 869,'0.000000'25.000000'2,"0.000000"0.000000"5 ,0.000000 0.000000 5,0.000000 0.000000 4,0.000000 3.000000 3,0.000000 6.000000-1,0.000000 7.000000 0,0.000000 6.000000 0,0.000000 1.000000-5,0.000000-3.000000-6,0.000000-3.000000-7,0.000000-2.000000-6,3.000000-8.000000-11,6.000000-8.000000-13,7.000000-10.000000-14,6.000000-9.000000-12</inkml:trace>
</inkml:ink>
</file>

<file path=word/ink/ink12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39050.000000 494350.000000 999,'112.000000'-91.000000'-6,"-24.000000"19.000000"-12 ,-26.000000 19.000000-12,-24.000000 19.000000-12</inkml:trace>
</inkml:ink>
</file>

<file path=word/ink/ink12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96764264255762" units="cm"/>
      <inkml:brushProperty name="height" value="0.0196764264255762" units="cm"/>
      <inkml:brushProperty name="color" value="#000000"/>
      <inkml:brushProperty name="fitToCurve" value="1"/>
      <inkml:brushProperty name="ignorePressure" value="0"/>
    </inkml:brush>
  </inkml:definitions>
  <inkml:trace contextRef="#ctx0" brushRef="#br0">37950.000000 493750.000000 745,'92.000000'25.000000'-2,"-16.000000"0.000000"1 ,-15.000000 0.000000 2,-15.000000 0.000000 0,-7.000000-2.000000 2,3.000000-3.000000 1,3.000000-3.000000 3,4.000000-2.000000 1,-3.000000-6.000000-1,-5.000000-6.000000-6,-7.000000-6.000000-3,-5.000000-6.000000-6,-4.000000-10.000000-3,0.000000-12.000000-2,0.000000-13.000000-2,0.000000-12.000000-2,-4.000000-5.000000 0,-5.000000 3.000000-1,-7.000000 3.000000 1,-5.000000 4.000000-1,-9.000000 4.000000 2,-9.000000 6.000000 2,-10.000000 7.000000 3,-8.000000 6.000000 2,-4.000000 4.000000 2,3.000000 4.000000 1,3.000000 3.000000 2,4.000000 3.000000 2,2.000000 6.000000 0,4.000000 9.000000 1,3.000000 10.000000 1,3.000000 10.000000-1,1.000000 10.000000 3,1.000000 13.000000 5,-1.000000 12.000000 5,1.000000 13.000000 5,1.000000 6.000000 3,3.000000 0.000000 5,3.000000 0.000000 2,4.000000 0.000000 5,4.000000 0.000000 0,6.000000 0.000000-2,7.000000 0.000000-2,6.000000 0.000000-2,4.000000-4.000000-1,4.000000-5.000000 1,3.000000-7.000000-1,3.000000-5.000000 1,1.000000-9.000000-2,1.000000-9.000000-4,-1.000000-10.000000-4,1.000000-8.000000-5,-1.000000-9.000000-7,1.000000-6.000000-11,-1.000000-6.000000-11,1.000000-6.000000-10,-3.000000-4.000000-9,-2.000000 1.000000-7,-3.000000-1.000000-8,-3.000000 1.000000-8</inkml:trace>
</inkml:ink>
</file>

<file path=word/ink/ink12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72238741070032" units="cm"/>
      <inkml:brushProperty name="height" value="0.0172238741070032" units="cm"/>
      <inkml:brushProperty name="color" value="#000000"/>
      <inkml:brushProperty name="fitToCurve" value="1"/>
      <inkml:brushProperty name="ignorePressure" value="0"/>
    </inkml:brush>
  </inkml:definitions>
  <inkml:trace contextRef="#ctx0" brushRef="#br0">37700.000000 492800.000000 851,'46.000000'23.000000'0,"-5.000000"-3.000000"0 ,-7.000000-3.000000 0,-5.000000-2.000000 0,-6.000000-5.000000 0,-3.000000-2.000000 0,-3.000000-3.000000 0,-2.000000-3.000000 0,-1.000000 1.000000 0,3.000000 6.000000 3,3.000000 7.000000 1,4.000000 6.000000 2,-3.000000 1.000000 0,-5.000000-3.000000-3,-7.000000-3.000000-2,-5.000000-2.000000-3,-3.000000 0.000000-2,4.000000 7.000000-1,3.000000 6.000000-1,3.000000 7.000000 0,-4.000000 5.000000-2,-8.000000 7.000000-2,-10.000000 6.000000-2,-9.000000 7.000000-2,-9.000000 4.000000 1,-5.000000 3.000000 2,-7.000000 3.000000 4,-5.000000 4.000000 2,-4.000000 1.000000 1,0.000000 0.000000-2,0.000000 0.000000-2,0.000000 0.000000-2,3.000000-7.000000 0,6.000000-11.000000 3,7.000000-14.000000 1,6.000000-11.000000 3,4.000000-9.000000-1,4.000000-3.000000 0,3.000000-3.000000-2,3.000000-2.000000-2,7.000000-6.000000 1,14.000000-6.000000 1,11.000000-6.000000 3,14.000000-6.000000 1,7.000000-4.000000 3,3.000000 1.000000 3,3.000000-1.000000 3,4.000000 1.000000 2,-1.000000 2.000000 4,-3.000000 7.000000 3,-3.000000 6.000000 3,-2.000000 7.000000 3,-8.000000 4.000000 1,-8.000000 3.000000-2,-10.000000 3.000000-1,-9.000000 4.000000-2,-7.000000 2.000000-1,-3.000000 4.000000 1,-3.000000 3.000000 0,-2.000000 3.000000 0,-8.000000 1.000000 1,-8.000000 1.000000-2,-10.000000-1.000000-1,-9.000000 1.000000-1,-5.000000-4.000000-5,0.000000-6.000000-9,0.000000-6.000000-7,0.000000-6.000000-8,1.000000-7.000000-7,4.000000-6.000000-2,3.000000-6.000000-4,3.000000-6.000000-4,3.000000-6.000000-1,3.000000-2.000000-1,3.000000-3.000000 0,4.000000-3.000000 0,4.000000-2.000000 2,6.000000 0.000000 8,7.000000 0.000000 6,6.000000 0.000000 7,9.000000 3.000000 4,13.000000 6.000000 3,12.000000 7.000000 2,13.000000 6.000000 3,6.000000 6.000000 2,0.000000 6.000000 3,0.000000 7.000000 4,0.000000 6.000000 2,0.000000 4.000000 3,0.000000 4.000000 4,0.000000 3.000000 2,0.000000 3.000000 4,-4.000000-1.000000-1,-5.000000-2.000000-3,-7.000000-3.000000-4,-5.000000-3.000000-4,-8.000000-4.000000-1,-5.000000-3.000000 0,-7.000000-3.000000 0,-5.000000-2.000000 2,-4.000000-8.000000-9,0.000000-8.000000-16,0.000000-10.000000-17,0.000000-9.000000-16,-2.000000-4.000000-4,-3.000000 4.000000 8,-3.000000 3.000000 9,-2.000000 3.000000 8</inkml:trace>
</inkml:ink>
</file>

<file path=word/ink/ink1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86095498502254" units="cm"/>
      <inkml:brushProperty name="height" value="0.0186095498502254" units="cm"/>
      <inkml:brushProperty name="color" value="#000000"/>
      <inkml:brushProperty name="fitToCurve" value="1"/>
      <inkml:brushProperty name="ignorePressure" value="0"/>
    </inkml:brush>
  </inkml:definitions>
  <inkml:trace contextRef="#ctx0" brushRef="#br0">45406.000000 474504.000000 788,'-1.000000'-54.000000'-31,"-3.000000"15.000000"4 ,-3.000000 16.000000 5,-2.000000 15.000000 5,0.000000 7.000000 5,3.000000-3.000000 6,2.000000-2.000000 7,3.000000-3.000000 6,-3.000000-3.000000 5,-8.000000-2.000000 2,-7.000000-3.000000 3,-8.000000-2.000000 3,-5.000000 0.000000 0,-3.000000 2.000000-1,-2.000000 3.000000-2,-3.000000 2.000000-2,1.000000 8.000000-3,6.000000 13.000000-6,5.000000 13.000000-4,5.000000 13.000000-6,2.000000 5.000000-1,1.000000-3.000000 1,-1.000000-2.000000 1,0.000000-3.000000 2,3.000000-3.000000 1,6.000000-2.000000-1,4.000000-2.000000 1,5.000000-3.000000-1,6.000000-3.000000 0,5.000000-2.000000-3,4.000000-3.000000-2,6.000000-3.000000-3,3.000000 0.000000 1,0.000000-1.000000 1,-1.000000 0.000000 3,1.000000 1.000000 1,-2.000000-1.000000 2,-2.000000 0.000000-1,-3.000000 0.000000 0,-3.000000 1.000000-1,3.000000-1.000000 0,8.000000 0.000000 0,8.000000 1.000000 0,7.000000-1.000000 0,2.000000 1.000000 1,-6.000000 4.000000 3,-5.000000 1.000000 2,-4.000000 4.000000 3,-6.000000 0.000000 3,-6.000000 1.000000 3,-4.000000-1.000000 5,-5.000000 1.000000 4,-5.000000-1.000000 1,-1.000000 1.000000-2,-4.000000-1.000000 0,-2.000000 1.000000-2,-2.000000 0.000000-1,-4.000000-1.000000 0,-1.000000 1.000000-1,-4.000000-1.000000-1,-1.000000 0.000000-1,-4.000000-4.000000-4,-2.000000-2.000000-3,-2.000000-2.000000-4,0.000000-4.000000-6,6.000000-6.000000-8,5.000000-4.000000-8,5.000000-6.000000-7,3.000000-4.000000-8,0.000000-2.000000-6,-1.000000-2.000000-7,1.000000-4.000000-6</inkml:trace>
</inkml:ink>
</file>

<file path=word/ink/ink13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74760706722736" units="cm"/>
      <inkml:brushProperty name="height" value="0.0174760706722736" units="cm"/>
      <inkml:brushProperty name="color" value="#000000"/>
      <inkml:brushProperty name="fitToCurve" value="1"/>
      <inkml:brushProperty name="ignorePressure" value="0"/>
    </inkml:brush>
  </inkml:definitions>
  <inkml:trace contextRef="#ctx0" brushRef="#br0">36550.000000 493500.000000 839,'87.000000'184.000000'0,"-24.000000"-31.000000"0 ,-26.000000-31.000000 0,-24.000000-31.000000 0,-13.000000-23.000000 1,0.000000-11.000000 4,0.000000-14.000000 4,0.000000-11.000000 3,0.000000 0.000000 2,0.000000 17.000000 2,0.000000 15.000000 2,0.000000 16.000000 1,-2.000000 1.000000 1,-3.000000-12.000000-4,-3.000000-13.000000-1,-2.000000-12.000000-4,-3.000000-10.000000-6,1.000000-6.000000-14,-1.000000-6.000000-11,1.000000-6.000000-13,-3.000000-13.000000-5,-2.000000-19.000000 5,-3.000000-18.000000 3,-3.000000-19.000000 4,1.000000-15.000000 2,6.000000-8.000000 0,7.000000-10.000000-1,6.000000-9.000000-1,6.000000-4.000000 3,6.000000 4.000000 5,7.000000 3.000000 5,6.000000 3.000000 6,9.000000 7.000000 2,13.000000 14.000000 1,12.000000 11.000000 2,13.000000 14.000000 0,2.000000 13.000000 1,-5.000000 16.000000 1,-7.000000 15.000000-1,-5.000000 17.000000 1,-4.000000 10.000000 0,0.000000 6.000000 0,0.000000 7.000000 0,0.000000 6.000000 1,-5.000000-2.000000-1,-9.000000-9.000000 1,-10.000000-10.000000 0,-8.000000-8.000000-1,-4.000000-4.000000 1,3.000000 3.000000-1,3.000000 3.000000 1,4.000000 4.000000 0,-1.000000 1.000000-1,-3.000000 0.000000 0,-3.000000 0.000000-1,-2.000000 0.000000 0</inkml:trace>
</inkml:ink>
</file>

<file path=word/ink/ink13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7325745895505" units="cm"/>
      <inkml:brushProperty name="height" value="0.017325745895505" units="cm"/>
      <inkml:brushProperty name="color" value="#000000"/>
      <inkml:brushProperty name="fitToCurve" value="1"/>
      <inkml:brushProperty name="ignorePressure" value="0"/>
    </inkml:brush>
  </inkml:definitions>
  <inkml:trace contextRef="#ctx0" brushRef="#br0">36250.000000 492650.000000 846,'1.000000'-21.000000'8,"4.000000"10.000000"3 ,3.000000 10.000000 3,3.000000 9.000000 2,4.000000 4.000000 2,7.000000 1.000000-1,6.000000-1.000000 0,7.000000 1.000000-1,2.000000-3.000000-2,1.000000-2.000000-4,-1.000000-3.000000-2,1.000000-3.000000-5,-1.000000-2.000000-1,1.000000 0.000000-3,-1.000000 0.000000-2,1.000000 0.000000-1,-4.000000 3.000000-2,-6.000000 6.000000 0,-6.000000 7.000000-1,-6.000000 6.000000 0,-9.000000 9.000000 0,-8.000000 13.000000 4,-10.000000 12.000000 3,-9.000000 13.000000 2,-7.000000 6.000000 2,-3.000000 0.000000-1,-3.000000 0.000000 0,-2.000000 0.000000-2,0.000000-7.000000 1,7.000000-11.000000 0,6.000000-14.000000 2,7.000000-11.000000-1,-4.000000 2.000000 1,-12.000000 19.000000-2,-13.000000 19.000000-2,-12.000000 19.000000-1,-4.000000 5.000000-5,7.000000-5.000000-9,6.000000-7.000000-10,7.000000-5.000000-9,4.000000-12.000000-4,3.000000-16.000000 0,3.000000-15.000000 0,4.000000-15.000000 0</inkml:trace>
</inkml:ink>
</file>

<file path=word/ink/ink13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333333350718021" units="cm"/>
      <inkml:brushProperty name="height" value="0.0333333350718021" units="cm"/>
      <inkml:brushProperty name="color" value="#000000"/>
      <inkml:brushProperty name="fitToCurve" value="1"/>
      <inkml:brushProperty name="ignorePressure" value="0"/>
    </inkml:brush>
  </inkml:definitions>
  <inkml:trace contextRef="#ctx0" brushRef="#br0">57075.000000 491950.000000 333,'92.000000'37.000000'166,"30.000000"27.000000"1 ,29.000000 28.000000 0,30.000000 27.000000-1</inkml:trace>
</inkml:ink>
</file>

<file path=word/ink/ink13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57150.000000 491650.000000 999,'-2.000000'45.000000'-6,"-3.000000"-9.000000"-12 ,-3.000000-10.000000-12,-2.000000-8.000000-12</inkml:trace>
</inkml:ink>
</file>

<file path=word/ink/ink13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57200.000000 491200.000000 999,'-22.000000'114.000000'-6,"6.000000"-22.000000"-12 ,7.000000-22.000000-12,6.000000-21.000000-12</inkml:trace>
</inkml:ink>
</file>

<file path=word/ink/ink13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57250.000000 490750.000000 999,'-2.000000'112.000000'-6,"-3.000000"-24.000000"-12 ,-3.000000-26.000000-12,-2.000000-24.000000-12</inkml:trace>
</inkml:ink>
</file>

<file path=word/ink/ink13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58887337893248" units="cm"/>
      <inkml:brushProperty name="height" value="0.0158887337893248" units="cm"/>
      <inkml:brushProperty name="color" value="#000000"/>
      <inkml:brushProperty name="fitToCurve" value="1"/>
      <inkml:brushProperty name="ignorePressure" value="0"/>
    </inkml:brush>
  </inkml:definitions>
  <inkml:trace contextRef="#ctx0" brushRef="#br0">56900.000000 489500.000000 923,'73.000000'23.000000'-28,"-3.000000"-3.000000"6 ,-3.000000-3.000000 6,-2.000000-2.000000 5,-3.000000 0.000000 10,1.000000 7.000000 14,-1.000000 6.000000 13,1.000000 7.000000 14,-7.000000 4.000000 0,-12.000000 3.000000-15,-13.000000 3.000000-14,-12.000000 4.000000-15,-10.000000 1.000000-7,-6.000000 0.000000 0,-6.000000 0.000000-1,-6.000000 0.000000 0,-7.000000-4.000000 1,-6.000000-5.000000 2,-6.000000-7.000000 1,-6.000000-5.000000 2,-4.000000-6.000000 0,1.000000-3.000000-1,-1.000000-3.000000-2,1.000000-2.000000-1,1.000000-5.000000 0,3.000000-2.000000 1,3.000000-3.000000 2,4.000000-3.000000 2,2.000000-4.000000-2,4.000000-3.000000-2,3.000000-3.000000-2,3.000000-2.000000-4,1.000000-1.000000-1,1.000000 3.000000 0,-1.000000 3.000000 0,1.000000 4.000000 0,1.000000-3.000000 2,3.000000-5.000000 2,3.000000-7.000000 4,4.000000-5.000000 4,2.000000-1.000000 3,4.000000 6.000000 5,3.000000 7.000000 4,3.000000 6.000000 6,1.000000 7.000000 2,1.000000 10.000000 0,-1.000000 10.000000 2,1.000000 9.000000 0,-1.000000 9.000000 0,1.000000 9.000000-1,-1.000000 10.000000-2,1.000000 10.000000 0,-1.000000-3.000000-7,1.000000-11.000000-14,-1.000000-14.000000-14,1.000000-11.000000-12</inkml:trace>
</inkml:ink>
</file>

<file path=word/ink/ink13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56650.000000 491050.000000 999,'-2.000000'-71.000000'-6,"-3.000000"10.000000"-12 ,-3.000000 10.000000-12,-2.000000 9.000000-12</inkml:trace>
</inkml:ink>
</file>

<file path=word/ink/ink13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56600.000000 491300.000000 999,'21.000000'-2.000000'-67,"-5.000000"-3.000000"13 ,-7.000000-3.000000 14,-5.000000-2.000000 15,-4.000000-3.000000 8,0.000000 1.000000 4,0.000000-1.000000 4,0.000000 1.000000 3</inkml:trace>
</inkml:ink>
</file>

<file path=word/ink/ink13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333333350718021" units="cm"/>
      <inkml:brushProperty name="height" value="0.0333333350718021" units="cm"/>
      <inkml:brushProperty name="color" value="#000000"/>
      <inkml:brushProperty name="fitToCurve" value="1"/>
      <inkml:brushProperty name="ignorePressure" value="0"/>
    </inkml:brush>
  </inkml:definitions>
  <inkml:trace contextRef="#ctx0" brushRef="#br0">56600.000000 491200.000000 333,'92.000000'37.000000'166,"30.000000"27.000000"1 ,29.000000 28.000000 0,30.000000 27.000000-1</inkml:trace>
</inkml:ink>
</file>

<file path=word/ink/ink1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61533858627081" units="cm"/>
      <inkml:brushProperty name="height" value="0.0161533858627081" units="cm"/>
      <inkml:brushProperty name="color" value="#000000"/>
      <inkml:brushProperty name="fitToCurve" value="1"/>
      <inkml:brushProperty name="ignorePressure" value="0"/>
    </inkml:brush>
  </inkml:definitions>
  <inkml:trace contextRef="#ctx0" brushRef="#br0">44501.000000 474216.000000 907,'19.000000'-16.000000'5,"-2.000000"11.000000"8 ,-3.000000 10.000000 9,-2.000000 11.000000 9,-2.000000 3.000000-10,0.000000-2.000000-26,1.000000-3.000000-26,-1.000000-3.000000-28</inkml:trace>
</inkml:ink>
</file>

<file path=word/ink/ink14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53042385354638" units="cm"/>
      <inkml:brushProperty name="height" value="0.0153042385354638" units="cm"/>
      <inkml:brushProperty name="color" value="#000000"/>
      <inkml:brushProperty name="fitToCurve" value="1"/>
      <inkml:brushProperty name="ignorePressure" value="0"/>
    </inkml:brush>
  </inkml:definitions>
  <inkml:trace contextRef="#ctx0" brushRef="#br0">56500.000000 491000.000000 958,'21.000000'3.000000'2,"-5.000000"6.000000"4 ,-7.000000 7.000000 5,-5.000000 6.000000 4,-3.000000 1.000000-7,4.000000-3.000000-20,3.000000-3.000000-20,3.000000-2.000000-18</inkml:trace>
</inkml:ink>
</file>

<file path=word/ink/ink14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333333350718021" units="cm"/>
      <inkml:brushProperty name="height" value="0.0333333350718021" units="cm"/>
      <inkml:brushProperty name="color" value="#000000"/>
      <inkml:brushProperty name="fitToCurve" value="1"/>
      <inkml:brushProperty name="ignorePressure" value="0"/>
    </inkml:brush>
  </inkml:definitions>
  <inkml:trace contextRef="#ctx0" brushRef="#br0">56475.000000 491025.000000 333,'92.000000'37.000000'166,"30.000000"27.000000"1 ,29.000000 28.000000 0,30.000000 27.000000-1</inkml:trace>
</inkml:ink>
</file>

<file path=word/ink/ink14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56150.000000 491300.000000 999,'67.000000'-24.000000'-9,"-16.000000"4.000000"0 ,-15.000000 3.000000 1,-15.000000 3.000000 1,-7.000000-2.000000-4,3.000000-6.000000-8,3.000000-6.000000-8,4.000000-6.000000-8</inkml:trace>
</inkml:ink>
</file>

<file path=word/ink/ink14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56100.000000 491200.000000 999,'1.000000'21.000000'-6,"4.000000"-5.000000"-12 ,3.000000-7.000000-12,3.000000-5.000000-12</inkml:trace>
</inkml:ink>
</file>

<file path=word/ink/ink14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56200.000000 490100.000000 999,'-22.000000'51.000000'-32,"6.000000"4.000000"6 ,7.000000 3.000000 7,6.000000 3.000000 7,1.000000 3.000000 6,-3.000000 3.000000 7,-3.000000 3.000000 6,-2.000000 4.000000 7,-1.000000 1.000000 2,3.000000 0.000000-1,3.000000 0.000000-1,4.000000 0.000000 0,1.000000-8.000000-9,0.000000-16.000000-16,0.000000-15.000000-16,0.000000-15.000000-16</inkml:trace>
</inkml:ink>
</file>

<file path=word/ink/ink14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54358167201281" units="cm"/>
      <inkml:brushProperty name="height" value="0.0154358167201281" units="cm"/>
      <inkml:brushProperty name="color" value="#000000"/>
      <inkml:brushProperty name="fitToCurve" value="1"/>
      <inkml:brushProperty name="ignorePressure" value="0"/>
    </inkml:brush>
  </inkml:definitions>
  <inkml:trace contextRef="#ctx0" brushRef="#br0">56450.000000 490750.000000 950,'-113.000000'-71.000000'-70,"26.000000"10.000000"18 ,24.000000 10.000000 17,26.000000 9.000000 18,13.000000 7.000000 11,4.000000 7.000000 1,3.000000 6.000000 3,3.000000 7.000000 2,3.000000 0.000000 3,3.000000-2.000000 2,3.000000-3.000000 3,4.000000-3.000000 2,2.000000-1.000000 3,4.000000 4.000000 5,3.000000 3.000000 3,3.000000 3.000000 5,4.000000 3.000000-1,7.000000 3.000000-5,6.000000 3.000000-4,7.000000 4.000000-4,2.000000-1.000000-2,1.000000-3.000000 2,-1.000000-3.000000 1,1.000000-2.000000 2,-3.000000-3.000000-5,-2.000000 1.000000-14,-3.000000-1.000000-14,-3.000000 1.000000-12,-7.000000-1.000000-6,-9.000000 1.000000 1,-10.000000-1.000000 2,-8.000000 1.000000 1</inkml:trace>
</inkml:ink>
</file>

<file path=word/ink/ink14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57180204987526" units="cm"/>
      <inkml:brushProperty name="height" value="0.0157180204987526" units="cm"/>
      <inkml:brushProperty name="color" value="#000000"/>
      <inkml:brushProperty name="fitToCurve" value="1"/>
      <inkml:brushProperty name="ignorePressure" value="0"/>
    </inkml:brush>
  </inkml:definitions>
  <inkml:trace contextRef="#ctx0" brushRef="#br0">55900.000000 489400.000000 933,'92.000000'89.000000'0,"-16.000000"-22.000000"3 ,-15.000000-22.000000 1,-15.000000-21.000000 1,-11.000000-14.000000 3,-2.000000-2.000000 2,-3.000000-3.000000 1,-3.000000-3.000000 3,-4.000000-4.000000-4,-3.000000-3.000000-8,-3.000000-3.000000-10,-2.000000-2.000000-10,-1.000000-1.000000-4,3.000000 3.000000-1,3.000000 3.000000 0,4.000000 4.000000-2,-1.000000-1.000000 3,-3.000000-3.000000 5,-3.000000-3.000000 6,-2.000000-2.000000 5,-1.000000 2.000000 4,3.000000 9.000000 2,3.000000 10.000000 2,4.000000 10.000000 3,-3.000000 10.000000 2,-5.000000 13.000000 2,-7.000000 12.000000 1,-5.000000 13.000000 2,-4.000000 7.000000 1,0.000000 4.000000-1,0.000000 3.000000-2,0.000000 3.000000 0,0.000000-2.000000-1,0.000000-6.000000 0,0.000000-6.000000 1,0.000000-6.000000-1,-4.000000-7.000000 2,-5.000000-6.000000-1,-7.000000-6.000000 1,-5.000000-6.000000 0,-3.000000-7.000000-9,4.000000-6.000000-18,3.000000-6.000000-19,3.000000-6.000000-17</inkml:trace>
</inkml:ink>
</file>

<file path=word/ink/ink14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53186395764351" units="cm"/>
      <inkml:brushProperty name="height" value="0.0153186395764351" units="cm"/>
      <inkml:brushProperty name="color" value="#000000"/>
      <inkml:brushProperty name="fitToCurve" value="1"/>
      <inkml:brushProperty name="ignorePressure" value="0"/>
    </inkml:brush>
  </inkml:definitions>
  <inkml:trace contextRef="#ctx0" brushRef="#br0">55350.000000 490950.000000 957,'-2.000000'93.000000'-1,"-3.000000"-11.000000"5 ,-3.000000-14.000000 6,-2.000000-11.000000 7,-3.000000-11.000000-4,1.000000-5.000000-14,-1.000000-7.000000-13,1.000000-5.000000-13,-1.000000-6.000000-5,1.000000-3.000000 3,-1.000000-3.000000 3,1.000000-2.000000 2</inkml:trace>
</inkml:ink>
</file>

<file path=word/ink/ink14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54600.000000 491050.000000 999,'67.000000'-2.000000'-6,"-16.000000"-3.000000"-12 ,-15.000000-3.000000-12,-15.000000-2.000000-12</inkml:trace>
</inkml:ink>
</file>

<file path=word/ink/ink14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54400.000000 491050.000000 999,'45.000000'0.000000'-6,"-9.000000"0.000000"-12 ,-10.000000 0.000000-12,-8.000000 0.000000-12</inkml:trace>
</inkml:ink>
</file>

<file path=word/ink/ink1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95738915354013" units="cm"/>
      <inkml:brushProperty name="height" value="0.0195738915354013" units="cm"/>
      <inkml:brushProperty name="color" value="#000000"/>
      <inkml:brushProperty name="fitToCurve" value="1"/>
      <inkml:brushProperty name="ignorePressure" value="0"/>
    </inkml:brush>
  </inkml:definitions>
  <inkml:trace contextRef="#ctx0" brushRef="#br0">44419.000000 474627.000000 749,'18.000000'41.000000'16,"-5.000000"0.000000"1 ,-6.000000 0.000000 1,-4.000000 1.000000 1,-3.000000 0.000000 2,0.000000 3.000000 1,0.000000 2.000000 1,0.000000 4.000000 1,0.000000-4.000000 0,0.000000-7.000000-1,0.000000-8.000000 0,0.000000-7.000000-2</inkml:trace>
</inkml:ink>
</file>

<file path=word/ink/ink15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54250.000000 490950.000000 999,'23.000000'21.000000'-6,"-3.000000"-5.000000"-12 ,-3.000000-7.000000-12,-2.000000-5.000000-12</inkml:trace>
</inkml:ink>
</file>

<file path=word/ink/ink15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84897910803556" units="cm"/>
      <inkml:brushProperty name="height" value="0.0184897910803556" units="cm"/>
      <inkml:brushProperty name="color" value="#000000"/>
      <inkml:brushProperty name="fitToCurve" value="1"/>
      <inkml:brushProperty name="ignorePressure" value="0"/>
    </inkml:brush>
  </inkml:definitions>
  <inkml:trace contextRef="#ctx0" brushRef="#br0">54200.000000 490750.000000 793,'90.000000'-138.000000'-12,"-18.000000"26.000000"0 ,-19.000000 24.000000 1,-18.000000 26.000000 1,-14.000000 13.000000 0,-5.000000 4.000000 0,-7.000000 3.000000 0,-5.000000 3.000000 0,-9.000000 4.000000 1,-9.000000 7.000000 2,-10.000000 6.000000 2,-8.000000 7.000000 2,-6.000000 5.000000 1,1.000000 7.000000 0,-1.000000 6.000000 1,1.000000 7.000000-1,2.000000 7.000000 4,7.000000 9.000000 6,6.000000 10.000000 7,7.000000 10.000000 6,4.000000 5.000000 5,3.000000 4.000000 4,3.000000 3.000000 4,4.000000 3.000000 3,1.000000 1.000000 1,0.000000 1.000000-2,0.000000-1.000000-4,0.000000 1.000000-2,3.000000-6.000000-17,6.000000-8.000000-28,7.000000-10.000000-30,6.000000-9.000000-28</inkml:trace>
</inkml:ink>
</file>

<file path=word/ink/ink15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69962868094444" units="cm"/>
      <inkml:brushProperty name="height" value="0.0169962868094444" units="cm"/>
      <inkml:brushProperty name="color" value="#000000"/>
      <inkml:brushProperty name="fitToCurve" value="1"/>
      <inkml:brushProperty name="ignorePressure" value="0"/>
    </inkml:brush>
  </inkml:definitions>
  <inkml:trace contextRef="#ctx0" brushRef="#br0">54050.000000 490400.000000 862,'21.000000'70.000000'3,"-5.000000"-9.000000"6 ,-7.000000-10.000000 7,-5.000000-8.000000 5,-3.000000-9.000000 2,4.000000-6.000000-1,3.000000-6.000000-3,3.000000-6.000000 0,1.000000-6.000000-14,1.000000-2.000000-22,-1.000000-3.000000-23,1.000000-3.000000-24</inkml:trace>
</inkml:ink>
</file>

<file path=word/ink/ink15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53800.000000 490750.000000 999,'1.000000'-49.000000'-6,"4.000000"4.000000"-12 ,3.000000 3.000000-12,3.000000 3.000000-12</inkml:trace>
</inkml:ink>
</file>

<file path=word/ink/ink15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2006593644619" units="cm"/>
      <inkml:brushProperty name="height" value="0.022006593644619" units="cm"/>
      <inkml:brushProperty name="color" value="#000000"/>
      <inkml:brushProperty name="fitToCurve" value="1"/>
      <inkml:brushProperty name="ignorePressure" value="0"/>
    </inkml:brush>
  </inkml:definitions>
  <inkml:trace contextRef="#ctx0" brushRef="#br0">53200.000000 490750.000000 666,'45.000000'-71.000000'-8,"-9.000000"10.000000"2 ,-10.000000 10.000000 0,-8.000000 9.000000 1,-6.000000 7.000000 2,1.000000 7.000000 2,-1.000000 6.000000 4,1.000000 7.000000 2,-3.000000 10.000000 5,-2.000000 16.000000 6,-3.000000 15.000000 6,-3.000000 17.000000 6,1.000000 8.000000 2,6.000000 4.000000-5,7.000000 3.000000-2,6.000000 3.000000-5,3.000000-2.000000 0,0.000000-6.000000 0,0.000000-6.000000 2,0.000000-6.000000 0,0.000000-7.000000 1,0.000000-6.000000 1,0.000000-6.000000 1,0.000000-6.000000 1,0.000000-10.000000-8,0.000000-12.000000-15,0.000000-13.000000-17,0.000000-12.000000-16,-4.000000-5.000000-12,-5.000000 3.000000-8,-7.000000 3.000000-9,-5.000000 4.000000-8</inkml:trace>
</inkml:ink>
</file>

<file path=word/ink/ink15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53000.000000 491000.000000 999,'67.000000'-69.000000'-6,"-16.000000"13.000000"-12 ,-15.000000 12.000000-12,-15.000000 13.000000-12</inkml:trace>
</inkml:ink>
</file>

<file path=word/ink/ink15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52950.000000 490950.000000 999,'1.000000'21.000000'-6,"4.000000"-5.000000"-12 ,3.000000-7.000000-12,3.000000-5.000000-12</inkml:trace>
</inkml:ink>
</file>

<file path=word/ink/ink15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52950.000000 490800.000000 999,'0.000000'45.000000'-6,"0.000000"-9.000000"-12 ,0.000000-10.000000-12,0.000000-8.000000-12</inkml:trace>
</inkml:ink>
</file>

<file path=word/ink/ink15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52950.000000 490700.000000 999,'0.000000'23.000000'-6,"0.000000"-3.000000"-12 ,0.000000-3.000000-12,0.000000-2.000000-12</inkml:trace>
</inkml:ink>
</file>

<file path=word/ink/ink15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52950.000000 490500.000000 999,'0.000000'23.000000'-6,"0.000000"-3.000000"-12 ,0.000000-3.000000-12,0.000000-2.000000-12</inkml:trace>
</inkml:ink>
</file>

<file path=word/ink/ink1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91240161657333" units="cm"/>
      <inkml:brushProperty name="height" value="0.0191240161657333" units="cm"/>
      <inkml:brushProperty name="color" value="#000000"/>
      <inkml:brushProperty name="fitToCurve" value="1"/>
      <inkml:brushProperty name="ignorePressure" value="0"/>
    </inkml:brush>
  </inkml:definitions>
  <inkml:trace contextRef="#ctx0" brushRef="#br0">43596.000000 474586.000000 766,'18.000000'92.000000'15,"-5.000000"-20.000000"-1 ,-5.000000-20.000000 0,-6.000000-21.000000 0,-3.000000-10.000000 1,-3.000000 4.000000 3,-2.000000 2.000000 4,-3.000000 2.000000 3,-2.000000 1.000000 0,1.000000-3.000000-3,0.000000-3.000000-4,0.000000-2.000000-3,1.000000-8.000000-8,2.000000-12.000000-13,3.000000-14.000000-12,3.000000-12.000000-12,2.000000-8.000000-7,3.000000-3.000000 2,3.000000-2.000000 2,2.000000-3.000000 1,5.000000-3.000000 1,8.000000-2.000000 0,7.000000-2.000000-1,8.000000-3.000000 1,2.000000 3.000000 4,-6.000000 11.000000 7,-4.000000 11.000000 8,-6.000000 9.000000 7,-4.000000 9.000000 8,-2.000000 4.000000 6,-3.000000 6.000000 7,-3.000000 4.000000 6,0.000000 6.000000 5,-1.000000 5.000000 3,0.000000 5.000000 2,1.000000 6.000000 3,-2.000000 4.000000 2,-3.000000 6.000000-1,-2.000000 4.000000 0,-3.000000 6.000000-1,0.000000 0.000000-3,3.000000-5.000000-10,3.000000-6.000000-9,2.000000-4.000000-9,1.000000-6.000000-4,0.000000-5.000000 0,1.000000-5.000000-1,-1.000000-5.000000 1,0.000000-5.000000-12,0.000000-6.000000-19,1.000000-4.000000-21,-1.000000-6.000000-21</inkml:trace>
</inkml:ink>
</file>

<file path=word/ink/ink16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50503115728498" units="cm"/>
      <inkml:brushProperty name="height" value="0.0150503115728498" units="cm"/>
      <inkml:brushProperty name="color" value="#000000"/>
      <inkml:brushProperty name="fitToCurve" value="1"/>
      <inkml:brushProperty name="ignorePressure" value="0"/>
    </inkml:brush>
  </inkml:definitions>
  <inkml:trace contextRef="#ctx0" brushRef="#br0">52400.000000 491100.000000 974,'45.000000'-165.000000'-36,"-9.000000"23.000000"5 ,-10.000000 22.000000 6,-8.000000 22.000000 6,-4.000000 15.000000 4,3.000000 9.000000 2,3.000000 10.000000 3,4.000000 10.000000 2,-1.000000 10.000000 5,-3.000000 13.000000 8,-3.000000 12.000000 8,-2.000000 13.000000 7,-1.000000 4.000000 1,3.000000-3.000000-4,3.000000-3.000000-6,4.000000-2.000000-6,-1.000000-1.000000-2,-3.000000 3.000000 1,-3.000000 3.000000 0,-2.000000 4.000000 0,-3.000000 1.000000 0,1.000000 0.000000-4,-1.000000 0.000000-3,1.000000 0.000000-3,-1.000000 0.000000 0,1.000000 0.000000 3,-1.000000 0.000000 2,1.000000 0.000000 4,-3.000000 3.000000 1,-2.000000 6.000000 1,-3.000000 7.000000 1,-3.000000 6.000000 1,-2.000000 4.000000 2,0.000000 4.000000 3,0.000000 3.000000 4,0.000000 3.000000 4,0.000000-2.000000-9,0.000000-6.000000-19,0.000000-6.000000-21,0.000000-6.000000-19</inkml:trace>
</inkml:ink>
</file>

<file path=word/ink/ink16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59398894757032" units="cm"/>
      <inkml:brushProperty name="height" value="0.0159398894757032" units="cm"/>
      <inkml:brushProperty name="color" value="#000000"/>
      <inkml:brushProperty name="fitToCurve" value="1"/>
      <inkml:brushProperty name="ignorePressure" value="0"/>
    </inkml:brush>
  </inkml:definitions>
  <inkml:trace contextRef="#ctx0" brushRef="#br0">52400.000000 491200.000000 920,'0.000000'45.000000'3,"0.000000"-9.000000"9 ,0.000000-10.000000 6,0.000000-8.000000 9,0.000000-11.000000-8,0.000000-8.000000-19,0.000000-10.000000-21,0.000000-9.000000-21,0.000000-5.000000-7,0.000000 0.000000 6,0.000000 0.000000 7,0.000000 0.000000 6</inkml:trace>
</inkml:ink>
</file>

<file path=word/ink/ink16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52400.000000 490850.000000 999,'0.000000'89.000000'-6,"0.000000"-22.000000"-12 ,0.000000-22.000000-12,0.000000-21.000000-12</inkml:trace>
</inkml:ink>
</file>

<file path=word/ink/ink16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58881451934576" units="cm"/>
      <inkml:brushProperty name="height" value="0.0158881451934576" units="cm"/>
      <inkml:brushProperty name="color" value="#000000"/>
      <inkml:brushProperty name="fitToCurve" value="1"/>
      <inkml:brushProperty name="ignorePressure" value="0"/>
    </inkml:brush>
  </inkml:definitions>
  <inkml:trace contextRef="#ctx0" brushRef="#br0">52300.000000 490350.000000 923,'23.000000'-22.000000'-5,"-3.000000"6.000000"-10 ,-3.000000 7.000000-9,-2.000000 6.000000-9,-5.000000 7.000000 3,-2.000000 10.000000 20,-3.000000 10.000000 19,-3.000000 9.000000 19,-2.000000 7.000000 8,0.000000 7.000000-1,0.000000 6.000000-1,0.000000 7.000000-2,0.000000-3.000000-12,0.000000-8.000000-26,0.000000-10.000000-26,0.000000-9.000000-24</inkml:trace>
</inkml:ink>
</file>

<file path=word/ink/ink16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52100.000000 490750.000000 999,'43.000000'-91.000000'-6,"-11.000000"19.000000"-12 ,-14.000000 19.000000-12,-11.000000 19.000000-12</inkml:trace>
</inkml:ink>
</file>

<file path=word/ink/ink16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51950.000000 491100.000000 999,'25.000000'-27.000000'-28,"0.000000"-3.000000"0 ,0.000000-3.000000 0,0.000000-2.000000 0,-4.000000-3.000000 2,-5.000000 1.000000 3,-7.000000-1.000000 3,-5.000000 1.000000 4</inkml:trace>
</inkml:ink>
</file>

<file path=word/ink/ink16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51900.000000 491000.000000 999,'1.000000'23.000000'-6,"4.000000"-3.000000"-12 ,3.000000-3.000000-12,3.000000-2.000000-12</inkml:trace>
</inkml:ink>
</file>

<file path=word/ink/ink16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80213078856468" units="cm"/>
      <inkml:brushProperty name="height" value="0.0180213078856468" units="cm"/>
      <inkml:brushProperty name="color" value="#000000"/>
      <inkml:brushProperty name="fitToCurve" value="1"/>
      <inkml:brushProperty name="ignorePressure" value="0"/>
    </inkml:brush>
  </inkml:definitions>
  <inkml:trace contextRef="#ctx0" brushRef="#br0">51550.000000 490100.000000 813,'46.000000'-22.000000'-53,"-5.000000"6.000000"11 ,-7.000000 7.000000 10,-5.000000 6.000000 11,-4.000000 3.000000 10,0.000000 0.000000 8,0.000000 0.000000 9,0.000000 0.000000 9,-2.000000 0.000000 1,-3.000000 0.000000-5,-3.000000 0.000000-7,-2.000000 0.000000-5,-5.000000 1.000000-5,-2.000000 4.000000-3,-3.000000 3.000000-2,-3.000000 3.000000-3,-2.000000-2.000000 0,0.000000-6.000000 4,0.000000-6.000000 2,0.000000-6.000000 3,0.000000-6.000000 3,0.000000-2.000000-1,0.000000-3.000000 2,0.000000-3.000000 0,0.000000-1.000000 1,0.000000 4.000000 3,0.000000 3.000000 1,0.000000 3.000000 3,0.000000 6.000000 3,0.000000 9.000000 4,0.000000 10.000000 5,0.000000 10.000000 4,0.000000 10.000000 2,0.000000 13.000000-3,0.000000 12.000000-1,0.000000 13.000000-1,0.000000 7.000000 0,0.000000 4.000000 2,0.000000 3.000000 3,0.000000 3.000000 2,0.000000-4.000000 2,0.000000-8.000000-2,0.000000-10.000000-1,0.000000-9.000000 0,0.000000-9.000000-15,0.000000-5.000000-26,0.000000-7.000000-29,0.000000-5.000000-27</inkml:trace>
</inkml:ink>
</file>

<file path=word/ink/ink16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50200.000000 490050.000000 999,'23.000000'-19.000000'-5,"-3.000000"13.000000"-10 ,-3.000000 12.000000-11,-2.000000 13.000000-11,-3.000000 2.000000 1,1.000000-5.000000 11,-1.000000-7.000000 11,1.000000-5.000000 11,-1.000000 0.000000 7,1.000000 10.000000-1,-1.000000 10.000000 2,1.000000 9.000000-1,-1.000000 2.000000-1,1.000000-2.000000-6,-1.000000-3.000000-6,1.000000-3.000000-4,1.000000-2.000000-3,3.000000 0.000000 3,3.000000 0.000000 1,4.000000 0.000000 3,-1.000000 0.000000 3,-3.000000 0.000000 4,-3.000000 0.000000 4,-2.000000 0.000000 4,-3.000000 1.000000 4,1.000000 4.000000 2,-1.000000 3.000000 3,1.000000 3.000000 2,-1.000000-1.000000-1,1.000000-2.000000-6,-1.000000-3.000000-6,1.000000-3.000000-5,-1.000000-4.000000-2,1.000000-3.000000 0,-1.000000-3.000000 2,1.000000-2.000000 1,-1.000000-3.000000-2,1.000000 1.000000-6,-1.000000-1.000000-4,1.000000 1.000000-6</inkml:trace>
</inkml:ink>
</file>

<file path=word/ink/ink16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81871354579926" units="cm"/>
      <inkml:brushProperty name="height" value="0.0181871354579926" units="cm"/>
      <inkml:brushProperty name="color" value="#000000"/>
      <inkml:brushProperty name="fitToCurve" value="1"/>
      <inkml:brushProperty name="ignorePressure" value="0"/>
    </inkml:brush>
  </inkml:definitions>
  <inkml:trace contextRef="#ctx0" brushRef="#br0">50750.000000 489750.000000 806,'-5.000000'100.000000'1,"-9.000000"0.000000"0 ,-10.000000 0.000000 3,-8.000000 0.000000 0,-6.000000-2.000000 2,1.000000-3.000000 3,-1.000000-3.000000 1,1.000000-2.000000 3,2.000000-11.000000 0,7.000000-15.000000-1,6.000000-15.000000 0,7.000000-16.000000-2,0.000000-5.000000 1,-2.000000 6.000000 2,-3.000000 7.000000 2,-3.000000 6.000000 2,1.000000-1.000000-1,6.000000-5.000000-4,7.000000-7.000000-4,6.000000-5.000000-3,-1.000000-4.000000-4,-5.000000 0.000000-2,-7.000000 0.000000-4,-5.000000 0.000000-3,-4.000000-4.000000-6,0.000000-5.000000-12,0.000000-7.000000-11,0.000000-5.000000-11,0.000000-12.000000-2,0.000000-16.000000 6,0.000000-15.000000 6,0.000000-15.000000 6,1.000000-6.000000 6,4.000000 7.000000 6,3.000000 6.000000 6,3.000000 7.000000 6</inkml:trace>
</inkml:ink>
</file>

<file path=word/ink/ink1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81393981" units="cm"/>
      <inkml:brushProperty name="height" value="0.0146666681393981" units="cm"/>
      <inkml:brushProperty name="color" value="#000000"/>
      <inkml:brushProperty name="fitToCurve" value="1"/>
      <inkml:brushProperty name="ignorePressure" value="0"/>
    </inkml:brush>
  </inkml:definitions>
  <inkml:trace contextRef="#ctx0" brushRef="#br0">43226.000000 474175.000000 999,'37.000000'0.000000'-78,"-7.000000"0.000000"34 ,-8.000000 0.000000 34,-8.000000 0.000000 36,-4.000000 1.000000 11,0.000000 3.000000-9,1.000000 2.000000-12,-1.000000 3.000000-10,-1.000000 1.000000-11,-3.000000 1.000000-11,-2.000000-1.000000-12,-3.000000 0.000000-11</inkml:trace>
</inkml:ink>
</file>

<file path=word/ink/ink17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50800.000000 491150.000000 999,'-68.000000'-93.000000'-6,"17.000000"17.000000"-12 ,15.000000 15.000000-12,16.000000 16.000000-12</inkml:trace>
</inkml:ink>
</file>

<file path=word/ink/ink17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50950.000000 491150.000000 999,'-46.000000'0.000000'-6,"10.000000"0.000000"-12 ,10.000000 0.000000-12,9.000000 0.000000-12</inkml:trace>
</inkml:ink>
</file>

<file path=word/ink/ink17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65973529219627" units="cm"/>
      <inkml:brushProperty name="height" value="0.0165973529219627" units="cm"/>
      <inkml:brushProperty name="color" value="#000000"/>
      <inkml:brushProperty name="fitToCurve" value="1"/>
      <inkml:brushProperty name="ignorePressure" value="0"/>
    </inkml:brush>
  </inkml:definitions>
  <inkml:trace contextRef="#ctx0" brushRef="#br0">49750.000000 490300.000000 883,'118.000000'23.000000'-72,"-11.000000"-3.000000"27 ,-14.000000-3.000000 27,-11.000000-2.000000 28,-6.000000-5.000000 11,4.000000-2.000000-3,3.000000-3.000000-3,3.000000-3.000000-4,-2.000000-2.000000-2,-6.000000 0.000000-4,-6.000000 0.000000-3,-6.000000 0.000000-3,-2.000000 1.000000 0,3.000000 4.000000 1,3.000000 3.000000 2,4.000000 3.000000 3,-6.000000 4.000000 0,-11.000000 7.000000-2,-14.000000 6.000000 0,-11.000000 7.000000-1,-11.000000 2.000000 1,-5.000000 1.000000 3,-7.000000-1.000000 2,-5.000000 1.000000 4,-8.000000 1.000000 2,-5.000000 3.000000 1,-7.000000 3.000000 0,-5.000000 4.000000 1,-6.000000-3.000000-1,-3.000000-5.000000-1,-3.000000-7.000000-1,-2.000000-5.000000-2,0.000000-6.000000-11,7.000000-3.000000-19,6.000000-3.000000-21,7.000000-2.000000-20</inkml:trace>
</inkml:ink>
</file>

<file path=word/ink/ink17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02308483421803" units="cm"/>
      <inkml:brushProperty name="height" value="0.0202308483421803" units="cm"/>
      <inkml:brushProperty name="color" value="#000000"/>
      <inkml:brushProperty name="fitToCurve" value="1"/>
      <inkml:brushProperty name="ignorePressure" value="0"/>
    </inkml:brush>
  </inkml:definitions>
  <inkml:trace contextRef="#ctx0" brushRef="#br0">47750.000000 490300.000000 724,'89.000000'-46.000000'-2,"-22.000000"10.000000"-4 ,-22.000000 10.000000-5,-21.000000 9.000000-4,-12.000000 4.000000-1,1.000000 1.000000 2,-1.000000-1.000000 2,1.000000 1.000000 2,-3.000000-1.000000 4,-2.000000 1.000000 6,-3.000000-1.000000 5,-3.000000 1.000000 5,-6.000000 2.000000 3,-5.000000 7.000000-1,-7.000000 6.000000-1,-5.000000 7.000000 0,-4.000000 7.000000 0,0.000000 9.000000 0,0.000000 10.000000 2,0.000000 10.000000 1,3.000000 4.000000-1,6.000000 0.000000 1,7.000000 0.000000-2,6.000000 0.000000 0,4.000000-5.000000-1,4.000000-9.000000-1,3.000000-10.000000-1,3.000000-8.000000-1,1.000000-4.000000 0,1.000000 3.000000-1,-1.000000 3.000000 0,1.000000 4.000000 1,-1.000000-3.000000-1,1.000000-5.000000 0,-1.000000-7.000000 0,1.000000-5.000000 0,-3.000000-1.000000 1,-2.000000 6.000000 3,-3.000000 7.000000 3,-3.000000 6.000000 2,-2.000000 3.000000 0,0.000000 0.000000-1,0.000000 0.000000-3,0.000000 0.000000-1,-4.000000 0.000000-5,-5.000000 0.000000-5,-7.000000 0.000000-8,-5.000000 0.000000-6,-4.000000-4.000000-2,0.000000-5.000000 2,0.000000-7.000000 1,0.000000-5.000000 2</inkml:trace>
</inkml:ink>
</file>

<file path=word/ink/ink17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47400.000000 489500.000000 999,'21.000000'157.000000'-22,"-5.000000"-33.000000"-4 ,-7.000000-35.000000-3,-5.000000-34.000000-3,-4.000000-21.000000 0,0.000000-6.000000 6,0.000000-6.000000 5,0.000000-6.000000 5</inkml:trace>
</inkml:ink>
</file>

<file path=word/ink/ink17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73555724322796" units="cm"/>
      <inkml:brushProperty name="height" value="0.0173555724322796" units="cm"/>
      <inkml:brushProperty name="color" value="#000000"/>
      <inkml:brushProperty name="fitToCurve" value="1"/>
      <inkml:brushProperty name="ignorePressure" value="0"/>
    </inkml:brush>
  </inkml:definitions>
  <inkml:trace contextRef="#ctx0" brushRef="#br0">47200.000000 490250.000000 845,'23.000000'50.000000'2,"-3.000000"0.000000"4 ,-3.000000 0.000000 4,-2.000000 0.000000 4,-5.000000 0.000000 3,-2.000000 0.000000-2,-3.000000 0.000000 1,-3.000000 0.000000-2,-4.000000-2.000000 1,-3.000000-3.000000-2,-3.000000-3.000000 0,-2.000000-2.000000 0,-3.000000-8.000000-6,1.000000-8.000000-11,-1.000000-10.000000-9,1.000000-9.000000-11,-1.000000-7.000000-8,1.000000-3.000000-5,-1.000000-3.000000-7,1.000000-2.000000-5</inkml:trace>
</inkml:ink>
</file>

<file path=word/ink/ink17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65994130074978" units="cm"/>
      <inkml:brushProperty name="height" value="0.0165994130074978" units="cm"/>
      <inkml:brushProperty name="color" value="#000000"/>
      <inkml:brushProperty name="fitToCurve" value="1"/>
      <inkml:brushProperty name="ignorePressure" value="0"/>
    </inkml:brush>
  </inkml:definitions>
  <inkml:trace contextRef="#ctx0" brushRef="#br0">46300.000000 490650.000000 883,'0.000000'46.000000'-22,"0.000000"-5.000000"3 ,0.000000-7.000000 1,0.000000-5.000000 3,0.000000-3.000000 9,0.000000 4.000000 13,0.000000 3.000000 15,0.000000 3.000000 14,0.000000-1.000000 4,0.000000-2.000000-7,0.000000-3.000000-6,0.000000-3.000000-7,0.000000-13.000000-9,0.000000-22.000000-10,0.000000-22.000000-12,0.000000-21.000000-11,1.000000-15.000000-6,4.000000-6.000000 1,3.000000-6.000000-1,3.000000-6.000000 1,3.000000 1.000000 0,3.000000 9.000000 4,3.000000 10.000000 2,4.000000 10.000000 3,-1.000000 10.000000 2,-3.000000 13.000000 2,-3.000000 12.000000 1,-2.000000 13.000000 2,-1.000000 4.000000 2,3.000000-3.000000 1,3.000000-3.000000 1,4.000000-2.000000 1,-1.000000 2.000000 2,-3.000000 9.000000 1,-3.000000 10.000000 1,-2.000000 10.000000 3,-3.000000 7.000000 3,1.000000 6.000000 8,-1.000000 7.000000 8,1.000000 6.000000 8,-1.000000 1.000000 3,1.000000-3.000000 1,-1.000000-3.000000 0,1.000000-2.000000 1,-3.000000-3.000000-2,-2.000000 1.000000-5,-3.000000-1.000000-4,-3.000000 1.000000-4,-2.000000-4.000000-6,0.000000-6.000000-8,0.000000-6.000000-8,0.000000-6.000000-8</inkml:trace>
</inkml:ink>
</file>

<file path=word/ink/ink17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46000.000000 489650.000000 999,'0.000000'92.000000'-59,"0.000000"-16.000000"13 ,0.000000-15.000000 11,0.000000-15.000000 13,1.000000-12.000000 6,4.000000-6.000000 2,3.000000-6.000000 3,3.000000-6.000000 0</inkml:trace>
</inkml:ink>
</file>

<file path=word/ink/ink17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80590618401766" units="cm"/>
      <inkml:brushProperty name="height" value="0.0180590618401766" units="cm"/>
      <inkml:brushProperty name="color" value="#000000"/>
      <inkml:brushProperty name="fitToCurve" value="1"/>
      <inkml:brushProperty name="ignorePressure" value="0"/>
    </inkml:brush>
  </inkml:definitions>
  <inkml:trace contextRef="#ctx0" brushRef="#br0">45750.000000 490350.000000 812,'21.000000'51.000000'1,"-5.000000"4.000000"3 ,-7.000000 3.000000 2,-5.000000 3.000000 3,-3.000000-1.000000 2,4.000000-2.000000 4,3.000000-3.000000 3,3.000000-3.000000 4,-1.000000-2.000000 1,-2.000000 0.000000 0,-3.000000 0.000000-1,-3.000000 0.000000-1,-4.000000-8.000000-9,-3.000000-16.000000-18,-3.000000-15.000000-19,-2.000000-15.000000-19,-1.000000-9.000000-5,3.000000 1.000000 9,3.000000-1.000000 9,4.000000 1.000000 9,1.000000-3.000000 3,0.000000-2.000000-2,0.000000-3.000000-2,0.000000-3.000000-2</inkml:trace>
</inkml:ink>
</file>

<file path=word/ink/ink17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44800.000000 490500.000000 999,'73.000000'-22.000000'-28,"-3.000000"6.000000"1 ,-3.000000 7.000000 2,-2.000000 6.000000 0,-6.000000 3.000000 3,-6.000000 0.000000 0,-6.000000 0.000000 3,-6.000000 0.000000 1,-7.000000 1.000000 3,-6.000000 4.000000 2,-6.000000 3.000000 4,-6.000000 3.000000 3</inkml:trace>
</inkml:ink>
</file>

<file path=word/ink/ink1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84603296220303" units="cm"/>
      <inkml:brushProperty name="height" value="0.0184603296220303" units="cm"/>
      <inkml:brushProperty name="color" value="#000000"/>
      <inkml:brushProperty name="fitToCurve" value="1"/>
      <inkml:brushProperty name="ignorePressure" value="0"/>
    </inkml:brush>
  </inkml:definitions>
  <inkml:trace contextRef="#ctx0" brushRef="#br0">43185.000000 474462.000000 794,'0.000000'40.000000'0,"0.000000"-2.000000"0 ,0.000000-4.000000 0,0.000000-2.000000 0,0.000000 2.000000 5,0.000000 4.000000 9,0.000000 6.000000 10,0.000000 5.000000 9,-1.000000 1.000000 3,-3.000000-2.000000-4,-3.000000-3.000000-4,-2.000000-3.000000-3,-1.000000-7.000000-16,0.000000-13.000000-28,-1.000000-13.000000-27,1.000000-13.000000-27</inkml:trace>
</inkml:ink>
</file>

<file path=word/ink/ink18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45300.000000 491500.000000 999,'-5.000000'153.000000'-1,"-9.000000"-44.000000"-5 ,-10.000000-43.000000-2,-8.000000-44.000000-5,-6.000000-27.000000-3,1.000000-9.000000-7,-1.000000-10.000000-6,1.000000-8.000000-5,2.000000-6.000000 0,7.000000 1.000000 8,6.000000-1.000000 8,7.000000 1.000000 6</inkml:trace>
</inkml:ink>
</file>

<file path=word/ink/ink18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90043523907661" units="cm"/>
      <inkml:brushProperty name="height" value="0.0190043523907661" units="cm"/>
      <inkml:brushProperty name="color" value="#000000"/>
      <inkml:brushProperty name="fitToCurve" value="1"/>
      <inkml:brushProperty name="ignorePressure" value="0"/>
    </inkml:brush>
  </inkml:definitions>
  <inkml:trace contextRef="#ctx0" brushRef="#br0">43200.000000 490100.000000 771,'43.000000'98.000000'-30,"-11.000000"-3.000000"12 ,-14.000000-3.000000 13,-11.000000-2.000000 14,-7.000000-5.000000 7,0.000000-2.000000 4,0.000000-3.000000 3,0.000000-3.000000 2,0.000000-4.000000 2,0.000000-3.000000-2,0.000000-3.000000-1,0.000000-2.000000-2,-2.000000-9.000000-6,-3.000000-12.000000-12,-3.000000-13.000000-11,-2.000000-12.000000-11,-1.000000-13.000000-8,3.000000-12.000000-3,3.000000-13.000000-2,4.000000-12.000000-4,1.000000-9.000000 0,0.000000-2.000000 3,0.000000-3.000000 3,0.000000-3.000000 4,0.000000 1.000000 3,0.000000 6.000000 5,0.000000 7.000000 4,0.000000 6.000000 5,0.000000-4.000000 3,0.000000-11.000000 0,0.000000-14.000000 2,0.000000-11.000000 2,3.000000-4.000000 0,6.000000 6.000000 0,7.000000 7.000000 0,6.000000 6.000000 1,4.000000 7.000000 1,4.000000 10.000000 1,3.000000 10.000000 3,3.000000 9.000000 1,3.000000 7.000000 1,3.000000 7.000000 0,3.000000 6.000000 0,4.000000 7.000000-2,-4.000000 4.000000 3,-9.000000 3.000000 4,-10.000000 3.000000 3,-8.000000 4.000000 5,-3.000000 7.000000 2,7.000000 13.000000 4,6.000000 12.000000 1,7.000000 13.000000 3,-3.000000 4.000000 0,-8.000000-3.000000-3,-10.000000-3.000000-3,-9.000000-2.000000-3,-5.000000-3.000000-2,0.000000 1.000000-2,0.000000-1.000000-2,0.000000 1.000000-2,0.000000-6.000000-2,0.000000-8.000000 1,0.000000-10.000000-1,0.000000-9.000000-1,-5.000000-7.000000-5,-9.000000-3.000000-14,-10.000000-3.000000-14,-8.000000-2.000000-12,-4.000000-9.000000-5,3.000000-12.000000 4,3.000000-13.000000 2,4.000000-12.000000 4,2.000000-4.000000 3,4.000000 7.000000 5,3.000000 6.000000 3,3.000000 7.000000 3,-2.000000-6.000000 3,-6.000000-15.000000 0,-6.000000-15.000000 0,-6.000000-16.000000 0,-1.000000-4.000000 2,7.000000 10.000000 2,6.000000 10.000000 2,7.000000 9.000000 2,4.000000 7.000000 5,3.000000 7.000000 5,3.000000 6.000000 7,4.000000 7.000000 6,7.000000 4.000000 1,13.000000 3.000000-2,12.000000 3.000000-3,13.000000 4.000000-2,4.000000 1.000000-4,-3.000000 0.000000-5,-3.000000 0.000000-5,-2.000000 0.000000-6,-6.000000 1.000000-3,-6.000000 4.000000-4,-6.000000 3.000000-4,-6.000000 3.000000-3</inkml:trace>
</inkml:ink>
</file>

<file path=word/ink/ink18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64775643497705" units="cm"/>
      <inkml:brushProperty name="height" value="0.0164775643497705" units="cm"/>
      <inkml:brushProperty name="color" value="#000000"/>
      <inkml:brushProperty name="fitToCurve" value="1"/>
      <inkml:brushProperty name="ignorePressure" value="0"/>
    </inkml:brush>
  </inkml:definitions>
  <inkml:trace contextRef="#ctx0" brushRef="#br0">43550.000000 489400.000000 890,'-49.000000'137.000000'1,"4.000000"-24.000000"2 ,3.000000-26.000000 2,3.000000-24.000000 2,1.000000-9.000000 3,1.000000 10.000000 2,-1.000000 10.000000 3,1.000000 9.000000 3,-1.000000 1.000000-2,1.000000-6.000000-4,-1.000000-6.000000-4,1.000000-6.000000-6,1.000000-6.000000-5,3.000000-2.000000-7,3.000000-3.000000-7,4.000000-3.000000-7,2.000000-9.000000-1,4.000000-11.000000 5,3.000000-14.000000 6,3.000000-11.000000 5,1.000000-7.000000-1,1.000000 0.000000-8,-1.000000 0.000000-8,1.000000 0.000000-9</inkml:trace>
</inkml:ink>
</file>

<file path=word/ink/ink18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61078087985516" units="cm"/>
      <inkml:brushProperty name="height" value="0.0161078087985516" units="cm"/>
      <inkml:brushProperty name="color" value="#000000"/>
      <inkml:brushProperty name="fitToCurve" value="1"/>
      <inkml:brushProperty name="ignorePressure" value="0"/>
    </inkml:brush>
  </inkml:definitions>
  <inkml:trace contextRef="#ctx0" brushRef="#br0">42700.000000 489550.000000 910,'51.000000'3.000000'1,"4.000000"6.000000"0 ,3.000000 7.000000-1,3.000000 6.000000 1,4.000000 3.000000 2,7.000000 0.000000 7,6.000000 0.000000 7,7.000000 0.000000 6,0.000000-4.000000-1,-2.000000-5.000000-11,-3.000000-7.000000-10,-3.000000-5.000000-11,-9.000000-8.000000-8,-11.000000-5.000000-7,-14.000000-7.000000-5,-11.000000-5.000000-7,-9.000000-9.000000 0,-3.000000-9.000000 3,-3.000000-10.000000 6,-2.000000-8.000000 3</inkml:trace>
</inkml:ink>
</file>

<file path=word/ink/ink18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42250.000000 491300.000000 999,'0.000000'250.000000'-33,"0.000000"-50.000000"0 ,0.000000-50.000000 1,0.000000-50.000000 0,0.000000-33.000000 3,0.000000-16.000000 6,0.000000-15.000000 5,0.000000-15.000000 6,0.000000-7.000000 3,0.000000 3.000000 2,0.000000 3.000000 2,0.000000 4.000000 2</inkml:trace>
</inkml:ink>
</file>

<file path=word/ink/ink18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8637443780899" units="cm"/>
      <inkml:brushProperty name="height" value="0.0148637443780899" units="cm"/>
      <inkml:brushProperty name="color" value="#000000"/>
      <inkml:brushProperty name="fitToCurve" value="1"/>
      <inkml:brushProperty name="ignorePressure" value="0"/>
    </inkml:brush>
  </inkml:definitions>
  <inkml:trace contextRef="#ctx0" brushRef="#br0">41700.000000 490650.000000 986,'23.000000'-44.000000'-3,"-3.000000"13.000000"-5 ,-3.000000 12.000000-7,-2.000000 13.000000-6,-1.000000 4.000000-3,3.000000-3.000000-1,3.000000-3.000000-1,4.000000-2.000000-2,-3.000000-3.000000 5,-5.000000 1.000000 8,-7.000000-1.000000 8,-5.000000 1.000000 10,-1.000000 1.000000 6,6.000000 3.000000 3,7.000000 3.000000 4,6.000000 4.000000 3,1.000000 1.000000 0,-3.000000 0.000000-6,-3.000000 0.000000-5,-2.000000 0.000000-6,-3.000000-2.000000-4,1.000000-3.000000-2,-1.000000-3.000000-4,1.000000-2.000000-2,-1.000000-5.000000-1,1.000000-2.000000 2,-1.000000-3.000000 3,1.000000-3.000000 2,-3.000000-1.000000 0,-2.000000 4.000000-4,-3.000000 3.000000-4,-3.000000 3.000000-3,-2.000000 4.000000 0,0.000000 7.000000 5,0.000000 6.000000 6,0.000000 7.000000 4,0.000000 11.000000 6,0.000000 20.000000 7,0.000000 18.000000 6,0.000000 20.000000 7,1.000000 8.000000 4,4.000000 1.000000 3,3.000000-1.000000 3,3.000000 1.000000 2,1.000000-7.000000-11,1.000000-12.000000-26,-1.000000-13.000000-24,1.000000-12.000000-25</inkml:trace>
</inkml:ink>
</file>

<file path=word/ink/ink18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62798706442118" units="cm"/>
      <inkml:brushProperty name="height" value="0.0162798706442118" units="cm"/>
      <inkml:brushProperty name="color" value="#000000"/>
      <inkml:brushProperty name="fitToCurve" value="1"/>
      <inkml:brushProperty name="ignorePressure" value="0"/>
    </inkml:brush>
  </inkml:definitions>
  <inkml:trace contextRef="#ctx0" brushRef="#br0">41900.000000 489700.000000 900,'-2.000000'71.000000'-58,"-3.000000"-5.000000"19 ,-3.000000-7.000000 17,-2.000000-5.000000 18,-5.000000-8.000000 8,-2.000000-5.000000-3,-3.000000-7.000000-3,-3.000000-5.000000-3,-2.000000-8.000000-3,0.000000-5.000000-2,0.000000-7.000000-2,0.000000-5.000000-2,3.000000-6.000000 0,6.000000-3.000000 3,7.000000-3.000000 3,6.000000-2.000000 3,3.000000-3.000000 2,0.000000 1.000000 3,0.000000-1.000000 2,0.000000 1.000000 2,0.000000 5.000000 2,0.000000 14.000000 2,0.000000 11.000000 3,0.000000 14.000000 2,1.000000 10.000000 4,4.000000 9.000000 2,3.000000 10.000000 4,3.000000 10.000000 4,-1.000000 4.000000-1,-2.000000 0.000000-2,-3.000000 0.000000-2,-3.000000 0.000000-4,-2.000000-2.000000 0,0.000000-3.000000-1,0.000000-3.000000 1,0.000000-2.000000 0,0.000000-9.000000-5,0.000000-12.000000-8,0.000000-13.000000-8,0.000000-12.000000-9,0.000000-12.000000-7,0.000000-8.000000-6,0.000000-10.000000-5,0.000000-9.000000-6,0.000000-7.000000 0,0.000000-3.000000 3,0.000000-3.000000 4,0.000000-2.000000 4,0.000000-1.000000 5,0.000000 3.000000 3,0.000000 3.000000 6,0.000000 4.000000 4</inkml:trace>
</inkml:ink>
</file>

<file path=word/ink/ink18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57843120396137" units="cm"/>
      <inkml:brushProperty name="height" value="0.0157843120396137" units="cm"/>
      <inkml:brushProperty name="color" value="#000000"/>
      <inkml:brushProperty name="fitToCurve" value="1"/>
      <inkml:brushProperty name="ignorePressure" value="0"/>
    </inkml:brush>
  </inkml:definitions>
  <inkml:trace contextRef="#ctx0" brushRef="#br0">40800.000000 490550.000000 929,'114.000000'-133.000000'-39,"-22.000000"34.000000"13 ,-22.000000 35.000000 13,-21.000000 35.000000 13,-12.000000 19.000000 8,1.000000 7.000000 4,-1.000000 6.000000 5,1.000000 7.000000 4,-4.000000 7.000000 0,-6.000000 9.000000-1,-6.000000 10.000000-4,-6.000000 10.000000-2,-9.000000 2.000000-3,-8.000000-3.000000-5,-10.000000-3.000000-3,-9.000000-2.000000-5,-4.000000-5.000000-2,4.000000-2.000000 0,3.000000-3.000000-2,3.000000-3.000000 1,1.000000-6.000000-4,1.000000-5.000000-6,-1.000000-7.000000-6,1.000000-5.000000-6,-1.000000-6.000000-2,1.000000-3.000000-1,-1.000000-3.000000 1,1.000000-2.000000 0</inkml:trace>
</inkml:ink>
</file>

<file path=word/ink/ink18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80045384913683" units="cm"/>
      <inkml:brushProperty name="height" value="0.0180045384913683" units="cm"/>
      <inkml:brushProperty name="color" value="#000000"/>
      <inkml:brushProperty name="fitToCurve" value="1"/>
      <inkml:brushProperty name="ignorePressure" value="0"/>
    </inkml:brush>
  </inkml:definitions>
  <inkml:trace contextRef="#ctx0" brushRef="#br0">40700.000000 489750.000000 814,'67.000000'232.000000'8,"-16.000000"-33.000000"2 ,-15.000000-35.000000 4,-15.000000-34.000000 2,-11.000000-20.000000 3,-2.000000-2.000000 0,-3.000000-3.000000 0,-3.000000-3.000000 1,-2.000000-9.000000-1,0.000000-11.000000-4,0.000000-14.000000-2,0.000000-11.000000-3,-2.000000-15.000000-7,-3.000000-16.000000-9,-3.000000-15.000000-10,-2.000000-15.000000-9,-3.000000-15.000000-7,1.000000-12.000000-4,-1.000000-13.000000-3,1.000000-12.000000-3,1.000000-2.000000 1,3.000000 9.000000 6,3.000000 10.000000 6,4.000000 10.000000 7</inkml:trace>
</inkml:ink>
</file>

<file path=word/ink/ink18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41400.000000 489450.000000 999,'-47.000000'3.000000'-6,"6.000000"6.000000"-12 ,7.000000 7.000000-12,6.000000 6.000000-12</inkml:trace>
</inkml:ink>
</file>

<file path=word/ink/ink1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83893702924252" units="cm"/>
      <inkml:brushProperty name="height" value="0.0183893702924252" units="cm"/>
      <inkml:brushProperty name="color" value="#000000"/>
      <inkml:brushProperty name="fitToCurve" value="1"/>
      <inkml:brushProperty name="ignorePressure" value="0"/>
    </inkml:brush>
  </inkml:definitions>
  <inkml:trace contextRef="#ctx0" brushRef="#br0">41992.000000 474504.000000 797,'77.000000'-17.000000'2,"-10.000000"8.000000"6 ,-10.000000 8.000000 4,-11.000000 7.000000 4,-4.000000 2.000000 5,3.000000-6.000000 1,3.000000-4.000000 2,2.000000-6.000000 3,0.000000-1.000000-2,-2.000000 3.000000-5,-3.000000 2.000000-6,-3.000000 2.000000-4,-1.000000 2.000000-9,0.000000 0.000000-9,0.000000 0.000000-10,1.000000 0.000000-10,-5.000000 2.000000-8,-8.000000 2.000000-6,-7.000000 2.000000-4,-8.000000 3.000000-7</inkml:trace>
</inkml:ink>
</file>

<file path=word/ink/ink19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58766768872738" units="cm"/>
      <inkml:brushProperty name="height" value="0.0158766768872738" units="cm"/>
      <inkml:brushProperty name="color" value="#000000"/>
      <inkml:brushProperty name="fitToCurve" value="1"/>
      <inkml:brushProperty name="ignorePressure" value="0"/>
    </inkml:brush>
  </inkml:definitions>
  <inkml:trace contextRef="#ctx0" brushRef="#br0">40800.000000 489400.000000 923,'25.000000'23.000000'-42,"0.000000"-3.000000"4 ,0.000000-3.000000 4,0.000000-2.000000 5,-2.000000-6.000000 9,-3.000000-6.000000 14,-3.000000-6.000000 14,-2.000000-6.000000 13,3.000000-2.000000 9,14.000000 3.000000 1,11.000000 3.000000 3,14.000000 4.000000 3,0.000000 1.000000-4,-8.000000 0.000000-8,-10.000000 0.000000-8,-9.000000 0.000000-8,-7.000000 0.000000-9,-3.000000 0.000000-8,-3.000000 0.000000-9,-2.000000 0.000000-9,-5.000000-2.000000-5,-2.000000-3.000000-2,-3.000000-3.000000-2,-3.000000-2.000000-2</inkml:trace>
</inkml:ink>
</file>

<file path=word/ink/ink19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80914048105478" units="cm"/>
      <inkml:brushProperty name="height" value="0.0180914048105478" units="cm"/>
      <inkml:brushProperty name="color" value="#000000"/>
      <inkml:brushProperty name="fitToCurve" value="1"/>
      <inkml:brushProperty name="ignorePressure" value="0"/>
    </inkml:brush>
  </inkml:definitions>
  <inkml:trace contextRef="#ctx0" brushRef="#br0">39150.000000 490450.000000 810,'70.000000'-110.000000'-68,"-9.000000"32.000000"17 ,-10.000000 31.000000 17,-8.000000 32.000000 17,-11.000000 16.000000 13,-8.000000 4.000000 7,-10.000000 3.000000 6,-9.000000 3.000000 7,-2.000000 4.000000 6,6.000000 7.000000 2,7.000000 6.000000 4,6.000000 7.000000 4,1.000000 2.000000-1,-3.000000 1.000000-6,-3.000000-1.000000-4,-2.000000 1.000000-6,-5.000000 1.000000-3,-2.000000 3.000000-1,-3.000000 3.000000-1,-3.000000 4.000000-2,-4.000000-3.000000 0,-3.000000-5.000000 2,-3.000000-7.000000 1,-2.000000-5.000000 3,-3.000000-6.000000 0,1.000000-3.000000-2,-1.000000-3.000000-1,1.000000-2.000000-1,4.000000-5.000000-4,9.000000-2.000000-6,10.000000-3.000000-7,10.000000-3.000000-6,2.000000-4.000000-4,-3.000000-3.000000-3,-3.000000-3.000000-3,-2.000000-2.000000-2,-3.000000-3.000000-4,1.000000 1.000000-5,-1.000000-1.000000-4,1.000000 1.000000-5</inkml:trace>
</inkml:ink>
</file>

<file path=word/ink/ink19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99015662074089" units="cm"/>
      <inkml:brushProperty name="height" value="0.0199015662074089" units="cm"/>
      <inkml:brushProperty name="color" value="#000000"/>
      <inkml:brushProperty name="fitToCurve" value="1"/>
      <inkml:brushProperty name="ignorePressure" value="0"/>
    </inkml:brush>
  </inkml:definitions>
  <inkml:trace contextRef="#ctx0" brushRef="#br0">39050.000000 490300.000000 736,'26.000000'-118.000000'-33,"4.000000"17.000000"3 ,3.000000 15.000000 4,3.000000 16.000000 3,1.000000 10.000000 5,1.000000 7.000000 6,-1.000000 6.000000 6,1.000000 7.000000 6,-3.000000 2.000000 5,-2.000000 1.000000 2,-3.000000-1.000000 3,-3.000000 1.000000 2,-1.000000 5.000000 2,4.000000 14.000000-1,3.000000 11.000000-1,3.000000 14.000000-1,-1.000000 5.000000 0,-2.000000 1.000000-1,-3.000000-1.000000 0,-3.000000 1.000000-1,-2.000000 7.000000 0,0.000000 16.000000-3,0.000000 15.000000-1,0.000000 17.000000-2,-2.000000 7.000000 0,-3.000000 0.000000 1,-3.000000 0.000000 3,-2.000000 0.000000 1,-5.000000-5.000000 2,-2.000000-9.000000-1,-3.000000-10.000000-1,-3.000000-8.000000 0,-1.000000 0.000000 1,4.000000 14.000000 0,3.000000 11.000000 2,3.000000 14.000000 0,-1.000000-3.000000 0,-2.000000-15.000000 0,-3.000000-15.000000-1,-3.000000-16.000000-1,-1.000000 2.000000 1,4.000000 23.000000 3,3.000000 22.000000 2,3.000000 22.000000 3,-1.000000 7.000000 1,-2.000000-6.000000-3,-3.000000-6.000000-3,-3.000000-6.000000-2,-2.000000-9.000000-3,0.000000-8.000000-5,0.000000-10.000000-2,0.000000-9.000000-5,-7.000000-12.000000-7,-11.000000-11.000000-10,-14.000000-14.000000-9,-11.000000-11.000000-11,-9.000000-11.000000-2,-3.000000-5.000000 4,-3.000000-7.000000 6,-2.000000-5.000000 5,-1.000000-15.000000 2,3.000000-22.000000 0,3.000000-22.000000-2,4.000000-21.000000 0,4.000000-7.000000 3,6.000000 9.000000 5,7.000000 10.000000 6,6.000000 10.000000 6,3.000000 8.000000 3,0.000000 10.000000 1,0.000000 10.000000 1,0.000000 9.000000 1</inkml:trace>
</inkml:ink>
</file>

<file path=word/ink/ink19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96221992373466" units="cm"/>
      <inkml:brushProperty name="height" value="0.0196221992373466" units="cm"/>
      <inkml:brushProperty name="color" value="#000000"/>
      <inkml:brushProperty name="fitToCurve" value="1"/>
      <inkml:brushProperty name="ignorePressure" value="0"/>
    </inkml:brush>
  </inkml:definitions>
  <inkml:trace contextRef="#ctx0" brushRef="#br0">39000.000000 489750.000000 747,'21.000000'3.000000'-10,"-5.000000"6.000000"3 ,-7.000000 7.000000 3,-5.000000 6.000000 4,-4.000000 3.000000 1,0.000000 0.000000 1,0.000000 0.000000 1,0.000000 0.000000 0,0.000000 7.000000 2,0.000000 17.000000 3,0.000000 15.000000 3,0.000000 16.000000 3,0.000000 10.000000 3,0.000000 7.000000 3,0.000000 6.000000 3,0.000000 7.000000 3,0.000000 0.000000 0,0.000000-2.000000 0,0.000000-3.000000-3,0.000000-3.000000-1,1.000000-9.000000-3,4.000000-11.000000-6,3.000000-14.000000-5,3.000000-11.000000-5,-1.000000-18.000000-10,-2.000000-22.000000-16,-3.000000-22.000000-15,-3.000000-21.000000-17,-2.000000-15.000000-4,0.000000-6.000000 7,0.000000-6.000000 5,0.000000-6.000000 7,-2.000000-1.000000 6,-3.000000 7.000000 8,-3.000000 6.000000 7,-2.000000 7.000000 8</inkml:trace>
</inkml:ink>
</file>

<file path=word/ink/ink19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88927259296179" units="cm"/>
      <inkml:brushProperty name="height" value="0.0188927259296179" units="cm"/>
      <inkml:brushProperty name="color" value="#000000"/>
      <inkml:brushProperty name="fitToCurve" value="1"/>
      <inkml:brushProperty name="ignorePressure" value="0"/>
    </inkml:brush>
  </inkml:definitions>
  <inkml:trace contextRef="#ctx0" brushRef="#br0">38150.000000 490700.000000 776,'3.000000'-246.000000'-66,"6.000000"60.000000"18 ,7.000000 60.000000 15,6.000000 59.000000 18,4.000000 32.000000 9,4.000000 7.000000 6,3.000000 6.000000 3,3.000000 7.000000 5,-1.000000 8.000000 5,-2.000000 14.000000 3,-3.000000 11.000000 5,-3.000000 14.000000 3,-4.000000 10.000000 3,-3.000000 9.000000 1,-3.000000 10.000000 0,-2.000000 10.000000 0,-3.000000 5.000000-1,1.000000 4.000000 0,-1.000000 3.000000-2,1.000000 3.000000-1,-1.000000-1.000000-1,1.000000-2.000000-4,-1.000000-3.000000-2,1.000000-3.000000-3,-3.000000-7.000000-3,-2.000000-9.000000-4,-3.000000-10.000000-6,-3.000000-8.000000-3,-6.000000-9.000000-5,-5.000000-6.000000-7,-7.000000-6.000000-5,-5.000000-6.000000-5,-4.000000-7.000000-2,0.000000-6.000000 5,0.000000-6.000000 5,0.000000-6.000000 4,1.000000-4.000000 1,4.000000 1.000000-2,3.000000-1.000000-2,3.000000 1.000000-2,-1.000000-6.000000-2,-2.000000-8.000000-3,-3.000000-10.000000-1,-3.000000-9.000000-3,1.000000-5.000000 0,6.000000 0.000000 4,7.000000 0.000000 3,6.000000 0.000000 3,4.000000 0.000000 4,4.000000 0.000000 5,3.000000 0.000000 3,3.000000 0.000000 4,3.000000 3.000000 2,3.000000 6.000000-2,3.000000 7.000000-2,4.000000 6.000000-2,-1.000000 6.000000 0,-3.000000 6.000000 0,-3.000000 7.000000 2,-2.000000 6.000000 0,-3.000000 1.000000 2,1.000000-3.000000-1,-1.000000-3.000000 0,1.000000-2.000000 1</inkml:trace>
</inkml:ink>
</file>

<file path=word/ink/ink19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38050.000000 491150.000000 999,'23.000000'-115.000000'-6,"-3.000000"23.000000"-12 ,-3.000000 22.000000-12,-2.000000 22.000000-12</inkml:trace>
</inkml:ink>
</file>

<file path=word/ink/ink19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333333350718021" units="cm"/>
      <inkml:brushProperty name="height" value="0.0333333350718021" units="cm"/>
      <inkml:brushProperty name="color" value="#000000"/>
      <inkml:brushProperty name="fitToCurve" value="1"/>
      <inkml:brushProperty name="ignorePressure" value="0"/>
    </inkml:brush>
  </inkml:definitions>
  <inkml:trace contextRef="#ctx0" brushRef="#br0">38050.000000 491200.000000 333,'92.000000'37.000000'166,"30.000000"27.000000"1 ,29.000000 28.000000 0,30.000000 27.000000-1</inkml:trace>
</inkml:ink>
</file>

<file path=word/ink/ink19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87248885631561" units="cm"/>
      <inkml:brushProperty name="height" value="0.0187248885631561" units="cm"/>
      <inkml:brushProperty name="color" value="#000000"/>
      <inkml:brushProperty name="fitToCurve" value="1"/>
      <inkml:brushProperty name="ignorePressure" value="0"/>
    </inkml:brush>
  </inkml:definitions>
  <inkml:trace contextRef="#ctx0" brushRef="#br0">37950.000000 490250.000000 783,'21.000000'-21.000000'-4,"-5.000000"10.000000"3 ,-7.000000 10.000000 3,-5.000000 9.000000 2,-4.000000 4.000000 2,0.000000 1.000000-1,0.000000-1.000000-1,0.000000 1.000000-1,1.000000 7.000000 2,4.000000 16.000000 5,3.000000 15.000000 3,3.000000 17.000000 4,-1.000000 8.000000 3,-2.000000 4.000000 1,-3.000000 3.000000 1,-3.000000 3.000000 1,-2.000000-2.000000-1,0.000000-6.000000-4,0.000000-6.000000-3,0.000000-6.000000-4</inkml:trace>
</inkml:ink>
</file>

<file path=word/ink/ink19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95050220936537" units="cm"/>
      <inkml:brushProperty name="height" value="0.0195050220936537" units="cm"/>
      <inkml:brushProperty name="color" value="#000000"/>
      <inkml:brushProperty name="fitToCurve" value="1"/>
      <inkml:brushProperty name="ignorePressure" value="0"/>
    </inkml:brush>
  </inkml:definitions>
  <inkml:trace contextRef="#ctx0" brushRef="#br0">37100.000000 490800.000000 751,'90.000000'50.000000'-4,"-18.000000"0.000000"-9 ,-19.000000 0.000000-10,-18.000000 0.000000-8,-12.000000-2.000000-1,-3.000000-3.000000 6,-3.000000-3.000000 9,-2.000000-2.000000 6,-3.000000-6.000000 8,1.000000-6.000000 10,-1.000000-6.000000 9,1.000000-6.000000 9,-3.000000-2.000000 7,-2.000000 3.000000 5,-3.000000 3.000000 4,-3.000000 4.000000 5,1.000000-1.000000-2,6.000000-3.000000-6,7.000000-3.000000-7,6.000000-2.000000-6,1.000000-6.000000-6,-3.000000-6.000000-2,-3.000000-6.000000-2,-2.000000-6.000000-3,-1.000000-6.000000-9,3.000000-2.000000-15,3.000000-3.000000-17,4.000000-3.000000-16,1.000000-6.000000-6,0.000000-5.000000 0,0.000000-7.000000 1,0.000000-5.000000 2,-4.000000-3.000000 5,-5.000000 4.000000 9,-7.000000 3.000000 10,-5.000000 3.000000 10,-3.000000 3.000000 5,4.000000 3.000000 3,3.000000 3.000000 1,3.000000 4.000000 2</inkml:trace>
</inkml:ink>
</file>

<file path=word/ink/ink19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88010018318892" units="cm"/>
      <inkml:brushProperty name="height" value="0.0188010018318892" units="cm"/>
      <inkml:brushProperty name="color" value="#000000"/>
      <inkml:brushProperty name="fitToCurve" value="1"/>
      <inkml:brushProperty name="ignorePressure" value="0"/>
    </inkml:brush>
  </inkml:definitions>
  <inkml:trace contextRef="#ctx0" brushRef="#br0">35800.000000 490400.000000 780,'25.000000'0.000000'-1,"0.000000"0.000000"-2 ,0.000000 0.000000-2,0.000000 0.000000-2,-2.000000 0.000000 0,-3.000000 0.000000-1,-3.000000 0.000000-1,-2.000000 0.000000 1,0.000000 0.000000-1,7.000000 0.000000 1,6.000000 0.000000 1,7.000000 0.000000-1,2.000000 6.000000 3,1.000000 13.000000 0,-1.000000 12.000000 2,1.000000 13.000000 2,-6.000000 9.000000 2,-8.000000 6.000000 0,-10.000000 7.000000 2,-9.000000 6.000000 1,-5.000000 3.000000 1,0.000000 0.000000 3,0.000000 0.000000 3,0.000000 0.000000 1,-2.000000-5.000000 1,-3.000000-9.000000-2,-3.000000-10.000000-2,-2.000000-8.000000-1,-1.000000-8.000000 2,3.000000-2.000000 8,3.000000-3.000000 7,4.000000-3.000000 7,1.000000-7.000000 3,0.000000-9.000000-4,0.000000-10.000000-4,0.000000-8.000000-3,0.000000-15.000000-6,0.000000-19.000000-10,0.000000-18.000000-10,0.000000-19.000000-10,1.000000-12.000000-8,4.000000-2.000000-7,3.000000-3.000000-9,3.000000-3.000000-7,-1.000000 5.000000-2,-2.000000 17.000000 2,-3.000000 15.000000 4,-3.000000 16.000000 2</inkml:trace>
</inkml:ink>
</file>

<file path=word/ink/ink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28900574147701" units="cm"/>
      <inkml:brushProperty name="height" value="0.0228900574147701" units="cm"/>
      <inkml:brushProperty name="color" value="#000000"/>
      <inkml:brushProperty name="fitToCurve" value="1"/>
      <inkml:brushProperty name="ignorePressure" value="0"/>
    </inkml:brush>
  </inkml:definitions>
  <inkml:trace contextRef="#ctx0" brushRef="#br0">42815.000000 473722.000000 640,'-39.000000'-56.000000'-46,"6.000000"9.000000"13 ,4.000000 11.000000 14,6.000000 11.000000 12,4.000000 7.000000 8,2.000000 5.000000 1,3.000000 5.000000 2,3.000000 6.000000 1,0.000000 4.000000 1,1.000000 6.000000 0,0.000000 5.000000 1,-1.000000 5.000000 1,2.000000 6.000000 0,3.000000 8.000000 0,2.000000 8.000000 1,3.000000 8.000000 0,1.000000 6.000000-1,0.000000 5.000000 1,0.000000 5.000000-1,0.000000 5.000000-1,0.000000-3.000000 1,0.000000-13.000000 0,0.000000-14.000000 1,0.000000-12.000000 0,0.000000 2.000000 2,0.000000 14.000000 1,0.000000 17.000000 1,0.000000 14.000000 2,0.000000 12.000000 3,0.000000 8.000000 5,0.000000 8.000000 4,0.000000 7.000000 5,0.000000 0.000000 0,0.000000-7.000000-3,0.000000-9.000000-4,0.000000-6.000000-3,0.000000-10.000000-3,0.000000-11.000000-3,0.000000-9.000000-2,0.000000-11.000000-2,-1.000000-7.000000-6,-3.000000-6.000000-11,-3.000000-4.000000-10,-2.000000-6.000000-9,-2.000000-5.000000-10,-3.000000-5.000000-6,-3.000000-6.000000-6,-2.000000-4.000000-7,-3.000000-4.000000-2,-3.000000-3.000000 6,-2.000000-3.000000 5,-2.000000-2.000000 4</inkml:trace>
</inkml:ink>
</file>

<file path=word/ink/ink2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95268616080284" units="cm"/>
      <inkml:brushProperty name="height" value="0.0195268616080284" units="cm"/>
      <inkml:brushProperty name="color" value="#000000"/>
      <inkml:brushProperty name="fitToCurve" value="1"/>
      <inkml:brushProperty name="ignorePressure" value="0"/>
    </inkml:brush>
  </inkml:definitions>
  <inkml:trace contextRef="#ctx0" brushRef="#br0">37180.000000 474504.000000 751,'36.000000'57.000000'31,"-10.000000"-6.000000"-5 ,-11.000000-9.000000-4,-10.000000-7.000000-5,-3.000000-6.000000-4,1.000000-2.000000-1,4.000000-2.000000-3,2.000000-3.000000-1,1.000000 2.000000-1,0.000000 8.000000 0,1.000000 8.000000 1,-1.000000 7.000000 1,0.000000 5.000000 0,1.000000-1.000000 0,-1.000000 1.000000 0,0.000000-1.000000-1,0.000000-3.000000-1,1.000000-8.000000-5,-1.000000-8.000000-4,0.000000-8.000000-4,2.000000-10.000000-6,2.000000-13.000000-6,3.000000-12.000000-6,2.000000-14.000000-7,0.000000-9.000000-3,-2.000000-9.000000 0,-3.000000-7.000000 1,-2.000000-8.000000 0,-3.000000-1.000000 2,-3.000000 5.000000 2,-2.000000 5.000000 4,-3.000000 6.000000 3,-1.000000 6.000000 4,0.000000 7.000000 6,0.000000 8.000000 5,0.000000 8.000000 6,1.000000 2.000000 1,3.000000-2.000000-1,3.000000-2.000000-2,2.000000-4.000000-1,0.000000 1.000000 2,-3.000000 2.000000 7,-2.000000 3.000000 7,-3.000000 3.000000 7,1.000000 2.000000 2,1.000000 2.000000 1,4.000000 3.000000 0,2.000000 3.000000 0,0.000000 5.000000-1,-3.000000 7.000000-1,-2.000000 9.000000-1,-3.000000 7.000000-1,2.000000 6.000000-1,5.000000 6.000000 1,5.000000 4.000000 1,5.000000 6.000000 0,1.000000 0.000000-1,-2.000000-5.000000-1,-3.000000-6.000000 0,-3.000000-4.000000-2,0.000000-3.000000 0,-1.000000-1.000000-3,0.000000 1.000000 0,0.000000 0.000000-2,2.000000-4.000000-2,2.000000-8.000000 0,3.000000-7.000000-2,2.000000-8.000000-1,-1.000000-9.000000-5,-5.000000-11.000000-13,-5.000000-9.000000-10,-6.000000-11.000000-12,0.000000-6.000000-4,1.000000 1.000000 5,4.000000 0.000000 4,2.000000 0.000000 5,1.000000 0.000000 4,0.000000 0.000000 4,1.000000 0.000000 4,-1.000000 0.000000 4,0.000000 2.000000 2,0.000000 6.000000-1,1.000000 4.000000 0,-1.000000 6.000000-1,0.000000 10.000000 3,1.000000 16.000000 6,-1.000000 15.000000 7,0.000000 15.000000 7,-1.000000 10.000000 3,-2.000000 2.000000 0,-4.000000 2.000000-1,-1.000000 3.000000 0,-1.000000 0.000000 0,3.000000-2.000000 1,2.000000-3.000000 0,3.000000-3.000000 1,3.000000-3.000000-1,2.000000-6.000000 1,3.000000-4.000000-2,2.000000-6.000000 1,2.000000-4.000000-2,-1.000000-2.000000 0,1.000000-3.000000-2,-1.000000-3.000000-1,1.000000-2.000000-3,-1.000000-2.000000-4,1.000000-3.000000-4,0.000000-3.000000-4,-1.000000-5.000000-5,1.000000-7.000000-5,-1.000000-9.000000-4,1.000000-7.000000-6,-2.000000-5.000000 0,-2.000000-2.000000 2,-3.000000-4.000000 3,-3.000000-2.000000 3,-2.000000-1.000000 2,-2.000000 0.000000 2,-3.000000 0.000000 1,-3.000000 0.000000 2,-1.000000 0.000000 1,0.000000 0.000000 3,0.000000 0.000000 2,0.000000-1.000000 3,-3.000000 5.000000 0,-4.000000 8.000000 1,-6.000000 7.000000 1,-5.000000 8.000000 1,-3.000000 8.000000 0,1.000000 12.000000 2,-1.000000 9.000000 2,1.000000 11.000000 2,2.000000 3.000000-1,5.000000-2.000000-4,5.000000-2.000000-4,6.000000-3.000000-5,4.000000-3.000000-1,6.000000-2.000000-2,5.000000-3.000000-2,5.000000-3.000000 0,3.000000-2.000000 0,4.000000-2.000000 1,2.000000-4.000000 1,2.000000-1.000000 1,2.000000 0.000000 1,0.000000 6.000000-1,0.000000 5.000000 1,0.000000 5.000000-1,-3.000000 4.000000 2,-5.000000 2.000000 1,-5.000000 3.000000 3,-5.000000 3.000000 1,-3.000000 2.000000 2,1.000000 3.000000 1,-1.000000 2.000000 2,0.000000 3.000000 0,-1.000000-2.000000 3,-2.000000-4.000000 1,-3.000000-6.000000 2,-3.000000-5.000000 2,-2.000000-4.000000 2,-3.000000-2.000000-2,-3.000000-3.000000 1,-2.000000-2.000000-1,-1.000000-5.000000-3,0.000000-4.000000-5,-1.000000-6.000000-5,1.000000-4.000000-5,1.000000-11.000000-6,3.000000-16.000000-9,2.000000-14.000000-8,3.000000-17.000000-9,1.000000-4.000000 0,0.000000 5.000000 6,0.000000 4.000000 6,0.000000 6.000000 6,2.000000 6.000000 3,6.000000 4.000000 1,5.000000 5.000000-1,5.000000 6.000000 0,4.000000 5.000000 5,2.000000 5.000000 13,3.000000 5.000000 11,2.000000 5.000000 11,4.000000 4.000000 5,1.000000 2.000000-5,4.000000 3.000000-3,1.000000 3.000000-5,0.000000 1.000000-9,-6.000000 0.000000-16,-4.000000 0.000000-14,-6.000000 0.000000-16</inkml:trace>
</inkml:ink>
</file>

<file path=word/ink/ink20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9835431948304" units="cm"/>
      <inkml:brushProperty name="height" value="0.0149835431948304" units="cm"/>
      <inkml:brushProperty name="color" value="#000000"/>
      <inkml:brushProperty name="fitToCurve" value="1"/>
      <inkml:brushProperty name="ignorePressure" value="0"/>
    </inkml:brush>
  </inkml:definitions>
  <inkml:trace contextRef="#ctx0" brushRef="#br0">36050.000000 489550.000000 978,'23.000000'-63.000000'9,"-3.000000"26.000000"-3 ,-3.000000 24.000000-2,-2.000000 26.000000-1,-5.000000 12.000000-4,-2.000000 0.000000-1,-3.000000 0.000000-3,-3.000000 0.000000-1,-2.000000-2.000000-3,0.000000-3.000000 0,0.000000-3.000000-1,0.000000-2.000000-2,0.000000-3.000000 0,0.000000 1.000000-1,0.000000-1.000000 0,0.000000 1.000000 0,-2.000000-1.000000-2,-3.000000 1.000000-4,-3.000000-1.000000-1,-2.000000 1.000000-4</inkml:trace>
</inkml:ink>
</file>

<file path=word/ink/ink20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90680362284184" units="cm"/>
      <inkml:brushProperty name="height" value="0.0190680362284184" units="cm"/>
      <inkml:brushProperty name="color" value="#000000"/>
      <inkml:brushProperty name="fitToCurve" value="1"/>
      <inkml:brushProperty name="ignorePressure" value="0"/>
    </inkml:brush>
  </inkml:definitions>
  <inkml:trace contextRef="#ctx0" brushRef="#br0">34800.000000 490050.000000 769,'0.000000'-21.000000'-1,"0.000000"10.000000"-1 ,0.000000 10.000000-2,0.000000 9.000000-1,0.000000 9.000000 0,0.000000 9.000000 1,0.000000 10.000000 1,0.000000 10.000000 0,0.000000 4.000000 2,0.000000 0.000000 2,0.000000 0.000000 0,0.000000 0.000000 3,0.000000-5.000000 0,0.000000-9.000000 1,0.000000-10.000000 0,0.000000-8.000000 1,0.000000 5.000000 1,0.000000 22.000000 1,0.000000 22.000000 1,0.000000 23.000000 1,0.000000 6.000000 1,0.000000-5.000000 0,0.000000-7.000000-1,0.000000-5.000000 1,0.000000-6.000000-1,0.000000-3.000000-1,0.000000-3.000000 0,0.000000-2.000000-2,-2.000000-8.000000 0,-3.000000-8.000000-3,-3.000000-10.000000-2,-2.000000-9.000000-1,-6.000000-7.000000-2,-6.000000-3.000000-1,-6.000000-3.000000-1,-6.000000-2.000000-1,-6.000000-6.000000 0,-2.000000-6.000000-1,-3.000000-6.000000 0,-3.000000-6.000000 0,-1.000000-7.000000 0,4.000000-6.000000 1,3.000000-6.000000 1,3.000000-6.000000 0,4.000000-2.000000 1,7.000000 3.000000-1,6.000000 3.000000-1,7.000000 4.000000 0,0.000000-6.000000-1,-2.000000-11.000000 2,-3.000000-14.000000 0,-3.000000-11.000000 1,1.000000-1.000000-1,6.000000 13.000000-1,7.000000 12.000000-2,6.000000 13.000000-1,1.000000-7.000000-2,-3.000000-24.000000-2,-3.000000-26.000000-2,-2.000000-24.000000-3,-1.000000-10.000000 1,3.000000 6.000000 3,3.000000 7.000000 3,4.000000 6.000000 3,4.000000 1.000000 2,6.000000-3.000000 1,7.000000-3.000000 1,6.000000-2.000000 1,7.000000 8.000000 2,10.000000 22.000000 3,10.000000 22.000000 3,9.000000 23.000000 3,9.000000 14.000000 3,9.000000 10.000000 0,10.000000 10.000000 1,10.000000 9.000000 1,0.000000 12.000000 1,-5.000000 16.000000-1,-7.000000 15.000000 1,-5.000000 17.000000-1,-11.000000 8.000000 0,-11.000000 4.000000-2,-14.000000 3.000000-1,-11.000000 3.000000-1,-9.000000-1.000000-1,-3.000000-2.000000-1,-3.000000-3.000000-1,-2.000000-3.000000 0,-5.000000-9.000000-1,-2.000000-11.000000 0,-3.000000-14.000000-1,-3.000000-11.000000-1,-2.000000-1.000000 0,0.000000 13.000000 1,0.000000 12.000000 0,0.000000 13.000000 1,-2.000000 6.000000-1,-3.000000 0.000000 0,-3.000000 0.000000-1,-2.000000 0.000000-2,-6.000000-2.000000 0,-6.000000-3.000000-3,-6.000000-3.000000-1,-6.000000-2.000000-2,-4.000000-8.000000-3,1.000000-8.000000-4,-1.000000-10.000000-5,1.000000-9.000000-4,-1.000000-15.000000-5,1.000000-18.000000-6,-1.000000-19.000000-6,1.000000-18.000000-7,2.000000-15.000000 0,7.000000-9.000000 5,6.000000-10.000000 3,7.000000-8.000000 5,4.000000 2.000000 5,3.000000 16.000000 5,3.000000 15.000000 6,4.000000 17.000000 6</inkml:trace>
</inkml:ink>
</file>

<file path=word/ink/ink20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72802526503801" units="cm"/>
      <inkml:brushProperty name="height" value="0.0172802526503801" units="cm"/>
      <inkml:brushProperty name="color" value="#000000"/>
      <inkml:brushProperty name="fitToCurve" value="1"/>
      <inkml:brushProperty name="ignorePressure" value="0"/>
    </inkml:brush>
  </inkml:definitions>
  <inkml:trace contextRef="#ctx0" brushRef="#br0">34400.000000 489850.000000 848,'1.000000'-22.000000'2,"4.000000"6.000000"4 ,3.000000 7.000000 3,3.000000 6.000000 4,-1.000000 4.000000 2,-2.000000 4.000000 0,-3.000000 3.000000 1,-3.000000 3.000000 0,-4.000000 4.000000 0,-3.000000 7.000000-2,-3.000000 6.000000-2,-2.000000 7.000000-1,-5.000000 4.000000-5,-2.000000 3.000000-6,-3.000000 3.000000-9,-3.000000 4.000000-6,-2.000000-3.000000-5,0.000000-5.000000-1,0.000000-7.000000 0,0.000000-5.000000-1,3.000000-4.000000 1,6.000000 0.000000 3,7.000000 0.000000 5,6.000000 0.000000 3,4.000000-2.000000 2,4.000000-3.000000 1,3.000000-3.000000 2,3.000000-2.000000 1,6.000000-3.000000 3,9.000000 1.000000 4,10.000000-1.000000 4,10.000000 1.000000 5,5.000000-3.000000 1,4.000000-2.000000 2,3.000000-3.000000 0,3.000000-3.000000 1,1.000000-1.000000-2,1.000000 4.000000-2,-1.000000 3.000000-4,1.000000 3.000000-2,-4.000000-2.000000-4,-6.000000-6.000000-4,-6.000000-6.000000-3,-6.000000-6.000000-4,-7.000000-4.000000-6,-6.000000 1.000000-5,-6.000000-1.000000-6,-6.000000 1.000000-6,-6.000000-1.000000-2,-2.000000 1.000000 4,-3.000000-1.000000 4,-3.000000 1.000000 3</inkml:trace>
</inkml:ink>
</file>

<file path=word/ink/ink2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3489685729146" units="cm"/>
      <inkml:brushProperty name="height" value="0.023489685729146" units="cm"/>
      <inkml:brushProperty name="color" value="#000000"/>
      <inkml:brushProperty name="fitToCurve" value="1"/>
      <inkml:brushProperty name="ignorePressure" value="0"/>
    </inkml:brush>
  </inkml:definitions>
  <inkml:trace contextRef="#ctx0" brushRef="#br0">35576.000000 474257.000000 624,'-19.000000'-55.000000'-27,"2.000000"12.000000"5 ,3.000000 14.000000 7,2.000000 12.000000 5,3.000000 13.000000 7,3.000000 13.000000 6,2.000000 13.000000 7,3.000000 13.000000 6,-1.000000 10.000000 4,-1.000000 7.000000 0,-4.000000 9.000000 1,-2.000000 7.000000-1,0.000000 5.000000 1,3.000000 3.000000-2,2.000000 2.000000-1,3.000000 3.000000-1,3.000000-2.000000 1,6.000000-9.000000 4,5.000000-7.000000 3,5.000000-7.000000 4,4.000000-6.000000 1,2.000000-3.000000-1,3.000000-2.000000-1,3.000000-2.000000-2,3.000000-7.000000-4,6.000000-11.000000-4,4.000000-9.000000-6,6.000000-11.000000-4,0.000000-6.000000-7,-5.000000-3.000000-8,-6.000000-3.000000-6,-4.000000-2.000000-8,-2.000000-5.000000-2,2.000000-8.000000 4,4.000000-7.000000 3,2.000000-8.000000 4,-3.000000-1.000000-2,-8.000000 9.000000-8,-7.000000 7.000000-9,-8.000000 8.000000-7,-3.000000 2.000000-4,-1.000000-2.000000-2,0.000000-3.000000 0,0.000000-2.000000-1</inkml:trace>
</inkml:ink>
</file>

<file path=word/ink/ink2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73572134226561" units="cm"/>
      <inkml:brushProperty name="height" value="0.0173572134226561" units="cm"/>
      <inkml:brushProperty name="color" value="#000000"/>
      <inkml:brushProperty name="fitToCurve" value="1"/>
      <inkml:brushProperty name="ignorePressure" value="0"/>
    </inkml:brush>
  </inkml:definitions>
  <inkml:trace contextRef="#ctx0" brushRef="#br0">34877.000000 474833.000000 844,'115.000000'-57.000000'15,"-14.000000"11.000000"-1 ,-16.000000 10.000000 1,-16.000000 10.000000 0,-9.000000 6.000000 0,-2.000000-1.000000-2,-3.000000 0.000000-1,-2.000000 1.000000-2,-3.000000-1.000000-1,-2.000000 1.000000 2,-3.000000-1.000000 2,-3.000000 1.000000 1</inkml:trace>
</inkml:ink>
</file>

<file path=word/ink/ink2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73738803714514" units="cm"/>
      <inkml:brushProperty name="height" value="0.0173738803714514" units="cm"/>
      <inkml:brushProperty name="color" value="#000000"/>
      <inkml:brushProperty name="fitToCurve" value="1"/>
      <inkml:brushProperty name="ignorePressure" value="0"/>
    </inkml:brush>
  </inkml:definitions>
  <inkml:trace contextRef="#ctx0" brushRef="#br0">34836.000000 474216.000000 844,'36.000000'135.000000'-5,"-11.000000"-18.000000"3 ,-9.000000-18.000000 4,-11.000000-18.000000 4,-5.000000-12.000000 3,0.000000-5.000000 1,0.000000-5.000000 2,0.000000-5.000000 2,-1.000000-6.000000 0,-3.000000-8.000000-2,-3.000000-8.000000-1,-2.000000-8.000000-2,0.000000-1.000000-1,3.000000 6.000000 3,2.000000 4.000000 1,3.000000 6.000000 2,1.000000 1.000000-2,0.000000-3.000000-6,0.000000-3.000000-5,0.000000-1.000000-7</inkml:trace>
</inkml:ink>
</file>

<file path=word/ink/ink2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55617361888289" units="cm"/>
      <inkml:brushProperty name="height" value="0.0155617361888289" units="cm"/>
      <inkml:brushProperty name="color" value="#000000"/>
      <inkml:brushProperty name="fitToCurve" value="1"/>
      <inkml:brushProperty name="ignorePressure" value="0"/>
    </inkml:brush>
  </inkml:definitions>
  <inkml:trace contextRef="#ctx0" brushRef="#br0">35124.000000 474298.000000 942,'-58.000000'-18.000000'14,"8.000000"5.000000"-1 ,7.000000 5.000000-1,9.000000 6.000000 0,3.000000 2.000000-6,0.000000 0.000000-9,0.000000 0.000000-10,0.000000 0.000000-9,3.000000 0.000000-6,5.000000 0.000000 2,5.000000 0.000000 0,5.000000 0.000000 1,3.000000 1.000000 1,-1.000000 3.000000 1,1.000000 2.000000 2,0.000000 3.000000 2</inkml:trace>
</inkml:ink>
</file>

<file path=word/ink/ink2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77233330905437" units="cm"/>
      <inkml:brushProperty name="height" value="0.0177233330905437" units="cm"/>
      <inkml:brushProperty name="color" value="#000000"/>
      <inkml:brushProperty name="fitToCurve" value="1"/>
      <inkml:brushProperty name="ignorePressure" value="0"/>
    </inkml:brush>
  </inkml:definitions>
  <inkml:trace contextRef="#ctx0" brushRef="#br0">33437.000000 474627.000000 827,'18.000000'-15.000000'0,"-5.000000"9.000000"0 ,-5.000000 12.000000 0,-6.000000 9.000000 0,-2.000000 12.000000 2,0.000000 13.000000 5,0.000000 13.000000 3,0.000000 12.000000 5,-3.000000 2.000000 2,-9.000000-11.000000 0,-7.000000-9.000000 0,-8.000000-11.000000-1,0.000000-7.000000-1,7.000000-2.000000-4,9.000000-2.000000-4,7.000000-3.000000-3,-1.000000 1.000000-4,-11.000000 5.000000-1,-9.000000 5.000000-2,-11.000000 6.000000-2,-4.000000-1.000000 0,3.000000-4.000000 3,2.000000-6.000000 2,3.000000-5.000000 2,2.000000-3.000000-2,3.000000-4.000000-6,3.000000-2.000000-6,2.000000-2.000000-7,4.000000-7.000000-3,5.000000-10.000000 0,5.000000-10.000000-1,6.000000-11.000000 0,2.000000-9.000000 0,0.000000-7.000000 1,0.000000-8.000000 2,0.000000-8.000000 1,5.000000-5.000000 1,10.000000-3.000000 3,11.000000-2.000000 2,10.000000-3.000000 2,4.000000 1.000000 1,-3.000000 2.000000 1,-2.000000 2.000000 1,-3.000000 3.000000 0,-4.000000 8.000000 2,-5.000000 12.000000 3,-5.000000 14.000000 2,-5.000000 12.000000 3,0.000000 3.000000 1,5.000000-8.000000-1,5.000000-7.000000 0,6.000000-9.000000-1,-2.000000 1.000000 1,-8.000000 8.000000 1,-8.000000 7.000000 1,-7.000000 8.000000 2,0.000000 2.000000 1,8.000000-2.000000 3,7.000000-3.000000 1,8.000000-2.000000 3,3.000000 1.000000 1,-3.000000 5.000000 1,-3.000000 5.000000-1,-2.000000 6.000000 0,-3.000000 6.000000 0,-2.000000 7.000000-1,-3.000000 8.000000-2,-2.000000 8.000000-1,-2.000000 7.000000-2,0.000000 4.000000-5,0.000000 6.000000-3,1.000000 5.000000-4,0.000000 0.000000 0,3.000000-6.000000 2,3.000000-4.000000 4,2.000000-6.000000 3,2.000000-3.000000 1,-1.000000-3.000000-2,1.000000-3.000000-1,0.000000-2.000000-1,0.000000-2.000000-1,4.000000-4.000000-1,2.000000-2.000000 1,2.000000-2.000000-1,2.000000-4.000000 0,0.000000-6.000000-1,0.000000-4.000000 0,0.000000-6.000000-1,-3.000000 3.000000-1,-5.000000 10.000000-5,-5.000000 10.000000-3,-5.000000 11.000000-3,-9.000000 6.000000-2,-13.000000 3.000000 3,-13.000000 2.000000 1,-13.000000 3.000000 3,-7.000000 0.000000-2,-3.000000-3.000000-3,-3.000000-2.000000-5,-2.000000-3.000000-4,-1.000000-5.000000 0,-1.000000-8.000000 3,1.000000-7.000000 5,0.000000-8.000000 3,6.000000-6.000000 4,13.000000-1.000000 1,12.000000-4.000000 1,14.000000-2.000000 3,7.000000 0.000000 0,3.000000 3.000000 1,2.000000 2.000000 0,3.000000 3.000000 0,2.000000 1.000000 3,-1.000000 0.000000 3,0.000000 0.000000 4,1.000000 0.000000 3,-1.000000 1.000000 3,0.000000 3.000000 2,0.000000 2.000000 1,1.000000 3.000000 1,-1.000000 3.000000 5,0.000000 2.000000 7,0.000000 3.000000 6,1.000000 2.000000 7,-2.000000 1.000000 0,-3.000000 1.000000-8,-2.000000-1.000000-7,-3.000000 1.000000-7,2.000000-2.000000-14,5.000000-2.000000-17,4.000000-3.000000-19,6.000000-2.000000-18,4.000000-5.000000-6,3.000000-4.000000 8,2.000000-6.000000 6,2.000000-4.000000 7,2.000000-5.000000 8,0.000000-2.000000 6,0.000000-3.000000 6,0.000000-2.000000 7,-2.000000 1.000000 4,-2.000000 5.000000 3,-2.000000 6.000000 2,-4.000000 4.000000 1,-1.000000 4.000000 5,-4.000000 3.000000 6,-1.000000 3.000000 6,-4.000000 1.000000 6,-3.000000 5.000000 2,-6.000000 5.000000-1,-4.000000 5.000000-2,-6.000000 6.000000-1,-5.000000 2.000000-4,-5.000000-1.000000-6,-5.000000 1.000000-6,-5.000000 0.000000-7,-2.000000 0.000000-2,3.000000 0.000000 0,3.000000 0.000000 1,2.000000 0.000000 1</inkml:trace>
</inkml:ink>
</file>

<file path=word/ink/ink2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95917822420597" units="cm"/>
      <inkml:brushProperty name="height" value="0.0195917822420597" units="cm"/>
      <inkml:brushProperty name="color" value="#000000"/>
      <inkml:brushProperty name="fitToCurve" value="1"/>
      <inkml:brushProperty name="ignorePressure" value="0"/>
    </inkml:brush>
  </inkml:definitions>
  <inkml:trace contextRef="#ctx0" brushRef="#br0">33026.000000 474339.000000 748,'1.000000'61.000000'0,"3.000000"-4.000000"4 ,3.000000-1.000000 4,2.000000-4.000000 5,3.000000 1.000000 3,6.000000 2.000000 2,6.000000 3.000000 2,4.000000 3.000000 3,3.000000-1.000000-1,0.000000-2.000000-1,-1.000000-3.000000-2,1.000000-2.000000-2,-1.000000-4.000000-1,-3.000000-6.000000 0,-3.000000-4.000000-1,-2.000000-6.000000 0,0.000000-4.000000-7,2.000000-6.000000-13,3.000000-5.000000-15,3.000000-6.000000-14,-2.000000-4.000000-4,-5.000000-5.000000 4,-5.000000-6.000000 4,-5.000000-5.000000 5,-4.000000-3.000000 1,-2.000000-3.000000 0,-4.000000-3.000000-1,-1.000000-2.000000 0,-2.000000 0.000000 0,0.000000 2.000000 1,0.000000 3.000000 3,0.000000 2.000000 0</inkml:trace>
</inkml:ink>
</file>

<file path=word/ink/ink2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73385962843895" units="cm"/>
      <inkml:brushProperty name="height" value="0.0173385962843895" units="cm"/>
      <inkml:brushProperty name="color" value="#000000"/>
      <inkml:brushProperty name="fitToCurve" value="1"/>
      <inkml:brushProperty name="ignorePressure" value="0"/>
    </inkml:brush>
  </inkml:definitions>
  <inkml:trace contextRef="#ctx0" brushRef="#br0">32121.000000 474545.000000 845,'36.000000'45.000000'-1,"-10.000000"7.000000"4 ,-11.000000 9.000000 5,-10.000000 7.000000 6,-7.000000 6.000000 2,-6.000000 6.000000 2,-5.000000 5.000000 2,-5.000000 5.000000 0,-2.000000 0.000000 0,-1.000000-5.000000-4,1.000000-6.000000-4,-1.000000-4.000000-3,2.000000-8.000000-13,2.000000-11.000000-20,3.000000-9.000000-20,2.000000-11.000000-20</inkml:trace>
</inkml:ink>
</file>

<file path=word/ink/ink2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80905517190695" units="cm"/>
      <inkml:brushProperty name="height" value="0.0180905517190695" units="cm"/>
      <inkml:brushProperty name="color" value="#000000"/>
      <inkml:brushProperty name="fitToCurve" value="1"/>
      <inkml:brushProperty name="ignorePressure" value="0"/>
    </inkml:brush>
  </inkml:definitions>
  <inkml:trace contextRef="#ctx0" brushRef="#br0">31957.000000 474298.000000 810,'39.000000'-1.000000'-20,"-1.000000"-3.000000"1 ,-4.000000-3.000000 3,-1.000000-2.000000 2,-3.000000 0.000000 2,1.000000 3.000000 3,0.000000 2.000000 3,0.000000 3.000000 2,-3.000000 1.000000 2,-5.000000 0.000000 1,-5.000000 0.000000 1,-5.000000 0.000000 1,1.000000 1.000000 1,8.000000 3.000000 3,8.000000 2.000000 3,7.000000 3.000000 1,3.000000 6.000000 3,-3.000000 6.000000 0,-2.000000 9.000000 1,-3.000000 7.000000 1,-4.000000 6.000000 1,-5.000000 2.000000-1,-5.000000 2.000000 0,-5.000000 3.000000 0,-4.000000 2.000000 0,-2.000000-1.000000 1,-3.000000 1.000000-1,-3.000000-1.000000 0,-2.000000 0.000000 1,-3.000000 1.000000-1,-3.000000-1.000000 0,-2.000000 1.000000 0,-2.000000-2.000000-2,-3.000000-3.000000-1,-3.000000-2.000000-1,-2.000000-2.000000-2,-2.000000-6.000000-4,0.000000-7.000000-4,1.000000-9.000000-4,-1.000000-7.000000-5,-2.000000-7.000000-9,-5.000000-8.000000-11,-5.000000-8.000000-13,-6.000000-8.000000-11,2.000000-2.000000-1,7.000000 2.000000 10,8.000000 3.000000 11,8.000000 2.000000 9,4.000000-1.000000 7,0.000000-5.000000 2,-1.000000-5.000000 4,1.000000-5.000000 2</inkml:trace>
</inkml:ink>
</file>

<file path=word/ink/ink2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86002869158983" units="cm"/>
      <inkml:brushProperty name="height" value="0.0186002869158983" units="cm"/>
      <inkml:brushProperty name="color" value="#000000"/>
      <inkml:brushProperty name="fitToCurve" value="1"/>
      <inkml:brushProperty name="ignorePressure" value="0"/>
    </inkml:brush>
  </inkml:definitions>
  <inkml:trace contextRef="#ctx0" brushRef="#br0">31504.000000 475203.000000 788,'75.000000'-113.000000'-35,"-16.000000"20.000000"7 ,-15.000000 21.000000 6,-16.000000 21.000000 7,-10.000000 10.000000 7,-5.000000 0.000000 8,-6.000000-1.000000 8,-4.000000 1.000000 6,-3.000000 4.000000 3,0.000000 7.000000-4,0.000000 9.000000-3,0.000000 6.000000-5,-3.000000 6.000000-3,-4.000000 3.000000-2,-6.000000 2.000000-4,-5.000000 3.000000-3,-4.000000 5.000000-2,-2.000000 7.000000-1,-3.000000 9.000000-2,-3.000000 7.000000-1,2.000000 3.000000 2,5.000000 1.000000 4,5.000000 0.000000 6,5.000000 0.000000 4,4.000000-1.000000 3,2.000000-3.000000 2,4.000000-3.000000 1,1.000000-2.000000 2,5.000000-2.000000 3,5.000000 1.000000 6,4.000000-1.000000 6,6.000000 1.000000 6,4.000000 0.000000 2,3.000000-1.000000-3,2.000000 1.000000-3,2.000000-1.000000-3,1.000000-2.000000-3,-3.000000-5.000000-2,-3.000000-5.000000-4,-2.000000-6.000000-3,-3.000000 0.000000-7,-2.000000 2.000000-11,-3.000000 2.000000-11,-2.000000 3.000000-13,-3.000000-3.000000-7,-3.000000-7.000000-7,-2.000000-8.000000-5,-3.000000-8.000000-6</inkml:trace>
</inkml:ink>
</file>

<file path=word/ink/ink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03087031841278" units="cm"/>
      <inkml:brushProperty name="height" value="0.0203087031841278" units="cm"/>
      <inkml:brushProperty name="color" value="#000000"/>
      <inkml:brushProperty name="fitToCurve" value="1"/>
      <inkml:brushProperty name="ignorePressure" value="0"/>
    </inkml:brush>
  </inkml:definitions>
  <inkml:trace contextRef="#ctx0" brushRef="#br0">39319.000000 473928.000000 722,'18.000000'-13.000000'-5,"-5.000000"16.000000"4 ,-6.000000 15.000000 2,-4.000000 15.000000 3,-3.000000 12.000000 1,0.000000 8.000000 2,0.000000 7.000000 0,0.000000 8.000000 1,1.000000 9.000000 3,3.000000 11.000000 5,2.000000 9.000000 5,3.000000 11.000000 4,0.000000 3.000000 2,-2.000000-6.000000-2,-3.000000-5.000000-1,-3.000000-4.000000-3,-1.000000-9.000000-1,0.000000-10.000000-3,0.000000-10.000000-1,0.000000-11.000000-3,0.000000-7.000000-3,0.000000-5.000000-5,0.000000-5.000000-5,0.000000-6.000000-4,-3.000000-9.000000-8,-4.000000-12.000000-11,-6.000000-13.000000-10,-5.000000-13.000000-11,0.000000-11.000000-3,5.000000-7.000000 7,5.000000-8.000000 6,6.000000-7.000000 5,2.000000-1.000000 6,0.000000 8.000000 2,0.000000 8.000000 3,0.000000 8.000000 2,1.000000-3.000000 3,3.000000-13.000000 1,2.000000-13.000000 3,3.000000-12.000000 1,5.000000-4.000000 4,8.000000 9.000000 9,8.000000 7.000000 7,7.000000 8.000000 7,3.000000 7.000000 4,-3.000000 4.000000-2,-2.000000 6.000000-2,-3.000000 5.000000-2,-1.000000 4.000000 1,0.000000 2.000000 0,0.000000 3.000000 2,-1.000000 2.000000 1,-4.000000 8.000000-4,-10.000000 13.000000-9,-11.000000 13.000000-9,-10.000000 13.000000-10,-7.000000 5.000000-4,-2.000000-3.000000 2,-3.000000-2.000000 1,-2.000000-3.000000 2,0.000000-4.000000 0,2.000000-5.000000-2,3.000000-5.000000-1,2.000000-5.000000-2,1.000000-1.000000-2,-4.000000 2.000000-3,-1.000000 3.000000-3,-3.000000 2.000000-3,-1.000000 0.000000 1,4.000000-2.000000 6,1.000000-3.000000 5,4.000000-2.000000 6,2.000000-2.000000 5,2.000000 0.000000 3,4.000000 0.000000 5,1.000000 1.000000 4,4.000000-2.000000 3,1.000000-3.000000 2,4.000000-2.000000 3,2.000000-3.000000 1,2.000000 2.000000 2,4.000000 5.000000 0,1.000000 4.000000 0,4.000000 6.000000 0,3.000000 3.000000-1,5.000000 0.000000-3,5.000000-1.000000-3,6.000000 1.000000-3,1.000000-1.000000-2,-3.000000 1.000000 0,-2.000000-1.000000 0,-3.000000 1.000000 1,-3.000000-2.000000-9,-2.000000-2.000000-15,-2.000000-3.000000-17,-3.000000-2.000000-15</inkml:trace>
</inkml:ink>
</file>

<file path=word/ink/ink3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81316193193197" units="cm"/>
      <inkml:brushProperty name="height" value="0.0181316193193197" units="cm"/>
      <inkml:brushProperty name="color" value="#000000"/>
      <inkml:brushProperty name="fitToCurve" value="1"/>
      <inkml:brushProperty name="ignorePressure" value="0"/>
    </inkml:brush>
  </inkml:definitions>
  <inkml:trace contextRef="#ctx0" brushRef="#br0">31093.000000 474792.000000 808,'21.000000'-74.000000'-61,"-1.000000"19.000000"14 ,1.000000 18.000000 15,-1.000000 17.000000 13,-1.000000 13.000000 8,-2.000000 4.000000 3,-3.000000 6.000000 2,-2.000000 4.000000 2,-2.000000 9.000000 5,0.000000 10.000000 7,1.000000 10.000000 7,-1.000000 10.000000 7,0.000000 8.000000 4,1.000000 5.000000 0,-1.000000 5.000000 0,0.000000 6.000000 0,0.000000 0.000000 0,1.000000-2.000000 1,-1.000000-2.000000 1,0.000000-3.000000 0,-1.000000-4.000000-2,-2.000000-5.000000-1,-3.000000-5.000000-3,-3.000000-5.000000-3,0.000000-7.000000-4,3.000000-8.000000-5,2.000000-7.000000-7,3.000000-8.000000-5,0.000000-7.000000-8,-2.000000-8.000000-9,-3.000000-8.000000-10,-3.000000-8.000000-10,-1.000000-4.000000-3,0.000000 1.000000 5,0.000000-1.000000 5,0.000000 1.000000 4,1.000000-1.000000 3,3.000000 0.000000 1,3.000000 1.000000 3,2.000000-1.000000 0</inkml:trace>
</inkml:ink>
</file>

<file path=word/ink/ink3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65015906095505" units="cm"/>
      <inkml:brushProperty name="height" value="0.0165015906095505" units="cm"/>
      <inkml:brushProperty name="color" value="#000000"/>
      <inkml:brushProperty name="fitToCurve" value="1"/>
      <inkml:brushProperty name="ignorePressure" value="0"/>
    </inkml:brush>
  </inkml:definitions>
  <inkml:trace contextRef="#ctx0" brushRef="#br0">31134.000000 474175.000000 888,'21.000000'18.000000'-75,"-1.000000"-6.000000"22 ,1.000000-4.000000 21,-1.000000-5.000000 23,2.000000-3.000000 11,3.000000 0.000000-1,2.000000 0.000000 1,2.000000 0.000000 0,2.000000 0.000000 0,0.000000 0.000000 4,0.000000 0.000000 1,0.000000 0.000000 3,-2.000000 2.000000 1,-2.000000 6.000000 1,-2.000000 5.000000 0,-4.000000 5.000000 2,-3.000000 2.000000-1,-5.000000 1.000000-1,-5.000000 0.000000-2,-6.000000-1.000000-1,-2.000000-1.000000-1,0.000000-2.000000 0,0.000000-3.000000-1,0.000000-2.000000 0,-2.000000 2.000000 0,-6.000000 8.000000 1,-5.000000 7.000000 2,-5.000000 9.000000 0,-3.000000 1.000000 1,-4.000000-1.000000 0,-2.000000-4.000000 1,-2.000000-1.000000 0,-2.000000-3.000000 0,0.000000 1.000000-1,0.000000 0.000000-2,0.000000 0.000000-1,0.000000-1.000000-3,0.000000-3.000000-8,1.000000-3.000000-7,-1.000000-2.000000-7,1.000000-4.000000-8,3.000000-5.000000-7,3.000000-6.000000-7,2.000000-4.000000-9</inkml:trace>
</inkml:ink>
</file>

<file path=word/ink/ink3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00700126588345" units="cm"/>
      <inkml:brushProperty name="height" value="0.0200700126588345" units="cm"/>
      <inkml:brushProperty name="color" value="#000000"/>
      <inkml:brushProperty name="fitToCurve" value="1"/>
      <inkml:brushProperty name="ignorePressure" value="0"/>
    </inkml:brush>
  </inkml:definitions>
  <inkml:trace contextRef="#ctx0" brushRef="#br0">56400.000000 480200.000000 730,'21.000000'29.000000'-51,"-5.000000"10.000000"20 ,-7.000000 10.000000 22,-5.000000 9.000000 21,-3.000000 10.000000 11,4.000000 14.000000 3,3.000000 11.000000 1,3.000000 14.000000 1,-1.000000 3.000000 2,-2.000000-2.000000 0,-3.000000-3.000000 0,-3.000000-3.000000-1,-2.000000-6.000000-1,0.000000-5.000000-2,0.000000-7.000000-4,0.000000-5.000000-3,-2.000000-8.000000-4,-3.000000-5.000000-5,-3.000000-7.000000-5,-2.000000-5.000000-4,-5.000000-15.000000-11,-2.000000-22.000000-13,-3.000000-22.000000-15,-3.000000-21.000000-14,-1.000000-12.000000-4,4.000000 1.000000 6,3.000000-1.000000 5,3.000000 1.000000 7,3.000000-3.000000 5,3.000000-2.000000 7,3.000000-3.000000 6,4.000000-3.000000 6,4.000000-1.000000 6,6.000000 4.000000 5,7.000000 3.000000 5,6.000000 3.000000 5,6.000000 1.000000 5,6.000000 1.000000 3,7.000000-1.000000 3,6.000000 1.000000 4,1.000000 1.000000 2,-3.000000 3.000000 1,-3.000000 3.000000-1,-2.000000 4.000000 1,-6.000000 4.000000-2,-6.000000 6.000000-2,-6.000000 7.000000-3,-6.000000 6.000000-4,-4.000000 4.000000-2,1.000000 4.000000-5,-1.000000 3.000000-4,1.000000 3.000000-5,-7.000000 4.000000-2,-12.000000 7.000000-1,-13.000000 6.000000-1,-12.000000 7.000000-2,-7.000000 4.000000 0,1.000000 3.000000-1,-1.000000 3.000000-1,1.000000 4.000000 0,4.000000-3.000000 1,9.000000-5.000000 2,10.000000-7.000000 2,10.000000-5.000000 3,7.000000-3.000000 3,6.000000 4.000000 3,7.000000 3.000000 2,6.000000 3.000000 3,4.000000-1.000000 1,4.000000-2.000000-4,3.000000-3.000000-3,3.000000-3.000000-3,3.000000-4.000000-3,3.000000-3.000000-5,3.000000-3.000000-5,4.000000-2.000000-4,-1.000000-1.000000-2,-3.000000 3.000000 2,-3.000000 3.000000 2,-2.000000 4.000000 1,-6.000000-3.000000-1,-6.000000-5.000000-2,-6.000000-7.000000-3,-6.000000-5.000000-4</inkml:trace>
</inkml:ink>
</file>

<file path=word/ink/ink3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1305488422513" units="cm"/>
      <inkml:brushProperty name="height" value="0.021305488422513" units="cm"/>
      <inkml:brushProperty name="color" value="#000000"/>
      <inkml:brushProperty name="fitToCurve" value="1"/>
      <inkml:brushProperty name="ignorePressure" value="0"/>
    </inkml:brush>
  </inkml:definitions>
  <inkml:trace contextRef="#ctx0" brushRef="#br0">53200.000000 481100.000000 688,'23.000000'28.000000'23,"-3.000000"6.000000"-4 ,-3.000000 7.000000-5,-2.000000 6.000000-6,-5.000000 3.000000-1,-2.000000 0.000000 1,-3.000000 0.000000 1,-3.000000 0.000000 1,-2.000000-2.000000 0,0.000000-3.000000 0,0.000000-3.000000 0,0.000000-2.000000 0,1.000000-5.000000 0,4.000000-2.000000 0,3.000000-3.000000 1,3.000000-3.000000 0,1.000000-4.000000-5,1.000000-3.000000-10,-1.000000-3.000000-10,1.000000-2.000000-12,-1.000000-6.000000-2,1.000000-6.000000 2,-1.000000-6.000000 5,1.000000-6.000000 2,-1.000000-7.000000 0,1.000000-6.000000-2,-1.000000-6.000000-4,1.000000-6.000000-2,-1.000000-4.000000-1,1.000000 1.000000 6,-1.000000-1.000000 3,1.000000 1.000000 4,1.000000-1.000000 5,3.000000 1.000000 3,3.000000-1.000000 3,4.000000 1.000000 5,-1.000000 4.000000 0,-3.000000 9.000000-2,-3.000000 10.000000-1,-2.000000 10.000000-1,-1.000000 5.000000 3,3.000000 4.000000 9,3.000000 3.000000 9,4.000000 3.000000 10,-1.000000 4.000000 2,-3.000000 7.000000-1,-3.000000 6.000000-2,-2.000000 7.000000-2,-1.000000 2.000000-2,3.000000 1.000000-1,3.000000-1.000000-1,4.000000 1.000000 0,-1.000000-3.000000-1,-3.000000-2.000000 0,-3.000000-3.000000 0,-2.000000-3.000000 0,0.000000-6.000000-1,7.000000-5.000000 0,6.000000-7.000000-2,7.000000-5.000000-1,0.000000-8.000000-2,-2.000000-5.000000 1,-3.000000-7.000000-2,-3.000000-5.000000 0,-2.000000-8.000000-7,0.000000-5.000000-13,0.000000-7.000000-13,0.000000-5.000000-12,-2.000000-3.000000-7,-3.000000 4.000000-3,-3.000000 3.000000-3,-2.000000 3.000000-3,-5.000000 4.000000 2,-2.000000 7.000000 4,-3.000000 6.000000 5,-3.000000 7.000000 5,-2.000000 2.000000 6,0.000000 1.000000 9,0.000000-1.000000 8,0.000000 1.000000 8,0.000000 4.000000 6,0.000000 9.000000 3,0.000000 10.000000 4,0.000000 10.000000 3,3.000000 5.000000 2,6.000000 4.000000 1,7.000000 3.000000 2,6.000000 3.000000 1,1.000000 3.000000 1,-3.000000 3.000000 1,-3.000000 3.000000 0,-2.000000 4.000000 1,-3.000000-3.000000 0,1.000000-5.000000 0,-1.000000-7.000000 1,1.000000-5.000000 0,1.000000-6.000000-1,3.000000-3.000000-3,3.000000-3.000000-2,4.000000-2.000000-2,2.000000-11.000000-4,4.000000-15.000000-3,3.000000-15.000000-4,3.000000-16.000000-3,-1.000000-8.000000-2,-2.000000 0.000000-1,-3.000000 0.000000-1,-3.000000 0.000000-1,-6.000000 3.000000-2,-5.000000 6.000000-3,-7.000000 7.000000-3,-5.000000 6.000000-3,-6.000000 4.000000-3,-3.000000 4.000000-2,-3.000000 3.000000-3,-2.000000 3.000000-3,-5.000000 3.000000 0,-2.000000 3.000000 4,-3.000000 3.000000 3,-3.000000 4.000000 3,-1.000000 2.000000 1,4.000000 4.000000 0,3.000000 3.000000-2,3.000000 3.000000 1,6.000000-4.000000-4,9.000000-8.000000-5,10.000000-10.000000-5,10.000000-9.000000-5,5.000000-5.000000 0,4.000000 0.000000 8,3.000000 0.000000 7,3.000000 0.000000 8,1.000000 1.000000 3,1.000000 4.000000 2,-1.000000 3.000000 1,1.000000 3.000000 2,-1.000000 4.000000 2,1.000000 7.000000 3,-1.000000 6.000000 3,1.000000 7.000000 3,-3.000000 5.000000 2,-2.000000 7.000000 2,-3.000000 6.000000 1,-3.000000 7.000000 3,-6.000000 0.000000 0,-5.000000-2.000000 0,-7.000000-3.000000-1,-5.000000-3.000000 1,-4.000000-1.000000 0,0.000000 4.000000 2,0.000000 3.000000 3,0.000000 3.000000 0,0.000000-1.000000 2,0.000000-2.000000-3,0.000000-3.000000-2,0.000000-3.000000-1,-2.000000-4.000000-3,-3.000000-3.000000-5,-3.000000-3.000000-5,-2.000000-2.000000-5,-1.000000-9.000000-7,3.000000-12.000000-12,3.000000-13.000000-11,4.000000-12.000000-12,1.000000-10.000000-3,0.000000-6.000000 5,0.000000-6.000000 4,0.000000-6.000000 5,3.000000-1.000000 6,6.000000 7.000000 7,7.000000 6.000000 7,6.000000 7.000000 8,4.000000 7.000000 2,4.000000 9.000000 0,3.000000 10.000000-1,3.000000 10.000000-1,1.000000 5.000000 0,1.000000 4.000000 0,-1.000000 3.000000 2,1.000000 3.000000 0,-4.000000-1.000000 1,-6.000000-2.000000 3,-6.000000-3.000000 2,-6.000000-3.000000 3,-1.000000-1.000000-1,7.000000 4.000000-3,6.000000 3.000000-3,7.000000 3.000000-2,0.000000-1.000000-3,-2.000000-2.000000 0,-3.000000-3.000000-2,-3.000000-3.000000 0,-4.000000-4.000000 0,-3.000000-3.000000 1,-3.000000-3.000000 1,-2.000000-2.000000 2</inkml:trace>
</inkml:ink>
</file>

<file path=word/ink/ink3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52300.000000 481550.000000 999,'-22.000000'46.000000'0,"6.000000"-5.000000"0 ,7.000000-7.000000 0,6.000000-5.000000 0,3.000000-3.000000 0,0.000000 4.000000 0,0.000000 3.000000 0,0.000000 3.000000 0,-2.000000-1.000000 0,-3.000000-2.000000 0,-3.000000-3.000000 0,-2.000000-3.000000 0,-1.000000-4.000000-6,3.000000-3.000000-12,3.000000-3.000000-12,4.000000-2.000000-12</inkml:trace>
</inkml:ink>
</file>

<file path=word/ink/ink3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1663511171937" units="cm"/>
      <inkml:brushProperty name="height" value="0.021663511171937" units="cm"/>
      <inkml:brushProperty name="color" value="#000000"/>
      <inkml:brushProperty name="fitToCurve" value="1"/>
      <inkml:brushProperty name="ignorePressure" value="0"/>
    </inkml:brush>
  </inkml:definitions>
  <inkml:trace contextRef="#ctx0" brushRef="#br0">50750.000000 480250.000000 677,'1.000000'71.000000'-1,"4.000000"-5.000000"2 ,3.000000-7.000000 1,3.000000-5.000000 0,-1.000000-9.000000 1,-2.000000-9.000000 0,-3.000000-10.000000 0,-3.000000-8.000000 0,-2.000000 8.000000 2,0.000000 29.000000 3,0.000000 28.000000 2,0.000000 28.000000 5,0.000000 9.000000 0,0.000000-9.000000 1,0.000000-10.000000 1,0.000000-8.000000 0,-2.000000-9.000000-1,-3.000000-6.000000-3,-3.000000-6.000000-3,-2.000000-6.000000-3,-3.000000-6.000000-1,1.000000-2.000000-2,-1.000000-3.000000 0,1.000000-3.000000-2,1.000000-6.000000 0,3.000000-5.000000 3,3.000000-7.000000 2,4.000000-5.000000 2,2.000000-17.000000-2,4.000000-24.000000-6,3.000000-26.000000-6,3.000000-24.000000-5,1.000000-7.000000-3,1.000000 13.000000 1,-1.000000 12.000000 0,1.000000 13.000000 0,1.000000 2.000000 0,3.000000-5.000000 0,3.000000-7.000000 0,4.000000-5.000000 0,-1.000000 0.000000 0,-3.000000 10.000000 1,-3.000000 10.000000 2,-2.000000 9.000000 1,-1.000000 2.000000 0,3.000000-2.000000 2,3.000000-3.000000 1,4.000000-3.000000 0,1.000000 2.000000 3,0.000000 10.000000 4,0.000000 10.000000 4,0.000000 9.000000 5,-4.000000 7.000000 0,-5.000000 7.000000-1,-7.000000 6.000000-2,-5.000000 7.000000-2,-3.000000 4.000000 3,4.000000 3.000000 8,3.000000 3.000000 6,3.000000 4.000000 8,-1.000000 1.000000 3,-2.000000 0.000000-4,-3.000000 0.000000-2,-3.000000 0.000000-3,1.000000-2.000000-5,6.000000-3.000000-8,7.000000-3.000000-6,6.000000-2.000000-8,4.000000-6.000000-8,4.000000-6.000000-7,3.000000-6.000000-7,3.000000-6.000000-8</inkml:trace>
</inkml:ink>
</file>

<file path=word/ink/ink3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77034121006727" units="cm"/>
      <inkml:brushProperty name="height" value="0.0177034121006727" units="cm"/>
      <inkml:brushProperty name="color" value="#000000"/>
      <inkml:brushProperty name="fitToCurve" value="1"/>
      <inkml:brushProperty name="ignorePressure" value="0"/>
    </inkml:brush>
  </inkml:definitions>
  <inkml:trace contextRef="#ctx0" brushRef="#br0">50450.000000 481200.000000 828,'0.000000'-24.000000'0,"0.000000"4.000000"0 ,0.000000 3.000000 0,0.000000 3.000000 0,0.000000-1.000000 0,0.000000-2.000000 0,0.000000-3.000000-1,0.000000-3.000000 0,-2.000000 1.000000 2,-3.000000 6.000000 4,-3.000000 7.000000 2,-2.000000 6.000000 4,-3.000000 3.000000 2,1.000000 0.000000-2,-1.000000 0.000000-1,1.000000 0.000000-1,-1.000000 4.000000-2,1.000000 10.000000-1,-1.000000 10.000000-2,1.000000 9.000000-2,1.000000 2.000000-1,3.000000-2.000000-1,3.000000-3.000000-2,4.000000-3.000000-1,2.000000-1.000000-1,4.000000 4.000000 0,3.000000 3.000000 1,3.000000 3.000000 0,3.000000-1.000000 2,3.000000-2.000000 1,3.000000-3.000000 3,4.000000-3.000000 2,-1.000000-2.000000 1,-3.000000 0.000000 1,-3.000000 0.000000 1,-2.000000 0.000000 0,-5.000000 0.000000 2,-2.000000 0.000000 1,-3.000000 0.000000 1,-3.000000 0.000000 2,-6.000000 0.000000-1,-5.000000 0.000000-6,-7.000000 0.000000-5,-5.000000 0.000000-4,-4.000000-2.000000-4,0.000000-3.000000-2,0.000000-3.000000-1,0.000000-2.000000-2,1.000000-3.000000 1,4.000000 1.000000 2,3.000000-1.000000 3,3.000000 1.000000 1,1.000000-3.000000-5,1.000000-2.000000-15,-1.000000-3.000000-15,1.000000-3.000000-15</inkml:trace>
</inkml:ink>
</file>

<file path=word/ink/ink3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49850.000000 480550.000000 999,'23.000000'67.000000'-48,"-3.000000"-16.000000"6 ,-3.000000-15.000000 8,-2.000000-15.000000 6,-5.000000-7.000000 5,-2.000000 3.000000 5,-3.000000 3.000000 3,-3.000000 4.000000 5</inkml:trace>
</inkml:ink>
</file>

<file path=word/ink/ink3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71027854084969" units="cm"/>
      <inkml:brushProperty name="height" value="0.0171027854084969" units="cm"/>
      <inkml:brushProperty name="color" value="#000000"/>
      <inkml:brushProperty name="fitToCurve" value="1"/>
      <inkml:brushProperty name="ignorePressure" value="0"/>
    </inkml:brush>
  </inkml:definitions>
  <inkml:trace contextRef="#ctx0" brushRef="#br0">49600.000000 481100.000000 857,'23.000000'135.000000'18,"-3.000000"-27.000000"0 ,-3.000000-28.000000 1,-2.000000-28.000000 1,-5.000000-18.000000-2,-2.000000-6.000000-2,-3.000000-6.000000-4,-3.000000-6.000000-3,-2.000000 1.000000-3,0.000000 9.000000-1,0.000000 10.000000-4,0.000000 10.000000-1,0.000000 0.000000-3,0.000000-5.000000-4,0.000000-7.000000-3,0.000000-5.000000-3,-2.000000-11.000000-7,-3.000000-11.000000-11,-3.000000-14.000000-10,-2.000000-11.000000-12</inkml:trace>
</inkml:ink>
</file>

<file path=word/ink/ink3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8129289150238" units="cm"/>
      <inkml:brushProperty name="height" value="0.018129289150238" units="cm"/>
      <inkml:brushProperty name="color" value="#000000"/>
      <inkml:brushProperty name="fitToCurve" value="1"/>
      <inkml:brushProperty name="ignorePressure" value="0"/>
    </inkml:brush>
  </inkml:definitions>
  <inkml:trace contextRef="#ctx0" brushRef="#br0">48800.000000 481250.000000 809,'21.000000'48.000000'-37,"-5.000000"-3.000000"4 ,-7.000000-3.000000 4,-5.000000-2.000000 4,-4.000000-6.000000 7,0.000000-6.000000 11,0.000000-6.000000 10,0.000000-6.000000 11,0.000000-1.000000 8,0.000000 7.000000 5,0.000000 6.000000 6,0.000000 7.000000 5,0.000000 0.000000 0,0.000000-2.000000-3,0.000000-3.000000-4,0.000000-3.000000-4,0.000000-7.000000-8,0.000000-9.000000-11,0.000000-10.000000-11,0.000000-8.000000-11,0.000000-11.000000-7,0.000000-8.000000-3,0.000000-10.000000-3,0.000000-9.000000-3,3.000000-2.000000 1,6.000000 6.000000 1,7.000000 7.000000 3,6.000000 6.000000 2,1.000000 4.000000 3,-3.000000 4.000000 5,-3.000000 3.000000 4,-2.000000 3.000000 5,-1.000000 1.000000 2,3.000000 1.000000 0,3.000000-1.000000-1,4.000000 1.000000 0,1.000000-1.000000 1,0.000000 1.000000 0,0.000000-1.000000 3,0.000000 1.000000 0,-4.000000 2.000000 3,-5.000000 7.000000 3,-7.000000 6.000000 3,-5.000000 7.000000 4,-3.000000 7.000000 3,4.000000 9.000000 4,3.000000 10.000000 5,3.000000 10.000000 4,-1.000000 5.000000 2,-2.000000 4.000000-1,-3.000000 3.000000 1,-3.000000 3.000000 0,-2.000000-4.000000-2,0.000000-8.000000-1,0.000000-10.000000-1,0.000000-9.000000-3,1.000000-13.000000-10,4.000000-16.000000-21,3.000000-15.000000-21,3.000000-15.000000-20,-1.000000-7.000000-7,-2.000000 3.000000 6,-3.000000 3.000000 5,-3.000000 4.000000 5</inkml:trace>
</inkml:ink>
</file>

<file path=word/ink/ink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56915262341499" units="cm"/>
      <inkml:brushProperty name="height" value="0.0156915262341499" units="cm"/>
      <inkml:brushProperty name="color" value="#000000"/>
      <inkml:brushProperty name="fitToCurve" value="1"/>
      <inkml:brushProperty name="ignorePressure" value="0"/>
    </inkml:brush>
  </inkml:definitions>
  <inkml:trace contextRef="#ctx0" brushRef="#br0">31299.000000 473763.000000 934,'20.000000'-16.000000'-54,"1.000000"7.000000"29 ,-1.000000 7.000000 28,1.000000 9.000000 29,-2.000000 3.000000 10,-2.000000 0.000000-10,-3.000000 1.000000-10,-2.000000-1.000000-8,-5.000000 3.000000-15,-4.000000 5.000000-16,-6.000000 5.000000-19,-4.000000 5.000000-17</inkml:trace>
</inkml:ink>
</file>

<file path=word/ink/ink4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48450.000000 480650.000000 999,'25.000000'-21.000000'0,"0.000000"10.000000"0 ,0.000000 10.000000-2,0.000000 9.000000 1,-2.000000 7.000000-3,-3.000000 7.000000-3,-3.000000 6.000000-5,-2.000000 7.000000-3,-5.000000-1.000000-3,-2.000000-6.000000 0,-3.000000-6.000000-2,-3.000000-6.000000 0,-2.000000-4.000000 0,0.000000 1.000000 1,0.000000-1.000000 1,0.000000 1.000000 1</inkml:trace>
</inkml:ink>
</file>

<file path=word/ink/ink4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62601210176945" units="cm"/>
      <inkml:brushProperty name="height" value="0.0162601210176945" units="cm"/>
      <inkml:brushProperty name="color" value="#000000"/>
      <inkml:brushProperty name="fitToCurve" value="1"/>
      <inkml:brushProperty name="ignorePressure" value="0"/>
    </inkml:brush>
  </inkml:definitions>
  <inkml:trace contextRef="#ctx0" brushRef="#br0">48400.000000 481200.000000 902,'0.000000'93.000000'2,"0.000000"-11.000000"4 ,0.000000-14.000000 4,0.000000-11.000000 4,1.000000-7.000000 2,4.000000 0.000000-1,3.000000 0.000000-2,3.000000 0.000000 0,-1.000000-4.000000-5,-2.000000-5.000000-8,-3.000000-7.000000-6,-3.000000-5.000000-9,-4.000000-8.000000 0,-3.000000-5.000000 4,-3.000000-7.000000 4,-2.000000-5.000000 6,-3.000000-4.000000-6,1.000000 0.000000-12,-1.000000 0.000000-13,1.000000 0.000000-14</inkml:trace>
</inkml:ink>
</file>

<file path=word/ink/ink4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53819415718317" units="cm"/>
      <inkml:brushProperty name="height" value="0.0153819415718317" units="cm"/>
      <inkml:brushProperty name="color" value="#000000"/>
      <inkml:brushProperty name="fitToCurve" value="1"/>
      <inkml:brushProperty name="ignorePressure" value="0"/>
    </inkml:brush>
  </inkml:definitions>
  <inkml:trace contextRef="#ctx0" brushRef="#br0">47300.000000 481500.000000 953,'28.000000'-21.000000'1,"6.000000"10.000000"3 ,7.000000 10.000000 2,6.000000 9.000000 3,3.000000 2.000000 0,0.000000-2.000000-1,0.000000-3.000000-3,0.000000-3.000000 0,0.000000-4.000000-6,0.000000-3.000000-8,0.000000-3.000000-7,0.000000-2.000000-8,-5.000000-3.000000-3,-9.000000 1.000000 1,-10.000000-1.000000 1,-8.000000 1.000000 2,-6.000000-1.000000 2,1.000000 1.000000 1,-1.000000-1.000000 1,1.000000 1.000000 2</inkml:trace>
</inkml:ink>
</file>

<file path=word/ink/ink4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87952443957329" units="cm"/>
      <inkml:brushProperty name="height" value="0.0187952443957329" units="cm"/>
      <inkml:brushProperty name="color" value="#000000"/>
      <inkml:brushProperty name="fitToCurve" value="1"/>
      <inkml:brushProperty name="ignorePressure" value="0"/>
    </inkml:brush>
  </inkml:definitions>
  <inkml:trace contextRef="#ctx0" brushRef="#br0">48100.000000 480600.000000 780,'0.000000'-24.000000'-1,"0.000000"4.000000"3 ,0.000000 3.000000 4,0.000000 3.000000 3,0.000000 1.000000 1,0.000000 1.000000-1,0.000000-1.000000 0,0.000000 1.000000 0,0.000000-4.000000-1,0.000000-6.000000-1,0.000000-6.000000-1,0.000000-6.000000-1,0.000000-2.000000-1,0.000000 3.000000-4,0.000000 3.000000-4,0.000000 4.000000-3,-2.000000 2.000000 0,-3.000000 4.000000 2,-3.000000 3.000000 3,-2.000000 3.000000 2,-3.000000 6.000000 0,1.000000 9.000000-6,-1.000000 10.000000-4,1.000000 10.000000-5,1.000000 2.000000 0,3.000000-3.000000 3,3.000000-3.000000 4,4.000000-2.000000 4,-1.000000 8.000000 2,-3.000000 22.000000 2,-3.000000 22.000000 0,-2.000000 23.000000 2,-3.000000 13.000000 1,1.000000 6.000000 3,-1.000000 7.000000 4,1.000000 6.000000 2,1.000000 3.000000 3,3.000000 0.000000 0,3.000000 0.000000 1,4.000000 0.000000 1,1.000000-5.000000 1,0.000000-9.000000 1,0.000000-10.000000 0,0.000000-8.000000 2,0.000000-11.000000-2,0.000000-8.000000-2,0.000000-10.000000-4,0.000000-9.000000-2,-5.000000-13.000000-11,-9.000000-16.000000-16,-10.000000-15.000000-19,-8.000000-15.000000-17,-3.000000-7.000000-4,7.000000 3.000000 8,6.000000 3.000000 10,7.000000 4.000000 8,0.000000-3.000000 6,-2.000000-5.000000 1,-3.000000-7.000000 4,-3.000000-5.000000 1</inkml:trace>
</inkml:ink>
</file>

<file path=word/ink/ink4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00447514653206" units="cm"/>
      <inkml:brushProperty name="height" value="0.0200447514653206" units="cm"/>
      <inkml:brushProperty name="color" value="#000000"/>
      <inkml:brushProperty name="fitToCurve" value="1"/>
      <inkml:brushProperty name="ignorePressure" value="0"/>
    </inkml:brush>
  </inkml:definitions>
  <inkml:trace contextRef="#ctx0" brushRef="#br0">47000.000000 480900.000000 731,'1.000000'25.000000'-2,"4.000000"0.000000"-4 ,3.000000 0.000000-5,3.000000 0.000000-4,-1.000000 6.000000-3,-2.000000 13.000000-1,-3.000000 12.000000 0,-3.000000 13.000000-1,-2.000000 9.000000 7,0.000000 6.000000 16,0.000000 7.000000 16,0.000000 6.000000 16,0.000000 1.000000 7,0.000000-3.000000 0,0.000000-3.000000 0,0.000000-2.000000-2,0.000000-8.000000-1,0.000000-8.000000-5,0.000000-10.000000-4,0.000000-9.000000-5,0.000000-5.000000-5,0.000000 0.000000-6,0.000000 0.000000-8,0.000000 0.000000-5,-2.000000-4.000000-15,-3.000000-5.000000-21,-3.000000-7.000000-21,-2.000000-5.000000-21</inkml:trace>
</inkml:ink>
</file>

<file path=word/ink/ink4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77507419139147" units="cm"/>
      <inkml:brushProperty name="height" value="0.0177507419139147" units="cm"/>
      <inkml:brushProperty name="color" value="#000000"/>
      <inkml:brushProperty name="fitToCurve" value="1"/>
      <inkml:brushProperty name="ignorePressure" value="0"/>
    </inkml:brush>
  </inkml:definitions>
  <inkml:trace contextRef="#ctx0" brushRef="#br0">46400.000000 480450.000000 826,'95.000000'-2.000000'31,"-9.000000"-3.000000"-4 ,-10.000000-3.000000-3,-8.000000-2.000000-4,-9.000000-1.000000-2,-6.000000 3.000000 0,-6.000000 3.000000-2,-6.000000 4.000000 0,-13.000000 4.000000-13,-19.000000 6.000000-23,-18.000000 7.000000-24,-19.000000 6.000000-24,-7.000000 7.000000-4,7.000000 10.000000 16,6.000000 10.000000 16,7.000000 9.000000 15,2.000000 6.000000 15,1.000000 3.000000 12,-1.000000 3.000000 12,1.000000 4.000000 13,1.000000-3.000000 4,3.000000-5.000000-1,3.000000-7.000000-2,4.000000-5.000000-3,-1.000000-4.000000 1,-3.000000 0.000000 0,-3.000000 0.000000 1,-2.000000 0.000000 2,-3.000000-5.000000-5,1.000000-9.000000-10,-1.000000-10.000000-11,1.000000-8.000000-10,-1.000000-8.000000-4,1.000000-2.000000 4,-1.000000-3.000000 3,1.000000-3.000000 3,1.000000-6.000000-6,3.000000-5.000000-16,3.000000-7.000000-16,4.000000-5.000000-16,1.000000-8.000000-2,0.000000-5.000000 12,0.000000-7.000000 14,0.000000-5.000000 12,4.000000-1.000000 7,10.000000 6.000000 3,10.000000 7.000000 3,9.000000 6.000000 2,2.000000 4.000000 2,-2.000000 4.000000 0,-3.000000 3.000000 1,-3.000000 3.000000 0,-1.000000 1.000000 4,4.000000 1.000000 8,3.000000-1.000000 7,3.000000 1.000000 8,-2.000000-1.000000 0,-6.000000 1.000000-9,-6.000000-1.000000-9,-6.000000 1.000000-8,-6.000000-1.000000-5,-2.000000 1.000000-1,-3.000000-1.000000-1,-3.000000 1.000000-2</inkml:trace>
</inkml:ink>
</file>

<file path=word/ink/ink4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23162546753883" units="cm"/>
      <inkml:brushProperty name="height" value="0.0223162546753883" units="cm"/>
      <inkml:brushProperty name="color" value="#000000"/>
      <inkml:brushProperty name="fitToCurve" value="1"/>
      <inkml:brushProperty name="ignorePressure" value="0"/>
    </inkml:brush>
  </inkml:definitions>
  <inkml:trace contextRef="#ctx0" brushRef="#br0">45650.000000 480550.000000 657,'28.000000'67.000000'-13,"6.000000"-16.000000"8 ,7.000000-15.000000 9,6.000000-15.000000 7,3.000000-14.000000 4,0.000000-8.000000 0,0.000000-10.000000-1,0.000000-9.000000-1,-2.000000-2.000000 0,-3.000000 6.000000 0,-3.000000 7.000000-1,-2.000000 6.000000 0,-8.000000 1.000000-2,-8.000000-3.000000-4,-10.000000-3.000000-6,-9.000000-2.000000-4,-4.000000-1.000000-2,4.000000 3.000000-1,3.000000 3.000000 0,3.000000 4.000000-2,-4.000000 4.000000 2,-8.000000 6.000000-1,-10.000000 7.000000 2,-9.000000 6.000000 1,-9.000000 4.000000-1,-5.000000 4.000000-1,-7.000000 3.000000-1,-5.000000 3.000000-1,-4.000000 1.000000 0,0.000000 1.000000 1,0.000000-1.000000 2,0.000000 1.000000 1,1.000000-3.000000 0,4.000000-2.000000-5,3.000000-3.000000-4,3.000000-3.000000-4,4.000000-2.000000-1,7.000000 0.000000 2,6.000000 0.000000 3,7.000000 0.000000 3,5.000000 0.000000 3,7.000000 0.000000 4,6.000000 0.000000 5,7.000000 0.000000 5,5.000000-2.000000 2,7.000000-3.000000 0,6.000000-3.000000 0,7.000000-2.000000 1,0.000000-3.000000-1,-2.000000 1.000000-1,-3.000000-1.000000-1,-3.000000 1.000000-2,-4.000000-3.000000 2,-3.000000-2.000000 1,-3.000000-3.000000 3,-2.000000-3.000000 1,-1.000000-6.000000 2,3.000000-5.000000 2,3.000000-7.000000 1,4.000000-5.000000 1,-1.000000-3.000000-2,-3.000000 4.000000-7,-3.000000 3.000000-7,-2.000000 3.000000-6,-5.000000 1.000000-7,-2.000000 1.000000-4,-3.000000-1.000000-6,-3.000000 1.000000-4,-6.000000-1.000000-2,-5.000000 1.000000 4,-7.000000-1.000000 2,-5.000000 1.000000 4,-1.000000-1.000000 2,6.000000 1.000000 4,7.000000-1.000000 3,6.000000 1.000000 4,1.000000 1.000000 3,-3.000000 3.000000 3,-3.000000 3.000000 4,-2.000000 4.000000 3,0.000000 4.000000 2,7.000000 6.000000 0,6.000000 7.000000-1,7.000000 6.000000 1,0.000000 4.000000-1,-2.000000 4.000000-1,-3.000000 3.000000 0,-3.000000 3.000000-2,-2.000000-2.000000 1,0.000000-6.000000 2,0.000000-6.000000 0,0.000000-6.000000 2,1.000000 1.000000 2,4.000000 9.000000 1,3.000000 10.000000 1,3.000000 10.000000 2,-1.000000-1.000000 0,-2.000000-9.000000-3,-3.000000-10.000000-1,-3.000000-8.000000-2,-2.000000-3.000000 0,0.000000 7.000000 1,0.000000 6.000000 1,0.000000 7.000000 2,-2.000000 2.000000-1,-3.000000 1.000000 0,-3.000000-1.000000 0,-2.000000 1.000000-2,-5.000000-3.000000-1,-2.000000-2.000000-4,-3.000000-3.000000-4,-3.000000-3.000000-2,-4.000000-4.000000-6,-3.000000-3.000000-6,-3.000000-3.000000-6,-2.000000-2.000000-7,-1.000000-6.000000-2,3.000000-6.000000 4,3.000000-6.000000 2,4.000000-6.000000 3,2.000000-10.000000 3,4.000000-12.000000 4,3.000000-13.000000 2,3.000000-12.000000 4,6.000000-5.000000 1,9.000000 3.000000 1,10.000000 3.000000 1,10.000000 4.000000 0,5.000000 4.000000 0,4.000000 6.000000 2,3.000000 7.000000-1,3.000000 6.000000 1,-2.000000 6.000000 2,-6.000000 6.000000 1,-6.000000 7.000000 2,-6.000000 6.000000 3,4.000000 3.000000 2,16.000000 0.000000 2,15.000000 0.000000 3,17.000000 0.000000 2,2.000000 1.000000 1,-9.000000 4.000000-1,-10.000000 3.000000-2,-8.000000 3.000000-2,-8.000000 3.000000 1,-2.000000 3.000000 2,-3.000000 3.000000 1,-3.000000 4.000000 3,-4.000000 1.000000 1,-3.000000 0.000000-2,-3.000000 0.000000 0,-2.000000 0.000000-2,-6.000000-2.000000-5,-6.000000-3.000000-9,-6.000000-3.000000-8,-6.000000-2.000000-10,-6.000000-6.000000-13,-2.000000-6.000000-18,-3.000000-6.000000-17,-3.000000-6.000000-19</inkml:trace>
</inkml:ink>
</file>

<file path=word/ink/ink4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5193791128695" units="cm"/>
      <inkml:brushProperty name="height" value="0.015193791128695" units="cm"/>
      <inkml:brushProperty name="color" value="#000000"/>
      <inkml:brushProperty name="fitToCurve" value="1"/>
      <inkml:brushProperty name="ignorePressure" value="0"/>
    </inkml:brush>
  </inkml:definitions>
  <inkml:trace contextRef="#ctx0" brushRef="#br0">45950.000000 479950.000000 965,'45.000000'23.000000'1,"-9.000000"-3.000000"2 ,-10.000000-3.000000 3,-8.000000-2.000000 2,-8.000000-3.000000 0,-2.000000 1.000000-2,-3.000000-1.000000-4,-3.000000 1.000000-1,-2.000000-1.000000-5,0.000000 1.000000-3,0.000000-1.000000-5,0.000000 1.000000-4,-5.000000 1.000000-4,-9.000000 3.000000-4,-10.000000 3.000000-3,-8.000000 4.000000-4,-3.000000-1.000000 1,7.000000-3.000000 4,6.000000-3.000000 6,7.000000-2.000000 5</inkml:trace>
</inkml:ink>
</file>

<file path=word/ink/ink4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17685215175152" units="cm"/>
      <inkml:brushProperty name="height" value="0.0217685215175152" units="cm"/>
      <inkml:brushProperty name="color" value="#000000"/>
      <inkml:brushProperty name="fitToCurve" value="1"/>
      <inkml:brushProperty name="ignorePressure" value="0"/>
    </inkml:brush>
  </inkml:definitions>
  <inkml:trace contextRef="#ctx0" brushRef="#br0">44400.000000 481450.000000 673,'73.000000'50.000000'2,"-3.000000"0.000000"5 ,-3.000000 0.000000 3,-2.000000 0.000000 5,-3.000000 1.000000 4,1.000000 4.000000 5,-1.000000 3.000000 5,1.000000 3.000000 4,-1.000000-2.000000 1,1.000000-6.000000-2,-1.000000-6.000000-3,1.000000-6.000000-3,-4.000000-6.000000-3,-6.000000-2.000000-4,-6.000000-3.000000-5,-6.000000-3.000000-4,-10.000000-10.000000-10,-12.000000-16.000000-19,-13.000000-15.000000-18,-12.000000-15.000000-18,-9.000000-9.000000-7,-2.000000 1.000000 5,-3.000000-1.000000 6,-3.000000 1.000000 4,-2.000000 2.000000 7,0.000000 7.000000 7,0.000000 6.000000 7,0.000000 7.000000 8</inkml:trace>
</inkml:ink>
</file>

<file path=word/ink/ink4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90704632550478" units="cm"/>
      <inkml:brushProperty name="height" value="0.0190704632550478" units="cm"/>
      <inkml:brushProperty name="color" value="#000000"/>
      <inkml:brushProperty name="fitToCurve" value="1"/>
      <inkml:brushProperty name="ignorePressure" value="0"/>
    </inkml:brush>
  </inkml:definitions>
  <inkml:trace contextRef="#ctx0" brushRef="#br0">44900.000000 480900.000000 769,'0.000000'-174.000000'-58,"0.000000"54.000000"14 ,0.000000 53.000000 13,0.000000 53.000000 13,1.000000 32.000000 8,4.000000 14.000000 2,3.000000 11.000000 3,3.000000 14.000000 2,-1.000000 7.000000 7,-2.000000 3.000000 15,-3.000000 3.000000 14,-3.000000 4.000000 15,-6.000000 1.000000 3,-5.000000 0.000000-6,-7.000000 0.000000-6,-5.000000 0.000000-6,-4.000000-4.000000-4,0.000000-5.000000-4,0.000000-7.000000-2,0.000000-5.000000-3,3.000000-8.000000-4,6.000000-5.000000-4,7.000000-7.000000-5,6.000000-5.000000-3,-4.000000 0.000000-6,-11.000000 10.000000-2,-14.000000 10.000000-5,-11.000000 9.000000-4,-6.000000 1.000000-4,4.000000-6.000000-5,3.000000-6.000000-6,3.000000-6.000000-6,3.000000-9.000000 1,3.000000-8.000000 5,3.000000-10.000000 5,4.000000-9.000000 6,2.000000-5.000000 1,4.000000 0.000000-5,3.000000 0.000000-4,3.000000 0.000000-5</inkml:trace>
</inkml:ink>
</file>

<file path=word/ink/ink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15859562158585" units="cm"/>
      <inkml:brushProperty name="height" value="0.0215859562158585" units="cm"/>
      <inkml:brushProperty name="color" value="#000000"/>
      <inkml:brushProperty name="fitToCurve" value="1"/>
      <inkml:brushProperty name="ignorePressure" value="0"/>
    </inkml:brush>
  </inkml:definitions>
  <inkml:trace contextRef="#ctx0" brushRef="#br0">29736.000000 474216.000000 679,'36.000000'-38.000000'-49,"-11.000000"9.000000"18 ,-9.000000 7.000000 18,-11.000000 8.000000 17,-4.000000 4.000000 11,3.000000-1.000000 3,3.000000 1.000000 5,2.000000 0.000000 2,1.000000 6.000000 1,0.000000 13.000000-5,0.000000 13.000000-5,1.000000 12.000000-3,-2.000000 9.000000-4,-3.000000 2.000000-2,-2.000000 2.000000-3,-3.000000 4.000000-2,-1.000000 0.000000-2,0.000000 0.000000 1,0.000000 1.000000 1,0.000000-1.000000 0,1.000000 2.000000 0,3.000000 2.000000 1,3.000000 3.000000-1,2.000000 2.000000 1,0.000000 1.000000-1,-3.000000-3.000000 1,-2.000000-3.000000-2,-3.000000-2.000000 0,-1.000000-3.000000 0,0.000000-3.000000-2,0.000000-2.000000-1,0.000000-2.000000 0,0.000000-5.000000-2,0.000000-4.000000-1,0.000000-6.000000 0,0.000000-5.000000-1,0.000000-2.000000 0,0.000000-1.000000 0,0.000000 1.000000 1,0.000000-1.000000 0,-1.000000 0.000000 3,-3.000000-4.000000 2,-2.000000-2.000000 3,-3.000000-2.000000 3,-3.000000-3.000000 3,-2.000000-3.000000-1,-3.000000-2.000000 2,-2.000000-2.000000 1,-1.000000-4.000000-2,-1.000000-2.000000-1,0.000000-2.000000-4,1.000000-3.000000-1,1.000000-1.000000-3,2.000000-1.000000 0,3.000000 1.000000-1,2.000000 0.000000 0,2.000000 0.000000-1,0.000000-1.000000 1,-1.000000 1.000000 1,1.000000 0.000000 0,0.000000-1.000000 1,-1.000000 1.000000-1,1.000000 0.000000 1,0.000000 0.000000-1,1.000000-3.000000-1,2.000000-5.000000-3,4.000000-5.000000-3,1.000000-6.000000-2,1.000000-3.000000-2,-3.000000-2.000000 0,-2.000000-4.000000 0,-3.000000-2.000000 1,-3.000000-1.000000-1,-2.000000 0.000000 2,-3.000000 0.000000 0,-2.000000 0.000000 1,0.000000-2.000000 1,2.000000-1.000000 2,3.000000-4.000000 1,2.000000-2.000000 3,3.000000 0.000000 1,3.000000 2.000000 0,2.000000 3.000000-1,3.000000 3.000000 1,1.000000-1.000000 0,0.000000-2.000000 1,0.000000-2.000000-1,0.000000-3.000000 1,1.000000 0.000000 0,3.000000 2.000000 1,2.000000 3.000000-1,3.000000 3.000000 2,3.000000 2.000000-1,2.000000 2.000000 1,3.000000 4.000000 0,2.000000 2.000000 0,2.000000 2.000000 0,-1.000000 3.000000 0,1.000000 3.000000 1,-1.000000 2.000000-1,3.000000 4.000000 1,6.000000 5.000000 2,4.000000 5.000000 2,6.000000 6.000000 2,2.000000 2.000000 0,0.000000 0.000000-1,0.000000 0.000000-1,0.000000 0.000000-1,0.000000 5.000000 0,0.000000 10.000000-1,1.000000 11.000000 0,-1.000000 10.000000 0,0.000000 5.000000 1,0.000000 0.000000-1,0.000000 0.000000 0,0.000000 0.000000-1,-2.000000 3.000000 1,-6.000000 5.000000-1,-5.000000 5.000000 0,-4.000000 5.000000 0,-5.000000 3.000000-1,-2.000000-1.000000 2,-3.000000 1.000000 0,-3.000000 0.000000 1,-3.000000 0.000000 0,-5.000000-1.000000 0,-6.000000 1.000000 1,-5.000000 0.000000 0,-3.000000-1.000000 0,-3.000000 1.000000-1,-3.000000 0.000000 1,-2.000000-1.000000-2,-3.000000 0.000000 2,-3.000000-3.000000 2,-2.000000-3.000000 1,-2.000000-2.000000 3,-3.000000-6.000000-2,-3.000000-7.000000-7,-2.000000-8.000000-5,-3.000000-7.000000-7,1.000000-9.000000-7,6.000000-7.000000-6,5.000000-7.000000-7,4.000000-9.000000-7,5.000000-4.000000-1,2.000000-4.000000 1,3.000000-1.000000 3,3.000000-4.000000 2,0.000000 1.000000-1,1.000000 2.000000-2,0.000000 3.000000-3,0.000000 3.000000-3</inkml:trace>
</inkml:ink>
</file>

<file path=word/ink/ink5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76772251725197" units="cm"/>
      <inkml:brushProperty name="height" value="0.0176772251725197" units="cm"/>
      <inkml:brushProperty name="color" value="#000000"/>
      <inkml:brushProperty name="fitToCurve" value="1"/>
      <inkml:brushProperty name="ignorePressure" value="0"/>
    </inkml:brush>
  </inkml:definitions>
  <inkml:trace contextRef="#ctx0" brushRef="#br0">44550.000000 480300.000000 829,'23.000000'117.000000'-32,"-3.000000"-16.000000"14 ,-3.000000-15.000000 16,-2.000000-15.000000 14,-5.000000-9.000000 9,-2.000000 1.000000 3,-3.000000-1.000000 3,-3.000000 1.000000 2,-2.000000-4.000000-1,0.000000-6.000000-8,0.000000-6.000000-8,0.000000-6.000000-7,0.000000-7.000000-6,0.000000-6.000000-2,0.000000-6.000000-3,0.000000-6.000000-2,-2.000000-6.000000-2,-3.000000-2.000000-2,-3.000000-3.000000 0,-2.000000-3.000000-2,-3.000000-6.000000-2,1.000000-5.000000-6,-1.000000-7.000000-4,1.000000-5.000000-4,1.000000-4.000000-2,3.000000 0.000000 4,3.000000 0.000000 3,4.000000 0.000000 3,1.000000 1.000000 4,0.000000 4.000000 5,0.000000 3.000000 5,0.000000 3.000000 4,1.000000-4.000000 2,4.000000-8.000000 0,3.000000-10.000000-1,3.000000-9.000000 1,4.000000-4.000000-1,7.000000 4.000000 2,6.000000 3.000000-1,7.000000 3.000000 2,-1.000000 6.000000-1,-6.000000 9.000000 1,-6.000000 10.000000 0,-6.000000 10.000000 0,2.000000 0.000000 2,14.000000-5.000000 4,11.000000-7.000000 3,14.000000-5.000000 4,3.000000-1.000000 1,-2.000000 6.000000-1,-3.000000 7.000000 0,-3.000000 6.000000-1,-6.000000 9.000000 2,-5.000000 13.000000 3,-7.000000 12.000000 5,-5.000000 13.000000 3,-9.000000 7.000000 1,-9.000000 4.000000-2,-10.000000 3.000000-3,-8.000000 3.000000-3,-9.000000 1.000000-1,-6.000000 1.000000-2,-6.000000-1.000000 0,-6.000000 1.000000-2,-2.000000-3.000000-1,3.000000-2.000000-2,3.000000-3.000000-3,4.000000-3.000000-1,1.000000-4.000000-1,0.000000-3.000000 0,0.000000-3.000000 0,0.000000-2.000000 1,1.000000-6.000000-2,4.000000-6.000000-2,3.000000-6.000000-4,3.000000-6.000000-2,3.000000-13.000000-8,3.000000-19.000000-14,3.000000-18.000000-13,4.000000-19.000000-12,1.000000-7.000000-4,0.000000 7.000000 10,0.000000 6.000000 8,0.000000 7.000000 8,0.000000 4.000000 8,0.000000 3.000000 4,0.000000 3.000000 5,0.000000 4.000000 4</inkml:trace>
</inkml:ink>
</file>

<file path=word/ink/ink5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56951993703842" units="cm"/>
      <inkml:brushProperty name="height" value="0.0156951993703842" units="cm"/>
      <inkml:brushProperty name="color" value="#000000"/>
      <inkml:brushProperty name="fitToCurve" value="1"/>
      <inkml:brushProperty name="ignorePressure" value="0"/>
    </inkml:brush>
  </inkml:definitions>
  <inkml:trace contextRef="#ctx0" brushRef="#br0">44500.000000 480000.000000 934,'51.000000'0.000000'6,"4.000000"0.000000"1 ,3.000000 0.000000 2,3.000000 0.000000 1,-1.000000 1.000000-1,-2.000000 4.000000 0,-3.000000 3.000000-2,-3.000000 3.000000-2,-6.000000-1.000000-2,-5.000000-2.000000-2,-7.000000-3.000000-4,-5.000000-3.000000-4,-8.000000-4.000000-5,-5.000000-3.000000-8,-7.000000-3.000000-10,-5.000000-2.000000-8,-6.000000-1.000000-2,-3.000000 3.000000 6,-3.000000 3.000000 6,-2.000000 4.000000 6</inkml:trace>
</inkml:ink>
</file>

<file path=word/ink/ink5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60515364259481" units="cm"/>
      <inkml:brushProperty name="height" value="0.0160515364259481" units="cm"/>
      <inkml:brushProperty name="color" value="#000000"/>
      <inkml:brushProperty name="fitToCurve" value="1"/>
      <inkml:brushProperty name="ignorePressure" value="0"/>
    </inkml:brush>
  </inkml:definitions>
  <inkml:trace contextRef="#ctx0" brushRef="#br0">43750.000000 481650.000000 913,'0.000000'70.000000'3,"0.000000"-9.000000"4 ,0.000000-10.000000 6,0.000000-8.000000 5,-2.000000-8.000000-1,-3.000000-2.000000-3,-3.000000-3.000000-5,-2.000000-3.000000-3,-3.000000-4.000000-12,1.000000-3.000000-16,-1.000000-3.000000-16,1.000000-2.000000-16</inkml:trace>
</inkml:ink>
</file>

<file path=word/ink/ink5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16622799634933" units="cm"/>
      <inkml:brushProperty name="height" value="0.0216622799634933" units="cm"/>
      <inkml:brushProperty name="color" value="#000000"/>
      <inkml:brushProperty name="fitToCurve" value="1"/>
      <inkml:brushProperty name="ignorePressure" value="0"/>
    </inkml:brush>
  </inkml:definitions>
  <inkml:trace contextRef="#ctx0" brushRef="#br0">42650.000000 480400.000000 677,'45.000000'-19.000000'-23,"-9.000000"13.000000"12 ,-10.000000 12.000000 11,-8.000000 13.000000 10,-8.000000 10.000000 6,-2.000000 10.000000 2,-3.000000 10.000000 2,-3.000000 9.000000 2,-4.000000 4.000000-3,-3.000000 1.000000-8,-3.000000-1.000000-7,-2.000000 1.000000-7,-3.000000-4.000000-4,1.000000-6.000000 2,-1.000000-6.000000 0,1.000000-6.000000 2,1.000000-7.000000-1,3.000000-6.000000-3,3.000000-6.000000-4,4.000000-6.000000-3,2.000000-6.000000-1,4.000000-2.000000-1,3.000000-3.000000-1,3.000000-3.000000 0,3.000000-1.000000 1,3.000000 4.000000 1,3.000000 3.000000 2,4.000000 3.000000 1,-1.000000 4.000000 2,-3.000000 7.000000 3,-3.000000 6.000000 2,-2.000000 7.000000 2,-5.000000 4.000000 1,-2.000000 3.000000 0,-3.000000 3.000000 0,-3.000000 4.000000 0,-2.000000-4.000000 1,0.000000-9.000000 2,0.000000-10.000000 2,0.000000-8.000000 2,-2.000000-1.000000 5,-3.000000 9.000000 5,-3.000000 10.000000 6,-2.000000 10.000000 7,-1.000000 0.000000 1,3.000000-5.000000-1,3.000000-7.000000-3,4.000000-5.000000-2,1.000000-6.000000 2,0.000000-3.000000 6,0.000000-3.000000 5,0.000000-2.000000 6,3.000000-5.000000-1,6.000000-2.000000-8,7.000000-3.000000-7,6.000000-3.000000-7,3.000000-9.000000-10,0.000000-11.000000-9,0.000000-14.000000-10,0.000000-11.000000-11,-2.000000-3.000000-7,-3.000000 10.000000-2,-3.000000 10.000000-2,-2.000000 9.000000-4,-3.000000 4.000000-3,1.000000 1.000000-3,-1.000000-1.000000-4,1.000000 1.000000-3</inkml:trace>
</inkml:ink>
</file>

<file path=word/ink/ink5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76225937902927" units="cm"/>
      <inkml:brushProperty name="height" value="0.0176225937902927" units="cm"/>
      <inkml:brushProperty name="color" value="#000000"/>
      <inkml:brushProperty name="fitToCurve" value="1"/>
      <inkml:brushProperty name="ignorePressure" value="0"/>
    </inkml:brush>
  </inkml:definitions>
  <inkml:trace contextRef="#ctx0" brushRef="#br0">41850.000000 480900.000000 832,'-2.000000'-63.000000'-5,"-3.000000"26.000000"-7 ,-3.000000 24.000000-10,-2.000000 26.000000-8,-1.000000 18.000000 2,3.000000 13.000000 14,3.000000 12.000000 13,4.000000 13.000000 14,1.000000 2.000000 5,0.000000-5.000000-1,0.000000-7.000000-3,0.000000-5.000000-2,0.000000-8.000000 0,0.000000-5.000000 2,0.000000-7.000000 1,0.000000-5.000000 2,0.000000-4.000000 1,0.000000 0.000000 3,0.000000 0.000000 2,0.000000 0.000000 3,4.000000-4.000000-3,10.000000-5.000000-6,10.000000-7.000000-6,9.000000-5.000000-7,2.000000-6.000000-3,-2.000000-3.000000-1,-3.000000-3.000000 0,-3.000000-2.000000-1,-2.000000-3.000000 1,0.000000 1.000000 0,0.000000-1.000000 2,0.000000 1.000000 0,-10.000000 7.000000-3,-18.000000 16.000000-12,-19.000000 15.000000-9,-18.000000 17.000000-12,-9.000000 7.000000-4,4.000000 0.000000 1,3.000000 0.000000-1,3.000000 0.000000 2,4.000000-2.000000 7,7.000000-3.000000 15,6.000000-3.000000 16,7.000000-2.000000 14,4.000000-5.000000 7,3.000000-2.000000-3,3.000000-3.000000-4,4.000000-3.000000-2,4.000000-6.000000 1,6.000000-5.000000 7,7.000000-7.000000 6,6.000000-5.000000 8,6.000000-9.000000-5,6.000000-9.000000-18,7.000000-10.000000-15,6.000000-8.000000-18,1.000000-4.000000-6,-3.000000 3.000000 4,-3.000000 3.000000 5,-2.000000 4.000000 4,-6.000000 2.000000-2,-6.000000 4.000000-8,-6.000000 3.000000-9,-6.000000 3.000000-8</inkml:trace>
</inkml:ink>
</file>

<file path=word/ink/ink5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09597330540419" units="cm"/>
      <inkml:brushProperty name="height" value="0.0209597330540419" units="cm"/>
      <inkml:brushProperty name="color" value="#000000"/>
      <inkml:brushProperty name="fitToCurve" value="1"/>
      <inkml:brushProperty name="ignorePressure" value="0"/>
    </inkml:brush>
  </inkml:definitions>
  <inkml:trace contextRef="#ctx0" brushRef="#br0">41450.000000 480800.000000 699,'21.000000'143.000000'-32,"-5.000000"-11.000000"4 ,-7.000000-14.000000 3,-5.000000-11.000000 3,-4.000000-11.000000 10,0.000000-5.000000 15,0.000000-7.000000 15,0.000000-5.000000 16,0.000000-8.000000 8,0.000000-5.000000-2,0.000000-7.000000 0,0.000000-5.000000-1,0.000000-8.000000-4,0.000000-5.000000-8,0.000000-7.000000-7,0.000000-5.000000-8,0.000000-15.000000-10,0.000000-22.000000-14,0.000000-22.000000-15,0.000000-21.000000-13,0.000000-12.000000-4,0.000000 1.000000 6,0.000000-1.000000 6,0.000000 1.000000 6,1.000000 5.000000 4,4.000000 14.000000 3,3.000000 11.000000 4,3.000000 14.000000 2,3.000000-1.000000 2,3.000000-12.000000 2,3.000000-13.000000 1,4.000000-12.000000 1,1.000000-4.000000 1,0.000000 7.000000 3,0.000000 6.000000 1,0.000000 7.000000 3,3.000000 4.000000 3,6.000000 3.000000 3,7.000000 3.000000 3,6.000000 4.000000 4,4.000000 2.000000 0,4.000000 4.000000 0,3.000000 3.000000 0,3.000000 3.000000-1,-1.000000 4.000000 0,-2.000000 7.000000 3,-3.000000 6.000000 2,-3.000000 7.000000 3,-6.000000 10.000000 1,-5.000000 16.000000-1,-7.000000 15.000000 1,-5.000000 17.000000-1,-8.000000 7.000000 0,-5.000000 0.000000 0,-7.000000 0.000000-1,-5.000000 0.000000 0,-6.000000-2.000000-1,-3.000000-3.000000 0,-3.000000-3.000000-1,-2.000000-2.000000 0,-5.000000-6.000000-3,-2.000000-6.000000-3,-3.000000-6.000000-3,-3.000000-6.000000-4,-2.000000-9.000000-6,0.000000-8.000000-5,0.000000-10.000000-7,0.000000-9.000000-5,0.000000-7.000000-6,0.000000-3.000000-2,0.000000-3.000000-3,0.000000-2.000000-3,-2.000000-12.000000-4,-3.000000-19.000000-2,-3.000000-18.000000-4,-2.000000-19.000000-3,0.000000-8.000000 2,7.000000 3.000000 9,6.000000 3.000000 8,7.000000 4.000000 8,2.000000 7.000000 6,1.000000 13.000000 3,-1.000000 12.000000 3,1.000000 13.000000 2</inkml:trace>
</inkml:ink>
</file>

<file path=word/ink/ink5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77310220897198" units="cm"/>
      <inkml:brushProperty name="height" value="0.0177310220897198" units="cm"/>
      <inkml:brushProperty name="color" value="#000000"/>
      <inkml:brushProperty name="fitToCurve" value="1"/>
      <inkml:brushProperty name="ignorePressure" value="0"/>
    </inkml:brush>
  </inkml:definitions>
  <inkml:trace contextRef="#ctx0" brushRef="#br0">41500.000000 480450.000000 827,'28.000000'0.000000'11,"6.000000"0.000000"2 ,7.000000 0.000000 4,6.000000 0.000000 4,3.000000-2.000000 0,0.000000-3.000000-1,0.000000-3.000000-1,0.000000-2.000000-1,-4.000000-1.000000-3,-5.000000 3.000000-5,-7.000000 3.000000-5,-5.000000 4.000000-6,-6.000000 1.000000-1,-3.000000 0.000000 2,-3.000000 0.000000 2,-2.000000 0.000000 2</inkml:trace>
</inkml:ink>
</file>

<file path=word/ink/ink5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9938445538282" units="cm"/>
      <inkml:brushProperty name="height" value="0.0149938445538282" units="cm"/>
      <inkml:brushProperty name="color" value="#000000"/>
      <inkml:brushProperty name="fitToCurve" value="1"/>
      <inkml:brushProperty name="ignorePressure" value="0"/>
    </inkml:brush>
  </inkml:definitions>
  <inkml:trace contextRef="#ctx0" brushRef="#br0">40750.000000 481100.000000 978,'17.000000'70.000000'0,"-16.000000"-9.000000"3 ,-15.000000-10.000000 1,-15.000000-8.000000 2,-11.000000 2.000000 0,-2.000000 16.000000-4,-3.000000 15.000000-3,-3.000000 17.000000-3,2.000000-4.000000-2,10.000000-22.000000 1,10.000000-22.000000 1,9.000000-21.000000 1,4.000000-10.000000-5,1.000000 3.000000-11,-1.000000 3.000000-11,1.000000 4.000000-10</inkml:trace>
</inkml:ink>
</file>

<file path=word/ink/ink5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84125900268555" units="cm"/>
      <inkml:brushProperty name="height" value="0.0184125900268555" units="cm"/>
      <inkml:brushProperty name="color" value="#000000"/>
      <inkml:brushProperty name="fitToCurve" value="1"/>
      <inkml:brushProperty name="ignorePressure" value="0"/>
    </inkml:brush>
  </inkml:definitions>
  <inkml:trace contextRef="#ctx0" brushRef="#br0">40300.000000 481200.000000 796,'48.000000'42.000000'-57,"-3.000000"-16.000000"19 ,-3.000000-15.000000 20,-2.000000-15.000000 20,-3.000000-11.000000 7,1.000000-2.000000-5,-1.000000-3.000000-3,1.000000-3.000000-6,1.000000-1.000000-1,3.000000 4.000000 1,3.000000 3.000000 0,4.000000 3.000000 0,-4.000000 3.000000 2,-9.000000 3.000000 2,-10.000000 3.000000 2,-8.000000 4.000000 3,-3.000000 2.000000 2,7.000000 4.000000 3,6.000000 3.000000 3,7.000000 3.000000 3,-1.000000 4.000000 2,-6.000000 7.000000 0,-6.000000 6.000000 0,-6.000000 7.000000 0,-6.000000 4.000000 3,-2.000000 3.000000 5,-3.000000 3.000000 5,-3.000000 4.000000 5,-6.000000-3.000000-1,-5.000000-5.000000-6,-7.000000-7.000000-6,-5.000000-5.000000-7,-6.000000-6.000000-8,-3.000000-3.000000-10,-3.000000-3.000000-9,-2.000000-2.000000-9,-1.000000-3.000000-3,3.000000 1.000000 4,3.000000-1.000000 4,4.000000 1.000000 4,1.000000-3.000000-3,0.000000-2.000000-11,0.000000-3.000000-11,0.000000-3.000000-12</inkml:trace>
</inkml:ink>
</file>

<file path=word/ink/ink5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40550.000000 480600.000000 999,'70.000000'0.000000'-2,"-9.000000"0.000000"-7 ,-10.000000 0.000000-6,-8.000000 0.000000-6,-11.000000 1.000000 0,-8.000000 4.000000 7,-10.000000 3.000000 8,-9.000000 3.000000 6,-4.000000-1.000000 3,4.000000-2.000000-1,3.000000-3.000000-1,3.000000-3.000000-2,-4.000000-2.000000-4,-8.000000 0.000000-7,-10.000000 0.000000-8,-9.000000 0.000000-8</inkml:trace>
</inkml:ink>
</file>

<file path=word/ink/ink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05814484506845" units="cm"/>
      <inkml:brushProperty name="height" value="0.0205814484506845" units="cm"/>
      <inkml:brushProperty name="color" value="#000000"/>
      <inkml:brushProperty name="fitToCurve" value="1"/>
      <inkml:brushProperty name="ignorePressure" value="0"/>
    </inkml:brush>
  </inkml:definitions>
  <inkml:trace contextRef="#ctx0" brushRef="#br0">57000.000000 476700.000000 712,'21.000000'165.000000'3,"-5.000000"-18.000000"3 ,-7.000000-19.000000 3,-5.000000-18.000000 2,-4.000000-12.000000 3,0.000000-3.000000 3,0.000000-3.000000 3,0.000000-2.000000 3,0.000000-5.000000 1,0.000000-2.000000 0,0.000000-3.000000-1,0.000000-3.000000 0,-2.000000-7.000000-1,-3.000000-9.000000-2,-3.000000-10.000000-2,-2.000000-8.000000-3,-3.000000-8.000000-3,1.000000-2.000000-8,-1.000000-3.000000-8,1.000000-3.000000-6,1.000000-12.000000-11,3.000000-18.000000-13,3.000000-19.000000-12,4.000000-18.000000-14,1.000000-14.000000-1,0.000000-5.000000 10,0.000000-7.000000 9,0.000000-5.000000 10,0.000000-4.000000 7,0.000000 0.000000 5,0.000000 0.000000 4,0.000000 0.000000 5,3.000000 6.000000 2,6.000000 13.000000 3,7.000000 12.000000 2,6.000000 13.000000 1,3.000000 9.000000 7,0.000000 6.000000 11,0.000000 7.000000 11,0.000000 6.000000 12,-4.000000 7.000000 5,-5.000000 10.000000 1,-7.000000 10.000000 0,-5.000000 9.000000 1,-6.000000 2.000000-4,-3.000000-2.000000-7,-3.000000-3.000000-8,-2.000000-3.000000-8,-5.000000-1.000000-9,-2.000000 4.000000-11,-3.000000 3.000000-13,-3.000000 3.000000-12,1.000000-1.000000-1,6.000000-2.000000 6,7.000000-3.000000 9,6.000000-3.000000 7,9.000000-4.000000 5,13.000000-3.000000 4,12.000000-3.000000 4,13.000000-2.000000 3,6.000000-3.000000 4,0.000000 1.000000 2,0.000000-1.000000 2,0.000000 1.000000 3,-4.000000-1.000000 0,-5.000000 1.000000-2,-7.000000-1.000000-2,-5.000000 1.000000-1,-6.000000 1.000000-10,-3.000000 3.000000-18,-3.000000 3.000000-17,-2.000000 4.000000-17,-6.000000-3.000000-8,-6.000000-5.000000 1,-6.000000-7.000000 1,-6.000000-5.000000 2</inkml:trace>
</inkml:ink>
</file>

<file path=word/ink/ink6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99835877865553" units="cm"/>
      <inkml:brushProperty name="height" value="0.0199835877865553" units="cm"/>
      <inkml:brushProperty name="color" value="#000000"/>
      <inkml:brushProperty name="fitToCurve" value="1"/>
      <inkml:brushProperty name="ignorePressure" value="0"/>
    </inkml:brush>
  </inkml:definitions>
  <inkml:trace contextRef="#ctx0" brushRef="#br0">40500.000000 480200.000000 733,'0.000000'25.000000'3,"0.000000"0.000000"5 ,0.000000 0.000000 5,0.000000 0.000000 5,-4.000000 3.000000 4,-5.000000 6.000000 0,-7.000000 7.000000 2,-5.000000 6.000000 0,-4.000000 3.000000 0,0.000000 0.000000-3,0.000000 0.000000-1,0.000000 0.000000-2,3.000000-4.000000-3,6.000000-5.000000-3,7.000000-7.000000-3,6.000000-5.000000-3,-1.000000-3.000000-3,-5.000000 4.000000 0,-7.000000 3.000000-2,-5.000000 3.000000-1,-4.000000-1.000000-4,0.000000-2.000000-8,0.000000-3.000000-7,0.000000-3.000000-8,1.000000-6.000000-7,4.000000-5.000000-10,3.000000-7.000000-7,3.000000-5.000000-9</inkml:trace>
</inkml:ink>
</file>

<file path=word/ink/ink6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3125821724534" units="cm"/>
      <inkml:brushProperty name="height" value="0.023125821724534" units="cm"/>
      <inkml:brushProperty name="color" value="#000000"/>
      <inkml:brushProperty name="fitToCurve" value="1"/>
      <inkml:brushProperty name="ignorePressure" value="0"/>
    </inkml:brush>
  </inkml:definitions>
  <inkml:trace contextRef="#ctx0" brushRef="#br0">39250.000000 480900.000000 634,'-46.000000'-43.000000'-4,"10.000000"17.000000"-6 ,10.000000 15.000000-7,9.000000 16.000000-6,4.000000 15.000000 1,1.000000 16.000000 11,-1.000000 15.000000 10,1.000000 17.000000 11,1.000000 3.000000 5,3.000000-5.000000 2,3.000000-7.000000 0,4.000000-5.000000 1,1.000000-8.000000-1,0.000000-5.000000-1,0.000000-7.000000-3,0.000000-5.000000-1,1.000000 2.000000 0,4.000000 13.000000 2,3.000000 12.000000 2,3.000000 13.000000 3,3.000000 2.000000 1,3.000000-5.000000-1,3.000000-7.000000 1,4.000000-5.000000 0,2.000000-8.000000-1,4.000000-5.000000 1,3.000000-7.000000 0,3.000000-5.000000 0,3.000000-8.000000-1,3.000000-5.000000-3,3.000000-7.000000-4,4.000000-5.000000-2,1.000000-9.000000-2,0.000000-9.000000 2,0.000000-10.000000 0,0.000000-8.000000 2,-2.000000-9.000000-10,-3.000000-6.000000-18,-3.000000-6.000000-19,-2.000000-6.000000-18,-6.000000 2.000000-10,-6.000000 14.000000 2,-6.000000 11.000000 2,-6.000000 14.000000 0</inkml:trace>
</inkml:ink>
</file>

<file path=word/ink/ink6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87078285962343" units="cm"/>
      <inkml:brushProperty name="height" value="0.0187078285962343" units="cm"/>
      <inkml:brushProperty name="color" value="#000000"/>
      <inkml:brushProperty name="fitToCurve" value="1"/>
      <inkml:brushProperty name="ignorePressure" value="0"/>
    </inkml:brush>
  </inkml:definitions>
  <inkml:trace contextRef="#ctx0" brushRef="#br0">38900.000000 480500.000000 783,'28.000000'0.000000'-2,"6.000000"0.000000"-4 ,7.000000 0.000000-5,6.000000 0.000000-5,-2.000000 0.000000 2,-9.000000 0.000000 8,-10.000000 0.000000 7,-8.000000 0.000000 8,2.000000 1.000000 5,16.000000 4.000000 5,15.000000 3.000000 4,17.000000 3.000000 5,2.000000 3.000000 0,-9.000000 3.000000-3,-10.000000 3.000000-3,-8.000000 4.000000-3,-9.000000-3.000000-3,-6.000000-5.000000-4,-6.000000-7.000000-3,-6.000000-5.000000-4,-4.000000-3.000000-1,1.000000 4.000000 1,-1.000000 3.000000 2,1.000000 3.000000 0,-3.000000 3.000000 1,-2.000000 3.000000-3,-3.000000 3.000000-1,-3.000000 4.000000-2,-7.000000 7.000000-4,-9.000000 13.000000-3,-10.000000 12.000000-5,-8.000000 13.000000-3,-6.000000 6.000000-4,1.000000 0.000000 1,-1.000000 0.000000-2,1.000000 0.000000 0,2.000000-5.000000 1,7.000000-9.000000 4,6.000000-10.000000 2,7.000000-8.000000 3,5.000000-15.000000 2,7.000000-19.000000-2,6.000000-18.000000 0,7.000000-19.000000-1,4.000000-8.000000 0,3.000000 3.000000-2,3.000000 3.000000-1,4.000000 4.000000-1,-1.000000 1.000000-1,-3.000000 0.000000 2,-3.000000 0.000000 0,-2.000000 0.000000 0,-5.000000 1.000000 2,-2.000000 4.000000-1,-3.000000 3.000000 1,-3.000000 3.000000-1</inkml:trace>
</inkml:ink>
</file>

<file path=word/ink/ink6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98793653398752" units="cm"/>
      <inkml:brushProperty name="height" value="0.0198793653398752" units="cm"/>
      <inkml:brushProperty name="color" value="#000000"/>
      <inkml:brushProperty name="fitToCurve" value="1"/>
      <inkml:brushProperty name="ignorePressure" value="0"/>
    </inkml:brush>
  </inkml:definitions>
  <inkml:trace contextRef="#ctx0" brushRef="#br0">37800.000000 481600.000000 737,'115.000000'3.000000'14,"-18.000000"6.000000"4 ,-19.000000 7.000000 4,-18.000000 6.000000 4,-12.000000 4.000000 3,-3.000000 4.000000-1,-3.000000 3.000000 0,-2.000000 3.000000 0,-6.000000-2.000000-3,-6.000000-6.000000-5,-6.000000-6.000000-7,-6.000000-6.000000-5,-1.000000-2.000000-4,7.000000 3.000000-5,6.000000 3.000000-2,7.000000 4.000000-5,0.000000 1.000000-5,-2.000000 0.000000-9,-3.000000 0.000000-9,-3.000000 0.000000-8,-4.000000-4.000000-1,-3.000000-5.000000 9,-3.000000-7.000000 8,-2.000000-5.000000 8,-5.000000-3.000000 1,-2.000000 4.000000-7,-3.000000 3.000000-7,-3.000000 3.000000-8</inkml:trace>
</inkml:ink>
</file>

<file path=word/ink/ink6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09412313997746" units="cm"/>
      <inkml:brushProperty name="height" value="0.0209412313997746" units="cm"/>
      <inkml:brushProperty name="color" value="#000000"/>
      <inkml:brushProperty name="fitToCurve" value="1"/>
      <inkml:brushProperty name="ignorePressure" value="0"/>
    </inkml:brush>
  </inkml:definitions>
  <inkml:trace contextRef="#ctx0" brushRef="#br0">37900.000000 480200.000000 700,'21.000000'92.000000'-6,"-5.000000"-16.000000"1 ,-7.000000-15.000000 1,-5.000000-15.000000 0,-4.000000-12.000000 2,0.000000-6.000000 4,0.000000-6.000000 4,0.000000-6.000000 3,0.000000 2.000000 3,0.000000 14.000000 4,0.000000 11.000000 2,0.000000 14.000000 3,0.000000 2.000000-1,0.000000-6.000000-4,0.000000-6.000000-4,0.000000-6.000000-5,4.000000-9.000000-4,10.000000-8.000000-6,10.000000-10.000000-4,9.000000-9.000000-5,4.000000-5.000000-3,1.000000 0.000000 1,-1.000000 0.000000 1,1.000000 0.000000 0,-1.000000 0.000000 0,1.000000 0.000000-2,-1.000000 0.000000-2,1.000000 0.000000-1,-4.000000 3.000000 0,-6.000000 6.000000 3,-6.000000 7.000000 5,-6.000000 6.000000 2,-6.000000 9.000000 6,-2.000000 13.000000 7,-3.000000 12.000000 6,-3.000000 13.000000 7,-4.000000 2.000000 1,-3.000000-5.000000-2,-3.000000-7.000000-4,-2.000000-5.000000-2,-3.000000-8.000000 0,1.000000-5.000000 2,-1.000000-7.000000 3,1.000000-5.000000 2,-1.000000-1.000000 3,1.000000 6.000000 2,-1.000000 7.000000 2,1.000000 6.000000 3,-1.000000-2.000000-2,1.000000-9.000000-6,-1.000000-10.000000-6,1.000000-8.000000-7,-3.000000-4.000000-1,-2.000000 3.000000 3,-3.000000 3.000000 4,-3.000000 4.000000 2,-4.000000-1.000000-4,-3.000000-3.000000-9,-3.000000-3.000000-12,-2.000000-2.000000-10,0.000000-6.000000-3,7.000000-6.000000 4,6.000000-6.000000 4,7.000000-6.000000 4,2.000000-4.000000-6,1.000000 1.000000-15,-1.000000-1.000000-15,1.000000 1.000000-16</inkml:trace>
</inkml:ink>
</file>

<file path=word/ink/ink6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04012375324965" units="cm"/>
      <inkml:brushProperty name="height" value="0.0204012375324965" units="cm"/>
      <inkml:brushProperty name="color" value="#000000"/>
      <inkml:brushProperty name="fitToCurve" value="1"/>
      <inkml:brushProperty name="ignorePressure" value="0"/>
    </inkml:brush>
  </inkml:definitions>
  <inkml:trace contextRef="#ctx0" brushRef="#br0">37650.000000 480450.000000 718,'0.000000'54.000000'-25,"0.000000"10.000000"17 ,0.000000 10.000000 18,0.000000 9.000000 17,0.000000 7.000000 8,0.000000 7.000000-1,0.000000 6.000000 0,0.000000 7.000000-1,0.000000-1.000000-3,0.000000-6.000000-3,0.000000-6.000000-4,0.000000-6.000000-4,0.000000-12.000000-4,0.000000-15.000000-5,0.000000-15.000000-3,0.000000-16.000000-5,0.000000-4.000000-1,0.000000 10.000000 0,0.000000 10.000000 2,0.000000 9.000000 0,0.000000-1.000000-3,0.000000-8.000000-5,0.000000-10.000000-7,0.000000-9.000000-6,0.000000-15.000000-8,0.000000-18.000000-12,0.000000-19.000000-12,0.000000-18.000000-11,-2.000000-7.000000 0,-3.000000 6.000000 11,-3.000000 7.000000 11,-2.000000 6.000000 11</inkml:trace>
</inkml:ink>
</file>

<file path=word/ink/ink6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70734822750092" units="cm"/>
      <inkml:brushProperty name="height" value="0.0170734822750092" units="cm"/>
      <inkml:brushProperty name="color" value="#000000"/>
      <inkml:brushProperty name="fitToCurve" value="1"/>
      <inkml:brushProperty name="ignorePressure" value="0"/>
    </inkml:brush>
  </inkml:definitions>
  <inkml:trace contextRef="#ctx0" brushRef="#br0">37150.000000 480500.000000 859,'21.000000'67.000000'-1,"-5.000000"-16.000000"0 ,-7.000000-15.000000-1,-5.000000-15.000000-1,-3.000000 0.000000 0,4.000000 20.000000 4,3.000000 18.000000 2,3.000000 20.000000 3,-1.000000 6.000000 2,-2.000000-2.000000 3,-3.000000-3.000000 3,-3.000000-3.000000 2,-2.000000-6.000000 0,0.000000-5.000000-3,0.000000-7.000000-3,0.000000-5.000000-2,0.000000-8.000000-2,0.000000-5.000000 0,0.000000-7.000000-1,0.000000-5.000000 1,1.000000-6.000000-1,4.000000-3.000000 0,3.000000-3.000000 0,3.000000-2.000000-1,3.000000-8.000000-2,3.000000-8.000000-2,3.000000-10.000000-2,4.000000-9.000000-3,1.000000-9.000000-2,0.000000-5.000000-3,0.000000-7.000000-2,0.000000-5.000000-2,-4.000000 0.000000-3,-5.000000 10.000000-1,-7.000000 10.000000-2,-5.000000 9.000000-3,-3.000000 2.000000 0,4.000000-2.000000 0,3.000000-3.000000 0,3.000000-3.000000 0,1.000000-1.000000 1,1.000000 4.000000 2,-1.000000 3.000000 1,1.000000 3.000000 1</inkml:trace>
</inkml:ink>
</file>

<file path=word/ink/ink6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35900.000000 481050.000000 999,'23.000000'-21.000000'-32,"-3.000000"10.000000"11 ,-3.000000 10.000000 12,-2.000000 9.000000 11,-5.000000 6.000000 6,-2.000000 3.000000 0,-3.000000 3.000000 0,-3.000000 4.000000 0,-1.000000-1.000000-2,4.000000-3.000000-2,3.000000-3.000000-2,3.000000-2.000000-2,4.000000-5.000000-2,7.000000-2.000000 0,6.000000-3.000000 0,7.000000-3.000000-1,0.000000-2.000000 0,-2.000000 0.000000 1,-3.000000 0.000000-1,-3.000000 0.000000 1,-2.000000 1.000000 0,0.000000 4.000000 0,0.000000 3.000000 0,0.000000 3.000000 0,-4.000000 1.000000 0,-5.000000 1.000000-1,-7.000000-1.000000-1,-5.000000 1.000000 0,-4.000000 4.000000-1,0.000000 9.000000 1,0.000000 10.000000-2,0.000000 10.000000 1,-5.000000 4.000000-1,-9.000000 0.000000 2,-10.000000 0.000000-1,-8.000000 0.000000 2,-4.000000 0.000000 0,3.000000 0.000000-1,3.000000 0.000000 1,4.000000 0.000000 0,2.000000-4.000000 2,4.000000-5.000000 2,3.000000-7.000000 4,3.000000-5.000000 4,3.000000-6.000000 0,3.000000-3.000000-1,3.000000-3.000000-1,4.000000-2.000000-1,4.000000-8.000000-2,6.000000-8.000000 1,7.000000-10.000000 0,6.000000-9.000000 0,1.000000-4.000000-2,-3.000000 4.000000-3,-3.000000 3.000000-3,-2.000000 3.000000-2,-3.000000 3.000000-1,1.000000 3.000000 1,-1.000000 3.000000 1,1.000000 4.000000 0,-1.000000 1.000000 2,1.000000 0.000000 1,-1.000000 0.000000 2,1.000000 0.000000 1,-3.000000 3.000000 1,-2.000000 6.000000-1,-3.000000 7.000000 0,-3.000000 6.000000-1,-2.000000 1.000000-4,0.000000-3.000000-7,0.000000-3.000000-8,0.000000-2.000000-8,-4.000000-3.000000-2,-5.000000 1.000000 4,-7.000000-1.000000 5,-5.000000 1.000000 4,-3.000000-3.000000 3,4.000000-2.000000 3,3.000000-3.000000 3,3.000000-3.000000 2,6.000000-2.000000 3,9.000000 0.000000 4,10.000000 0.000000 5,10.000000 0.000000 3,4.000000-2.000000 1,0.000000-3.000000-2,0.000000-3.000000-2,0.000000-2.000000-1,-2.000000-3.000000-2,-3.000000 1.000000-3,-3.000000-1.000000-2,-2.000000 1.000000-3,-3.000000 1.000000-1,1.000000 3.000000 0,-1.000000 3.000000 0,1.000000 4.000000-2,-1.000000-3.000000 1,1.000000-5.000000-2,-1.000000-7.000000 0,1.000000-5.000000-1</inkml:trace>
</inkml:ink>
</file>

<file path=word/ink/ink6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28065215051174" units="cm"/>
      <inkml:brushProperty name="height" value="0.0228065215051174" units="cm"/>
      <inkml:brushProperty name="color" value="#000000"/>
      <inkml:brushProperty name="fitToCurve" value="1"/>
      <inkml:brushProperty name="ignorePressure" value="0"/>
    </inkml:brush>
  </inkml:definitions>
  <inkml:trace contextRef="#ctx0" brushRef="#br0">35700.000000 480750.000000 643,'1.000000'-68.000000'-17,"4.000000"17.000000"1 ,3.000000 15.000000 3,3.000000 16.000000 1,1.000000 7.000000 3,1.000000 1.000000 5,-1.000000-1.000000 3,1.000000 1.000000 5,2.000000-1.000000 3,7.000000 1.000000 2,6.000000-1.000000 4,7.000000 1.000000 3,4.000000-1.000000 0,3.000000 1.000000-1,3.000000-1.000000-1,4.000000 1.000000-2,2.000000-3.000000-2,4.000000-2.000000-4,3.000000-3.000000-2,3.000000-3.000000-4,-1.000000 1.000000-2,-2.000000 6.000000-1,-3.000000 7.000000-2,-3.000000 6.000000-2,-4.000000 3.000000-1,-3.000000 0.000000 1,-3.000000 0.000000-1,-2.000000 0.000000 1,-3.000000 4.000000-1,1.000000 10.000000 2,-1.000000 10.000000 0,1.000000 9.000000 1,-3.000000 9.000000 2,-2.000000 9.000000 4,-3.000000 10.000000 3,-3.000000 10.000000 4,-6.000000 2.000000 2,-5.000000-3.000000 0,-7.000000-3.000000-1,-5.000000-2.000000 0,-3.000000-8.000000 1,4.000000-8.000000-1,3.000000-10.000000-1,3.000000-9.000000 1,-1.000000-2.000000 0,-2.000000 6.000000 1,-3.000000 7.000000 1,-3.000000 6.000000 1,-1.000000 1.000000 0,4.000000-3.000000-1,3.000000-3.000000-1,3.000000-2.000000-2,-1.000000 0.000000 2,-2.000000 7.000000 2,-3.000000 6.000000 3,-3.000000 7.000000 2,-2.000000 0.000000 1,0.000000-2.000000 0,0.000000-3.000000 0,0.000000-3.000000-2,0.000000-6.000000 0,0.000000-5.000000-2,0.000000-7.000000-1,0.000000-5.000000-1,-5.000000-8.000000-2,-9.000000-5.000000-2,-10.000000-7.000000-2,-8.000000-5.000000-1,-6.000000-3.000000-8,1.000000 4.000000-9,-1.000000 3.000000-11,1.000000 3.000000-11,-1.000000-2.000000-7,1.000000-6.000000-2,-1.000000-6.000000-3,1.000000-6.000000-3,-3.000000-7.000000 1,-2.000000-6.000000 4,-3.000000-6.000000 5,-3.000000-6.000000 4,1.000000-2.000000 6,6.000000 3.000000 7,7.000000 3.000000 6,6.000000 4.000000 6</inkml:trace>
</inkml:ink>
</file>

<file path=word/ink/ink6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2815952077508" units="cm"/>
      <inkml:brushProperty name="height" value="0.022815952077508" units="cm"/>
      <inkml:brushProperty name="color" value="#000000"/>
      <inkml:brushProperty name="fitToCurve" value="1"/>
      <inkml:brushProperty name="ignorePressure" value="0"/>
    </inkml:brush>
  </inkml:definitions>
  <inkml:trace contextRef="#ctx0" brushRef="#br0">35550.000000 480550.000000 642,'-22.000000'-21.000000'15,"6.000000"10.000000"5 ,7.000000 10.000000 4,6.000000 9.000000 4,4.000000 10.000000 2,4.000000 14.000000 0,3.000000 11.000000-1,3.000000 14.000000-1,-1.000000 5.000000-3,-2.000000 1.000000-2,-3.000000-1.000000-4,-3.000000 1.000000-4,-1.000000 7.000000-2,4.000000 16.000000-3,3.000000 15.000000-2,3.000000 17.000000-3,-1.000000-3.000000 0,-2.000000-18.000000 1,-3.000000-19.000000 2,-3.000000-18.000000 2,-4.000000-14.000000-3,-3.000000-5.000000-8,-3.000000-7.000000-6,-2.000000-5.000000-8,-1.000000-3.000000-5,3.000000 4.000000-5,3.000000 3.000000-5,4.000000 3.000000-4,4.000000-7.000000-6,6.000000-15.000000-6,7.000000-15.000000-6,6.000000-16.000000-7,1.000000-8.000000 4,-3.000000 0.000000 12,-3.000000 0.000000 12,-2.000000 0.000000 12</inkml:trace>
</inkml:ink>
</file>

<file path=word/ink/ink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6996132209897" units="cm"/>
      <inkml:brushProperty name="height" value="0.016996132209897" units="cm"/>
      <inkml:brushProperty name="color" value="#000000"/>
      <inkml:brushProperty name="fitToCurve" value="1"/>
      <inkml:brushProperty name="ignorePressure" value="0"/>
    </inkml:brush>
  </inkml:definitions>
  <inkml:trace contextRef="#ctx0" brushRef="#br0">52500.000000 476950.000000 862,'92.000000'0.000000'31,"-16.000000"0.000000"-4 ,-15.000000 0.000000-4,-15.000000 0.000000-4,-9.000000 0.000000-4,1.000000 0.000000-3,-1.000000 0.000000-5,1.000000 0.000000-3,-6.000000 1.000000-7,-8.000000 4.000000-6,-10.000000 3.000000-7,-9.000000 3.000000-7,-9.000000 4.000000-6,-5.000000 7.000000-4,-7.000000 6.000000-3,-5.000000 7.000000-5,-6.000000 2.000000 2,-3.000000 1.000000 7,-3.000000-1.000000 7,-2.000000 1.000000 7,-1.000000-3.000000 5,3.000000-2.000000 3,3.000000-3.000000 3,4.000000-3.000000 3</inkml:trace>
</inkml:ink>
</file>

<file path=word/ink/ink7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10045352578163" units="cm"/>
      <inkml:brushProperty name="height" value="0.0210045352578163" units="cm"/>
      <inkml:brushProperty name="color" value="#000000"/>
      <inkml:brushProperty name="fitToCurve" value="1"/>
      <inkml:brushProperty name="ignorePressure" value="0"/>
    </inkml:brush>
  </inkml:definitions>
  <inkml:trace contextRef="#ctx0" brushRef="#br0">34700.000000 481900.000000 698,'-69.000000'67.000000'0,"13.000000"-16.000000"2 ,12.000000-15.000000 2,13.000000-15.000000 1,1.000000-9.000000 3,-9.000000 1.000000 3,-10.000000-1.000000 3,-8.000000 1.000000 3,-3.000000-4.000000-1,7.000000-6.000000-6,6.000000-6.000000-6,7.000000-6.000000-6,4.000000-9.000000-4,3.000000-8.000000-1,3.000000-10.000000-1,4.000000-9.000000-1,-1.000000-10.000000-3,-3.000000-9.000000-4,-3.000000-10.000000-5,-2.000000-8.000000-4,0.000000-9.000000-1,7.000000-6.000000 2,6.000000-6.000000 1,7.000000-6.000000 2,4.000000-1.000000 3,3.000000 7.000000 4,3.000000 6.000000 4,4.000000 7.000000 4,2.000000 10.000000 3,4.000000 16.000000 2,3.000000 15.000000 3,3.000000 17.000000 2,1.000000 8.000000 1,1.000000 4.000000-1,-1.000000 3.000000-1,1.000000 3.000000 0,-1.000000-1.000000-1,1.000000-2.000000 0,-1.000000-3.000000 0,1.000000-3.000000 1,-1.000000-1.000000-1,1.000000 4.000000 1,-1.000000 3.000000 0,1.000000 3.000000 0,7.000000-4.000000 1,16.000000-8.000000 1,15.000000-10.000000 0,17.000000-9.000000 0,7.000000-1.000000 2,0.000000 10.000000 5,0.000000 10.000000 4,0.000000 9.000000 4,0.000000 9.000000 2,0.000000 9.000000-3,0.000000 10.000000-3,0.000000 10.000000-1,-5.000000 11.000000-2,-9.000000 17.000000 0,-10.000000 15.000000 0,-8.000000 16.000000-1,-11.000000 10.000000 1,-8.000000 7.000000 1,-10.000000 6.000000 1,-9.000000 7.000000 2,-9.000000-1.000000 0,-5.000000-6.000000 1,-7.000000-6.000000 0,-5.000000-6.000000-1,-4.000000-7.000000 1,0.000000-6.000000-1,0.000000-6.000000-1,0.000000-6.000000 0,-4.000000-7.000000-2,-5.000000-6.000000-5,-7.000000-6.000000-4,-5.000000-6.000000-4,-6.000000-6.000000-7,-3.000000-2.000000-8,-3.000000-3.000000-7,-2.000000-3.000000-8,-1.000000-4.000000-6,3.000000-3.000000-4,3.000000-3.000000-4,4.000000-2.000000-4,5.000000-3.000000 2,10.000000 1.000000 4,10.000000-1.000000 5,9.000000 1.000000 5</inkml:trace>
</inkml:ink>
</file>

<file path=word/ink/ink7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62559673190117" units="cm"/>
      <inkml:brushProperty name="height" value="0.0162559673190117" units="cm"/>
      <inkml:brushProperty name="color" value="#000000"/>
      <inkml:brushProperty name="fitToCurve" value="1"/>
      <inkml:brushProperty name="ignorePressure" value="0"/>
    </inkml:brush>
  </inkml:definitions>
  <inkml:trace contextRef="#ctx0" brushRef="#br0">34150.000000 480400.000000 902,'46.000000'0.000000'18,"-5.000000"0.000000"0 ,-7.000000 0.000000-1,-5.000000 0.000000-1,-6.000000 0.000000-2,-3.000000 0.000000-5,-3.000000 0.000000-4,-2.000000 0.000000-5,-3.000000 0.000000-3,1.000000 0.000000-2,-1.000000 0.000000-4,1.000000 0.000000-1,-3.000000 7.000000-2,-2.000000 17.000000 1,-3.000000 15.000000 1,-3.000000 16.000000 0,-4.000000 9.000000 2,-3.000000 3.000000 1,-3.000000 3.000000 3,-2.000000 4.000000 1,-3.000000-1.000000 0,1.000000-3.000000-5,-1.000000-3.000000-5,1.000000-2.000000-4,1.000000-8.000000 0,3.000000-8.000000 3,3.000000-10.000000 5,4.000000-9.000000 3,4.000000-9.000000 2,6.000000-5.000000 1,7.000000-7.000000-1,6.000000-5.000000 1,1.000000-6.000000 0,-3.000000-3.000000 2,-3.000000-3.000000 2,-2.000000-2.000000 2,0.000000-3.000000 0,7.000000 1.000000-1,6.000000-1.000000 0,7.000000 1.000000-2,-1.000000 1.000000 1,-6.000000 3.000000-1,-6.000000 3.000000 0,-6.000000 4.000000 1,-4.000000 1.000000 0,1.000000 0.000000 3,-1.000000 0.000000 2,1.000000 0.000000 1,-4.000000 3.000000 3,-6.000000 6.000000 2,-6.000000 7.000000 2,-6.000000 6.000000 2,-7.000000 6.000000 0,-6.000000 6.000000-1,-6.000000 7.000000-1,-6.000000 6.000000-2,-6.000000-1.000000-4,-2.000000-5.000000-6,-3.000000-7.000000-7,-3.000000-5.000000-6,1.000000-6.000000-1,6.000000-3.000000 3,7.000000-3.000000 3,6.000000-2.000000 3,4.000000-3.000000-3,4.000000 1.000000-12,3.000000-1.000000-10,3.000000 1.000000-10</inkml:trace>
</inkml:ink>
</file>

<file path=word/ink/ink7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85090638697147" units="cm"/>
      <inkml:brushProperty name="height" value="0.0185090638697147" units="cm"/>
      <inkml:brushProperty name="color" value="#000000"/>
      <inkml:brushProperty name="fitToCurve" value="1"/>
      <inkml:brushProperty name="ignorePressure" value="0"/>
    </inkml:brush>
  </inkml:definitions>
  <inkml:trace contextRef="#ctx0" brushRef="#br0">56150.000000 477750.000000 792,'23.000000'25.000000'-47,"-3.000000"0.000000"20 ,-3.000000 0.000000 19,-2.000000 0.000000 20,-3.000000 1.000000 11,1.000000 4.000000 2,-1.000000 3.000000 3,1.000000 3.000000 2,-3.000000 1.000000-1,-2.000000 1.000000-3,-3.000000-1.000000-3,-3.000000 1.000000-4,-2.000000-4.000000-3,0.000000-6.000000-4,0.000000-6.000000-3,0.000000-6.000000-4,-2.000000-2.000000-1,-3.000000 3.000000 2,-3.000000 3.000000 2,-2.000000 4.000000 2,-3.000000-6.000000-6,1.000000-11.000000-12,-1.000000-14.000000-14,1.000000-11.000000-14,1.000000-11.000000-6,3.000000-5.000000-1,3.000000-7.000000-1,4.000000-5.000000-1,2.000000 0.000000 4,4.000000 10.000000 8,3.000000 10.000000 7,3.000000 9.000000 8,1.000000 4.000000 6,1.000000 1.000000 5,-1.000000-1.000000 3,1.000000 1.000000 4,2.000000-1.000000 1,7.000000 1.000000-2,6.000000-1.000000-1,7.000000 1.000000-1,0.000000 1.000000 1,-2.000000 3.000000 4,-3.000000 3.000000 4,-3.000000 4.000000 4,-2.000000 2.000000 0,0.000000 4.000000-6,0.000000 3.000000-6,0.000000 3.000000-6,-2.000000 1.000000-2,-3.000000 1.000000 2,-3.000000-1.000000 3,-2.000000 1.000000 1</inkml:trace>
</inkml:ink>
</file>

<file path=word/ink/ink7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10552327334881" units="cm"/>
      <inkml:brushProperty name="height" value="0.0210552327334881" units="cm"/>
      <inkml:brushProperty name="color" value="#000000"/>
      <inkml:brushProperty name="fitToCurve" value="1"/>
      <inkml:brushProperty name="ignorePressure" value="0"/>
    </inkml:brush>
  </inkml:definitions>
  <inkml:trace contextRef="#ctx0" brushRef="#br0">54550.000000 477950.000000 696,'21.000000'-46.000000'-4,"-5.000000"10.000000"-9 ,-7.000000 10.000000-8,-5.000000 9.000000-8,-4.000000 4.000000-2,0.000000 1.000000 7,0.000000-1.000000 8,0.000000 1.000000 5,0.000000 2.000000 8,0.000000 7.000000 8,0.000000 6.000000 6,0.000000 7.000000 8,1.000000 4.000000 5,4.000000 3.000000 2,3.000000 3.000000 3,3.000000 4.000000 1,-1.000000-1.000000 0,-2.000000-3.000000-5,-3.000000-3.000000-4,-3.000000-2.000000-5,-2.000000 0.000000-2,0.000000 7.000000 1,0.000000 6.000000 1,0.000000 7.000000 1,1.000000 0.000000 0,4.000000-2.000000-2,3.000000-3.000000 1,3.000000-3.000000-2,1.000000-2.000000-4,1.000000 0.000000-8,-1.000000 0.000000-7,1.000000 0.000000-7,-1.000000-7.000000-6,1.000000-11.000000-3,-1.000000-14.000000-3,1.000000-11.000000-3,1.000000-9.000000-2,3.000000-3.000000-1,3.000000-3.000000-1,4.000000-2.000000-1,-1.000000-5.000000 2,-3.000000-2.000000 3,-3.000000-3.000000 3,-2.000000-3.000000 3,-1.000000 2.000000 4,3.000000 10.000000 7,3.000000 10.000000 5,4.000000 9.000000 5,-1.000000 6.000000 4,-3.000000 3.000000-1,-3.000000 3.000000-1,-2.000000 4.000000 0,-3.000000 4.000000 4,1.000000 6.000000 6,-1.000000 7.000000 6,1.000000 6.000000 8,-3.000000 3.000000 3,-2.000000 0.000000 0,-3.000000 0.000000 2,-3.000000 0.000000 0,-1.000000 0.000000 0,4.000000 0.000000 0,3.000000 0.000000-1,3.000000 0.000000 0,1.000000 0.000000-3,1.000000 0.000000-5,-1.000000 0.000000-5,1.000000 0.000000-5,2.000000-8.000000-9,7.000000-16.000000-11,6.000000-15.000000-11,7.000000-15.000000-11,-1.000000-9.000000-4,-6.000000 1.000000 6,-6.000000-1.000000 3,-6.000000 1.000000 6,-4.000000 2.000000 0,1.000000 7.000000-2,-1.000000 6.000000-3,1.000000 7.000000-2,-1.000000 4.000000 1,1.000000 3.000000 5,-1.000000 3.000000 6,1.000000 4.000000 6,-1.000000 4.000000 6,1.000000 6.000000 4,-1.000000 7.000000 6,1.000000 6.000000 4,-3.000000 3.000000 2,-2.000000 0.000000 0,-3.000000 0.000000-2,-3.000000 0.000000-2,-1.000000 3.000000 4,4.000000 6.000000 6,3.000000 7.000000 8,3.000000 6.000000 6,1.000000-2.000000 2,1.000000-9.000000-2,-1.000000-10.000000-2,1.000000-8.000000-3,2.000000-8.000000-4,7.000000-2.000000-5,6.000000-3.000000-5,7.000000-3.000000-6,0.000000-9.000000-5,-2.000000-11.000000-4,-3.000000-14.000000-4,-3.000000-11.000000-4,-2.000000-4.000000-3,0.000000 6.000000-2,0.000000 7.000000 0,0.000000 6.000000-1,-7.000000 6.000000-1,-11.000000 6.000000-1,-14.000000 7.000000-2,-11.000000 6.000000-1,-7.000000 1.000000 1,0.000000-3.000000 4,0.000000-3.000000 3,0.000000-2.000000 5,1.000000-3.000000-3,4.000000 1.000000-9,3.000000-1.000000-7,3.000000 1.000000-9,3.000000-1.000000-3,3.000000 1.000000 4,3.000000-1.000000 2,4.000000 1.000000 4,2.000000-1.000000 4,4.000000 1.000000 4,3.000000-1.000000 6,3.000000 1.000000 6</inkml:trace>
</inkml:ink>
</file>

<file path=word/ink/ink7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19305921345949" units="cm"/>
      <inkml:brushProperty name="height" value="0.0219305921345949" units="cm"/>
      <inkml:brushProperty name="color" value="#000000"/>
      <inkml:brushProperty name="fitToCurve" value="1"/>
      <inkml:brushProperty name="ignorePressure" value="0"/>
    </inkml:brush>
  </inkml:definitions>
  <inkml:trace contextRef="#ctx0" brushRef="#br0">52450.000000 477700.000000 668,'4.000000'43.000000'1,"10.000000"-11.000000"3 ,10.000000-14.000000 2,9.000000-11.000000 2,4.000000-9.000000 2,1.000000-3.000000 0,-1.000000-3.000000 1,1.000000-2.000000 1,-4.000000-3.000000 0,-6.000000 1.000000-4,-6.000000-1.000000-1,-6.000000 1.000000-3,-2.000000-3.000000-1,3.000000-2.000000 1,3.000000-3.000000 2,4.000000-3.000000 1,-1.000000 1.000000-1,-3.000000 6.000000-2,-3.000000 7.000000-2,-2.000000 6.000000-3,-1.000000 1.000000-1,3.000000-3.000000-3,3.000000-3.000000-1,4.000000-2.000000-3,-1.000000-3.000000-3,-3.000000 1.000000-5,-3.000000-1.000000-5,-2.000000 1.000000-5,-6.000000 1.000000-1,-6.000000 3.000000 0,-6.000000 3.000000 1,-6.000000 4.000000 1,-4.000000-3.000000 3,1.000000-5.000000 5,-1.000000-7.000000 5,1.000000-5.000000 6,1.000000-8.000000 2,3.000000-5.000000 1,3.000000-7.000000 2,4.000000-5.000000 0,1.000000 0.000000 1,0.000000 10.000000 1,0.000000 10.000000-1,0.000000 9.000000 1,0.000000 7.000000 1,0.000000 7.000000 2,0.000000 6.000000 2,0.000000 7.000000 3,0.000000 5.000000 1,0.000000 7.000000 1,0.000000 6.000000 1,0.000000 7.000000 1,0.000000-1.000000 0,0.000000-6.000000 0,0.000000-6.000000 1,0.000000-6.000000 0,0.000000 5.000000 2,0.000000 20.000000 6,0.000000 18.000000 5,0.000000 20.000000 5,0.000000 3.000000 0,0.000000-8.000000-3,0.000000-10.000000-5,0.000000-9.000000-3,0.000000-9.000000-2,0.000000-5.000000-3,0.000000-7.000000-1,0.000000-5.000000-2,0.000000 5.000000 1,0.000000 19.000000 3,0.000000 19.000000 3,0.000000 19.000000 4,0.000000 7.000000-2,0.000000-3.000000-4,0.000000-3.000000-6,0.000000-2.000000-3,0.000000-8.000000-6,0.000000-8.000000-6,0.000000-10.000000-5,0.000000-9.000000-6,-2.000000-15.000000-11,-3.000000-18.000000-16,-3.000000-19.000000-16,-2.000000-18.000000-17,-1.000000-15.000000 0,3.000000-9.000000 15,3.000000-10.000000 17,4.000000-8.000000 15,-1.000000-1.000000 11,-3.000000 9.000000 3,-3.000000 10.000000 4,-2.000000 10.000000 4,-1.000000-4.000000 2,3.000000-16.000000 2,3.000000-15.000000 0,4.000000-15.000000 1,-1.000000-1.000000 0,-3.000000 16.000000 0,-3.000000 15.000000 1,-2.000000 17.000000 0,-5.000000 11.000000 2,-2.000000 10.000000 5,-3.000000 10.000000 5,-3.000000 9.000000 5,-6.000000 6.000000 2,-5.000000 3.000000 2,-7.000000 3.000000 0,-5.000000 4.000000 1,-4.000000 2.000000-1,0.000000 4.000000-4,0.000000 3.000000-5,0.000000 3.000000-3,1.000000-4.000000-6,4.000000-8.000000-7,3.000000-10.000000-6,3.000000-9.000000-6,4.000000-9.000000-5,7.000000-5.000000 0,6.000000-7.000000-1,7.000000-5.000000 0,10.000000-8.000000 2,16.000000-5.000000 4,15.000000-7.000000 5,17.000000-5.000000 4,10.000000-1.000000 3,6.000000 6.000000 0,7.000000 7.000000 2,6.000000 6.000000 1,-4.000000 6.000000 0,-11.000000 6.000000 0,-14.000000 7.000000 1,-11.000000 6.000000 0,-1.000000 4.000000 1,13.000000 4.000000 2,12.000000 3.000000 2,13.000000 3.000000 2,1.000000 3.000000 2,-9.000000 3.000000 2,-10.000000 3.000000 1,-8.000000 4.000000 1,-8.000000-1.000000 0,-2.000000-3.000000-3,-3.000000-3.000000-2,-3.000000-2.000000-2,-6.000000-8.000000-4,-5.000000-8.000000-5,-7.000000-10.000000-3,-5.000000-9.000000-5,-4.000000-10.000000-2,0.000000-9.000000 0,0.000000-10.000000 2,0.000000-8.000000-1,1.000000-4.000000 3,4.000000 3.000000 1,3.000000 3.000000 3,3.000000 4.000000 2,4.000000 5.000000 1,7.000000 10.000000 0,6.000000 10.000000 1,7.000000 9.000000 0,-3.000000 7.000000 1,-8.000000 7.000000 0,-10.000000 6.000000 0,-9.000000 7.000000-1,-5.000000 2.000000 3,0.000000 1.000000 2,0.000000-1.000000 3,0.000000 1.000000 2,-2.000000 4.000000 4,-3.000000 9.000000 2,-3.000000 10.000000 2,-2.000000 10.000000 4,-3.000000 2.000000 0,1.000000-3.000000-2,-1.000000-3.000000-1,1.000000-2.000000-1,-1.000000-6.000000-2,1.000000-6.000000 0,-1.000000-6.000000-1,1.000000-6.000000-1,2.000000-7.000000 0,7.000000-6.000000 0,6.000000-6.000000 0,7.000000-6.000000 0,4.000000-7.000000-7,3.000000-6.000000-12,3.000000-6.000000-15,4.000000-6.000000-12,4.000000-1.000000-5,6.000000 7.000000 5,7.000000 6.000000 5,6.000000 7.000000 4,-1.000000 4.000000 5,-5.000000 3.000000 8,-7.000000 3.000000 5,-5.000000 4.000000 7,-6.000000 5.000000 6,-3.000000 10.000000 6,-3.000000 10.000000 6,-2.000000 9.000000 6,-5.000000 4.000000 3,-2.000000 1.000000-1,-3.000000-1.000000-2,-3.000000 1.000000 0,-4.000000-1.000000-1,-3.000000 1.000000 1,-3.000000-1.000000-1,-2.000000 1.000000 0,-3.000000-3.000000-5,1.000000-2.000000-8,-1.000000-3.000000-8,1.000000-3.000000-10,-1.000000-7.000000-10,1.000000-9.000000-15,-1.000000-10.000000-13,1.000000-8.000000-15</inkml:trace>
</inkml:ink>
</file>

<file path=word/ink/ink7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84268970042467" units="cm"/>
      <inkml:brushProperty name="height" value="0.0184268970042467" units="cm"/>
      <inkml:brushProperty name="color" value="#000000"/>
      <inkml:brushProperty name="fitToCurve" value="1"/>
      <inkml:brushProperty name="ignorePressure" value="0"/>
    </inkml:brush>
  </inkml:definitions>
  <inkml:trace contextRef="#ctx0" brushRef="#br0">50300.000000 478100.000000 795,'1.000000'87.000000'9,"4.000000"-24.000000"2 ,3.000000-26.000000 3,3.000000-24.000000 2,3.000000-17.000000 2,3.000000-5.000000-1,3.000000-7.000000-1,4.000000-5.000000 1,1.000000-8.000000-3,0.000000-5.000000-5,0.000000-7.000000-3,0.000000-5.000000-5,-2.000000-3.000000-4,-3.000000 4.000000-5,-3.000000 3.000000-4,-2.000000 3.000000-5,-5.000000 3.000000-3,-2.000000 3.000000-3,-3.000000 3.000000-4,-3.000000 4.000000-2,-7.000000 2.000000-1,-9.000000 4.000000 2,-10.000000 3.000000 2,-8.000000 3.000000 2,-6.000000 1.000000 2,1.000000 1.000000 5,-1.000000-1.000000 3,1.000000 1.000000 4,-1.000000 4.000000 3,1.000000 9.000000 4,-1.000000 10.000000 3,1.000000 10.000000 3,4.000000 5.000000 4,9.000000 4.000000 5,10.000000 3.000000 5,10.000000 3.000000 4,4.000000-2.000000 2,0.000000-6.000000 0,0.000000-6.000000-1,0.000000-6.000000-1,0.000000 2.000000 2,0.000000 14.000000 1,0.000000 11.000000 2,0.000000 14.000000 3,3.000000 0.000000 0,6.000000-8.000000-2,7.000000-10.000000-2,6.000000-9.000000-2,4.000000-4.000000-6,4.000000 4.000000-12,3.000000 3.000000-13,3.000000 3.000000-11,3.000000-4.000000-10,3.000000-8.000000-7,3.000000-10.000000-7,4.000000-9.000000-8,-1.000000-5.000000 1,-3.000000 0.000000 9,-3.000000 0.000000 7,-2.000000 0.000000 9,-5.000000-2.000000 7,-2.000000-3.000000 3,-3.000000-3.000000 5,-3.000000-2.000000 4</inkml:trace>
</inkml:ink>
</file>

<file path=word/ink/ink7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04784832894802" units="cm"/>
      <inkml:brushProperty name="height" value="0.0204784832894802" units="cm"/>
      <inkml:brushProperty name="color" value="#000000"/>
      <inkml:brushProperty name="fitToCurve" value="1"/>
      <inkml:brushProperty name="ignorePressure" value="0"/>
    </inkml:brush>
  </inkml:definitions>
  <inkml:trace contextRef="#ctx0" brushRef="#br0">49500.000000 477900.000000 716,'23.000000'46.000000'-29,"-3.000000"-5.000000"11 ,-3.000000-7.000000 12,-2.000000-5.000000 12,-1.000000-6.000000 7,3.000000-3.000000 4,3.000000-3.000000 3,4.000000-2.000000 4,1.000000-5.000000 0,0.000000-2.000000-3,0.000000-3.000000-3,0.000000-3.000000-3,-2.000000-6.000000-2,-3.000000-5.000000 2,-3.000000-7.000000 1,-2.000000-5.000000 1,-1.000000-4.000000-3,3.000000 0.000000-8,3.000000 0.000000-6,4.000000 0.000000-8,-3.000000-2.000000-6,-5.000000-3.000000-5,-7.000000-3.000000-6,-5.000000-2.000000-5,-4.000000-1.000000-1,0.000000 3.000000 1,0.000000 3.000000 2,0.000000 4.000000 2,0.000000 2.000000 3,0.000000 4.000000 3,0.000000 3.000000 3,0.000000 3.000000 3,-7.000000 3.000000 3,-11.000000 3.000000 0,-14.000000 3.000000 2,-11.000000 4.000000 0,-4.000000 1.000000 3,6.000000 0.000000 2,7.000000 0.000000 4,6.000000 0.000000 3,3.000000 4.000000 4,0.000000 10.000000 3,0.000000 10.000000 4,0.000000 9.000000 3,3.000000 6.000000 2,6.000000 3.000000-1,7.000000 3.000000-2,6.000000 4.000000-1,3.000000 1.000000 3,0.000000 0.000000 6,0.000000 0.000000 6,0.000000 0.000000 7,3.000000-4.000000 2,6.000000-5.000000-3,7.000000-7.000000-3,6.000000-5.000000-3,4.000000-6.000000-4,4.000000-3.000000-6,3.000000-3.000000-7,3.000000-2.000000-5,1.000000-5.000000-9,1.000000-2.000000-7,-1.000000-3.000000-8,1.000000-3.000000-8,-4.000000-4.000000-2,-6.000000-3.000000 0,-6.000000-3.000000 3,-6.000000-2.000000 2,-4.000000-5.000000 1,1.000000-2.000000-2,-1.000000-3.000000 1,1.000000-3.000000-2,-1.000000-1.000000-1,1.000000 4.000000-4,-1.000000 3.000000-3,1.000000 3.000000-4</inkml:trace>
</inkml:ink>
</file>

<file path=word/ink/ink7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00647115707397" units="cm"/>
      <inkml:brushProperty name="height" value="0.0200647115707397" units="cm"/>
      <inkml:brushProperty name="color" value="#000000"/>
      <inkml:brushProperty name="fitToCurve" value="1"/>
      <inkml:brushProperty name="ignorePressure" value="0"/>
    </inkml:brush>
  </inkml:definitions>
  <inkml:trace contextRef="#ctx0" brushRef="#br0">48600.000000 477700.000000 730,'0.000000'51.000000'14,"0.000000"4.000000"1 ,0.000000 3.000000 3,0.000000 3.000000 1,0.000000 1.000000 2,0.000000 1.000000 0,0.000000-1.000000 1,0.000000 1.000000 0,0.000000-6.000000 0,0.000000-8.000000-3,0.000000-10.000000-1,0.000000-9.000000-2,0.000000-5.000000-3,0.000000 0.000000-5,0.000000 0.000000-4,0.000000 0.000000-5,0.000000-11.000000-13,0.000000-22.000000-20,0.000000-22.000000-20,0.000000-21.000000-20,1.000000-12.000000-1,4.000000 1.000000 17,3.000000-1.000000 17,3.000000 1.000000 17,3.000000-3.000000 11,3.000000-2.000000 5,3.000000-3.000000 4,4.000000-3.000000 4,2.000000 4.000000 4,4.000000 13.000000 1,3.000000 12.000000 1,3.000000 13.000000 3,-1.000000 9.000000 1,-2.000000 6.000000 4,-3.000000 7.000000 2,-3.000000 6.000000 4,-4.000000 10.000000 0,-3.000000 17.000000 1,-3.000000 15.000000-1,-2.000000 16.000000-1,-5.000000 7.000000 2,-2.000000 1.000000 2,-3.000000-1.000000 2,-3.000000 1.000000 2,-2.000000-3.000000 1,0.000000-2.000000-2,0.000000-3.000000-2,0.000000-3.000000-2,1.000000-2.000000-3,4.000000 0.000000-3,3.000000 0.000000-3,3.000000 0.000000-4,4.000000-7.000000-9,7.000000-11.000000-17,6.000000-14.000000-16,7.000000-11.000000-17,-3.000000-9.000000-3,-8.000000-3.000000 10,-10.000000-3.000000 10,-9.000000-2.000000 10,-5.000000-3.000000 4,0.000000 1.000000-4,0.000000-1.000000-4,0.000000 1.000000-3</inkml:trace>
</inkml:ink>
</file>

<file path=word/ink/ink7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15454697608948" units="cm"/>
      <inkml:brushProperty name="height" value="0.0215454697608948" units="cm"/>
      <inkml:brushProperty name="color" value="#000000"/>
      <inkml:brushProperty name="fitToCurve" value="1"/>
      <inkml:brushProperty name="ignorePressure" value="0"/>
    </inkml:brush>
  </inkml:definitions>
  <inkml:trace contextRef="#ctx0" brushRef="#br0">47800.000000 477350.000000 680,'17.000000'25.000000'-7,"-16.000000"0.000000"1 ,-15.000000 0.000000 0,-15.000000 0.000000 2,-9.000000 0.000000 0,1.000000 0.000000-2,-1.000000 0.000000 0,1.000000 0.000000-1,-3.000000 1.000000-2,-2.000000 4.000000-2,-3.000000 3.000000-3,-3.000000 3.000000-3,1.000000-1.000000 0,6.000000-2.000000 4,7.000000-3.000000 2,6.000000-3.000000 3,6.000000-2.000000 3,6.000000 0.000000 4,7.000000 0.000000 3,6.000000 0.000000 3,4.000000 0.000000 4,4.000000 0.000000 6,3.000000 0.000000 4,3.000000 0.000000 6,4.000000 1.000000 3,7.000000 4.000000 4,6.000000 3.000000 3,7.000000 3.000000 3,0.000000-1.000000 0,-2.000000-2.000000-4,-3.000000-3.000000-3,-3.000000-3.000000-4,-4.000000-4.000000-4,-3.000000-3.000000-3,-3.000000-3.000000-3,-2.000000-2.000000-5,-1.000000 0.000000 0,3.000000 7.000000 0,3.000000 6.000000 0,4.000000 7.000000 2,1.000000-1.000000-5,0.000000-6.000000-7,0.000000-6.000000-7,0.000000-6.000000-9,-2.000000-4.000000-9,-3.000000 1.000000-12,-3.000000-1.000000-12,-2.000000 1.000000-12,-3.000000-1.000000-3,1.000000 1.000000 9,-1.000000-1.000000 7,1.000000 1.000000 8</inkml:trace>
</inkml:ink>
</file>

<file path=word/ink/ink7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90442893654108" units="cm"/>
      <inkml:brushProperty name="height" value="0.0190442893654108" units="cm"/>
      <inkml:brushProperty name="color" value="#000000"/>
      <inkml:brushProperty name="fitToCurve" value="1"/>
      <inkml:brushProperty name="ignorePressure" value="0"/>
    </inkml:brush>
  </inkml:definitions>
  <inkml:trace contextRef="#ctx0" brushRef="#br0">45500.000000 478350.000000 770,'25.000000'92.000000'17,"0.000000"-16.000000"2 ,0.000000-15.000000 3,0.000000-15.000000 3,0.000000-7.000000-1,0.000000 3.000000-3,0.000000 3.000000-3,0.000000 4.000000-3,-2.000000-3.000000-5,-3.000000-5.000000-8,-3.000000-7.000000-7,-2.000000-5.000000-7,-3.000000-8.000000-5,1.000000-5.000000 0,-1.000000-7.000000-2,1.000000-5.000000-2,-3.000000-6.000000-2,-2.000000-3.000000-5,-3.000000-3.000000-6,-3.000000-2.000000-5,-6.000000-6.000000 1,-5.000000-6.000000 7,-7.000000-6.000000 8,-5.000000-6.000000 7,-3.000000-6.000000 5,4.000000-2.000000 2,3.000000-3.000000 3,3.000000-3.000000 2,3.000000 1.000000 2,3.000000 6.000000 0,3.000000 7.000000 1,4.000000 6.000000 0,2.000000 4.000000 3,4.000000 4.000000 3,3.000000 3.000000 5,3.000000 3.000000 3,7.000000-1.000000 4,14.000000-2.000000 3,11.000000-3.000000 2,14.000000-3.000000 4,8.000000-4.000000 1,7.000000-3.000000-3,6.000000-3.000000 0,7.000000-2.000000-3,0.000000 0.000000-1,-2.000000 7.000000-2,-3.000000 6.000000-2,-3.000000 7.000000-3,-6.000000 5.000000-1,-5.000000 7.000000-2,-7.000000 6.000000-2,-5.000000 7.000000-1,-9.000000 5.000000-2,-9.000000 7.000000-1,-10.000000 6.000000-1,-8.000000 7.000000-2,-8.000000 10.000000 1,-2.000000 16.000000 1,-3.000000 15.000000 1,-3.000000 17.000000 2,-4.000000 0.000000 0,-3.000000-11.000000 0,-3.000000-14.000000 0,-2.000000-11.000000-1,-3.000000-12.000000-1,1.000000-9.000000-1,-1.000000-10.000000 0,1.000000-8.000000-1,-1.000000-6.000000-1,1.000000 1.000000 2,-1.000000-1.000000 0,1.000000 1.000000 2,-1.000000-1.000000-3,1.000000 1.000000-5,-1.000000-1.000000-5,1.000000 1.000000-5,-1.000000-4.000000-3,1.000000-6.000000-1,-1.000000-6.000000-1,1.000000-6.000000 0,-1.000000-4.000000-1,1.000000 1.000000-2,-1.000000-1.000000-1,1.000000 1.000000-2,-3.000000-7.000000-1,-2.000000-12.000000-3,-3.000000-13.000000-2,-3.000000-12.000000-2,-4.000000-10.000000 2,-3.000000-6.000000 7,-3.000000-6.000000 7,-2.000000-6.000000 6,-1.000000 1.000000 4,3.000000 9.000000 1,3.000000 10.000000 2,4.000000 10.000000 1,2.000000 10.000000 2,4.000000 13.000000 1,3.000000 12.000000 3,3.000000 13.000000 2,1.000000 10.000000 5,1.000000 10.000000 7,-1.000000 10.000000 9,1.000000 9.000000 7,-1.000000 7.000000 3,1.000000 7.000000-1,-1.000000 6.000000-1,1.000000 7.000000-1,1.000000-3.000000-3,3.000000-8.000000-3,3.000000-10.000000-3,4.000000-9.000000-3,2.000000-15.000000-14,4.000000-18.000000-22,3.000000-19.000000-24,3.000000-18.000000-22,4.000000-12.000000-5,7.000000-3.000000 12,6.000000-3.000000 13,7.000000-2.000000 12,0.000000 3.000000 9,-2.000000 14.000000 4,-3.000000 11.000000 5,-3.000000 14.000000 4,-4.000000 11.000000 4,-3.000000 14.000000 5,-3.000000 11.000000 5,-2.000000 14.000000 4,-5.000000 8.000000 7,-2.000000 7.000000 6,-3.000000 6.000000 6,-3.000000 7.000000 7,-2.000000 2.000000 2,0.000000 1.000000-1,0.000000-1.000000-3,0.000000 1.000000-2,0.000000-6.000000-2,0.000000-8.000000-2,0.000000-10.000000-4,0.000000-9.000000-2,1.000000-10.000000-15,4.000000-9.000000-29,3.000000-10.000000-29,3.000000-8.000000-27</inkml:trace>
</inkml:ink>
</file>

<file path=word/ink/ink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34161391854286" units="cm"/>
      <inkml:brushProperty name="height" value="0.0234161391854286" units="cm"/>
      <inkml:brushProperty name="color" value="#000000"/>
      <inkml:brushProperty name="fitToCurve" value="1"/>
      <inkml:brushProperty name="ignorePressure" value="0"/>
    </inkml:brush>
  </inkml:definitions>
  <inkml:trace contextRef="#ctx0" brushRef="#br0">51150.000000 478000.000000 626,'-4.000000'-68.000000'-2,"-5.000000"17.000000"-4 ,-7.000000 15.000000-3,-5.000000 16.000000-4,-6.000000 9.000000-2,-3.000000 3.000000-1,-3.000000 3.000000-1,-2.000000 4.000000-1,-1.000000 7.000000 5,3.000000 13.000000 7,3.000000 12.000000 9,4.000000 13.000000 8,2.000000 1.000000 4,4.000000-9.000000-1,3.000000-10.000000 0,3.000000-8.000000 0,3.000000-3.000000-1,3.000000 7.000000 0,3.000000 6.000000 0,4.000000 7.000000 0,1.000000-1.000000 1,0.000000-6.000000-1,0.000000-6.000000 0,0.000000-6.000000 1,0.000000-1.000000 1,0.000000 7.000000 4,0.000000 6.000000 4,0.000000 7.000000 4,4.000000-1.000000 0,10.000000-6.000000-3,10.000000-6.000000-2,9.000000-6.000000-3,4.000000-7.000000-4,1.000000-6.000000-6,-1.000000-6.000000-5,1.000000-6.000000-6,-3.000000-9.000000-5,-2.000000-8.000000-5,-3.000000-10.000000-5,-3.000000-9.000000-5,-1.000000-7.000000-3,4.000000-3.000000-2,3.000000-3.000000 0,3.000000-2.000000-2,-1.000000-5.000000 0,-2.000000-2.000000 1,-3.000000-3.000000 2,-3.000000-3.000000 1,-4.000000-2.000000 1,-3.000000 0.000000 3,-3.000000 0.000000 1,-2.000000 0.000000 2,-3.000000 7.000000 3,1.000000 17.000000 5,-1.000000 15.000000 5,1.000000 16.000000 5,-3.000000-1.000000 1,-2.000000-15.000000 1,-3.000000-15.000000-1,-3.000000-16.000000-1,-2.000000-1.000000 1,0.000000 17.000000 0,0.000000 15.000000 0,0.000000 16.000000 1,0.000000 4.000000-1,0.000000-6.000000 0,0.000000-6.000000-2,0.000000-6.000000 0,0.000000 4.000000 2,0.000000 16.000000 4,0.000000 15.000000 4,0.000000 17.000000 5,-4.000000 13.000000 1,-5.000000 13.000000 0,-7.000000 12.000000-2,-5.000000 13.000000 0,-1.000000 9.000000 4,6.000000 6.000000 9,7.000000 7.000000 9,6.000000 6.000000 10,3.000000 3.000000 3,0.000000 0.000000-4,0.000000 0.000000-4,0.000000 0.000000-4,1.000000-5.000000-4,4.000000-9.000000-5,3.000000-10.000000-6,3.000000-8.000000-4,3.000000-9.000000-6,3.000000-6.000000-7,3.000000-6.000000-8,4.000000-6.000000-6,1.000000-7.000000-8,0.000000-6.000000-9,0.000000-6.000000-9,0.000000-6.000000-9,-2.000000-4.000000-6,-3.000000 1.000000-2,-3.000000-1.000000-1,-2.000000 1.000000-3</inkml:trace>
</inkml:ink>
</file>

<file path=word/ink/ink8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7740136012435" units="cm"/>
      <inkml:brushProperty name="height" value="0.017740136012435" units="cm"/>
      <inkml:brushProperty name="color" value="#000000"/>
      <inkml:brushProperty name="fitToCurve" value="1"/>
      <inkml:brushProperty name="ignorePressure" value="0"/>
    </inkml:brush>
  </inkml:definitions>
  <inkml:trace contextRef="#ctx0" brushRef="#br0">44750.000000 478350.000000 826,'21.000000'1.000000'2,"-5.000000"4.000000"4 ,-7.000000 3.000000 4,-5.000000 3.000000 3,-4.000000 1.000000 3,0.000000 1.000000 1,0.000000-1.000000 1,0.000000 1.000000 1,0.000000 1.000000-1,0.000000 3.000000-3,0.000000 3.000000-4,0.000000 4.000000-4,0.000000 2.000000-2,0.000000 4.000000 1,0.000000 3.000000-1,0.000000 3.000000-1,-2.000000-2.000000-3,-3.000000-6.000000-7,-3.000000-6.000000-8,-2.000000-6.000000-8,-3.000000-4.000000-7,1.000000 1.000000-8,-1.000000-1.000000-7,1.000000 1.000000-9</inkml:trace>
</inkml:ink>
</file>

<file path=word/ink/ink8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15657651424408" units="cm"/>
      <inkml:brushProperty name="height" value="0.0215657651424408" units="cm"/>
      <inkml:brushProperty name="color" value="#000000"/>
      <inkml:brushProperty name="fitToCurve" value="1"/>
      <inkml:brushProperty name="ignorePressure" value="0"/>
    </inkml:brush>
  </inkml:definitions>
  <inkml:trace contextRef="#ctx0" brushRef="#br0">43950.000000 477450.000000 680,'-24.000000'3.000000'-1,"4.000000"6.000000"-1 ,3.000000 7.000000-2,3.000000 6.000000-1,3.000000 6.000000 3,3.000000 6.000000 6,3.000000 7.000000 6,4.000000 6.000000 7,1.000000 6.000000 4,0.000000 6.000000 0,0.000000 7.000000 2,0.000000 6.000000 0,0.000000 3.000000 1,0.000000 0.000000 0,0.000000 0.000000 1,0.000000 0.000000 0,1.000000-7.000000-1,4.000000-11.000000-3,3.000000-14.000000-2,3.000000-11.000000-3,1.000000-9.000000-2,1.000000-3.000000-4,-1.000000-3.000000-3,1.000000-2.000000-3,1.000000-5.000000-3,3.000000-2.000000-2,3.000000-3.000000-4,4.000000-3.000000-2,2.000000-4.000000-8,4.000000-3.000000-12,3.000000-3.000000-12,3.000000-2.000000-13,-2.000000-3.000000-3,-6.000000 1.000000 9,-6.000000-1.000000 7,-6.000000 1.000000 8,-6.000000-1.000000 5,-2.000000 1.000000 0,-3.000000-1.000000 2,-3.000000 1.000000 1</inkml:trace>
</inkml:ink>
</file>

<file path=word/ink/ink8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6578858718276" units="cm"/>
      <inkml:brushProperty name="height" value="0.016578858718276" units="cm"/>
      <inkml:brushProperty name="color" value="#000000"/>
      <inkml:brushProperty name="fitToCurve" value="1"/>
      <inkml:brushProperty name="ignorePressure" value="0"/>
    </inkml:brush>
  </inkml:definitions>
  <inkml:trace contextRef="#ctx0" brushRef="#br0">43500.000000 477700.000000 884,'48.000000'-24.000000'6,"-3.000000"4.000000"-1 ,-3.000000 3.000000-1,-2.000000 3.000000-2,-3.000000 3.000000 3,1.000000 3.000000 7,-1.000000 3.000000 8,1.000000 4.000000 7,-4.000000 1.000000-3,-6.000000 0.000000-13,-6.000000 0.000000-14,-6.000000 0.000000-12,-4.000000 0.000000-11,1.000000 0.000000-8,-1.000000 0.000000-8,1.000000 0.000000-8,-1.000000 1.000000 2,1.000000 4.000000 11,-1.000000 3.000000 10,1.000000 3.000000 11</inkml:trace>
</inkml:ink>
</file>

<file path=word/ink/ink8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20678173750639" units="cm"/>
      <inkml:brushProperty name="height" value="0.020678173750639" units="cm"/>
      <inkml:brushProperty name="color" value="#000000"/>
      <inkml:brushProperty name="fitToCurve" value="1"/>
      <inkml:brushProperty name="ignorePressure" value="0"/>
    </inkml:brush>
  </inkml:definitions>
  <inkml:trace contextRef="#ctx0" brushRef="#br0">42350.000000 477850.000000 709,'25.000000'23.000000'1,"0.000000"-3.000000"2 ,0.000000-3.000000 3,0.000000-2.000000 2,0.000000-6.000000 2,0.000000-6.000000 1,0.000000-6.000000 0,0.000000-6.000000 2,-2.000000-6.000000-3,-3.000000-2.000000-4,-3.000000-3.000000-5,-2.000000-3.000000-6,-3.000000-2.000000-3,1.000000 0.000000-2,-1.000000 0.000000-2,1.000000 0.000000-3,-3.000000 0.000000-2,-2.000000 0.000000 0,-3.000000 0.000000-2,-3.000000 0.000000-1,-6.000000 3.000000 0,-5.000000 6.000000 2,-7.000000 7.000000 1,-5.000000 6.000000 1,-6.000000 4.000000 3,-3.000000 4.000000 1,-3.000000 3.000000 3,-2.000000 3.000000 2,-3.000000 4.000000 2,1.000000 7.000000 2,-1.000000 6.000000 1,1.000000 7.000000 2,4.000000 4.000000 3,9.000000 3.000000 7,10.000000 3.000000 6,10.000000 4.000000 6,4.000000 1.000000 3,0.000000 0.000000-3,0.000000 0.000000-2,0.000000 0.000000-3,3.000000-4.000000 3,6.000000-5.000000 6,7.000000-7.000000 7,6.000000-5.000000 7,4.000000-6.000000-3,4.000000-3.000000-13,3.000000-3.000000-14,3.000000-2.000000-12,-1.000000-3.000000-7,-2.000000 1.000000-2,-3.000000-1.000000 1,-3.000000 1.000000-2,-4.000000-3.000000-1,-3.000000-2.000000-2,-3.000000-3.000000-2,-2.000000-3.000000-2,2.000000-7.000000-3,9.000000-9.000000-3,10.000000-10.000000-3,10.000000-8.000000-3,4.000000-9.000000 2,0.000000-6.000000 4,0.000000-6.000000 6,0.000000-6.000000 6,-2.000000-2.000000 3,-3.000000 3.000000 3,-3.000000 3.000000 1,-2.000000 4.000000 3,-6.000000 1.000000 1,-6.000000 0.000000 1,-6.000000 0.000000 0,-6.000000 0.000000 0,-6.000000 4.000000 2,-2.000000 10.000000 1,-3.000000 10.000000 3,-3.000000 9.000000 1,-4.000000 7.000000 2,-3.000000 7.000000 0,-3.000000 6.000000 1,-2.000000 7.000000 0,-5.000000 4.000000 2,-2.000000 3.000000 3,-3.000000 3.000000 3,-3.000000 4.000000 2,1.000000 1.000000 1,6.000000 0.000000-1,7.000000 0.000000-3,6.000000 0.000000-1,3.000000 0.000000-1,0.000000 0.000000 2,0.000000 0.000000 1,0.000000 0.000000 1,0.000000 0.000000 0,0.000000 0.000000-1,0.000000 0.000000-1,0.000000 0.000000-2,4.000000-2.000000 0,10.000000-3.000000 0,10.000000-3.000000 1,9.000000-2.000000 0,4.000000-1.000000-1,1.000000 3.000000 0,-1.000000 3.000000-2,1.000000 4.000000-2,-3.000000 2.000000 0,-2.000000 4.000000-1,-3.000000 3.000000-1,-3.000000 3.000000-1,-6.000000 1.000000-1,-5.000000 1.000000-3,-7.000000-1.000000-3,-5.000000 1.000000-2,-9.000000-1.000000 0,-9.000000 1.000000 2,-10.000000-1.000000 1,-8.000000 1.000000 4,-6.000000-6.000000-6,1.000000-8.000000-12,-1.000000-10.000000-12,1.000000-9.000000-11,2.000000-5.000000-6,7.000000 0.000000 4,6.000000 0.000000 2,7.000000 0.000000 2,0.000000 0.000000 1,-2.000000 0.000000 0,-3.000000 0.000000-1,-3.000000 0.000000 0</inkml:trace>
</inkml:ink>
</file>

<file path=word/ink/ink8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95312295109034" units="cm"/>
      <inkml:brushProperty name="height" value="0.0195312295109034" units="cm"/>
      <inkml:brushProperty name="color" value="#000000"/>
      <inkml:brushProperty name="fitToCurve" value="1"/>
      <inkml:brushProperty name="ignorePressure" value="0"/>
    </inkml:brush>
  </inkml:definitions>
  <inkml:trace contextRef="#ctx0" brushRef="#br0">41150.000000 477650.000000 750,'0.000000'73.000000'2,"0.000000"-3.000000"1 ,0.000000-3.000000 3,0.000000-2.000000 2,0.000000-1.000000 3,0.000000 3.000000 3,0.000000 3.000000 4,0.000000 4.000000 3,0.000000-3.000000 2,0.000000-5.000000-1,0.000000-7.000000-1,0.000000-5.000000 0,1.000000-9.000000-1,4.000000-9.000000-2,3.000000-10.000000-1,3.000000-8.000000-1,4.000000-11.000000-7,7.000000-8.000000-12,6.000000-10.000000-12,7.000000-9.000000-12,2.000000-12.000000-8,1.000000-11.000000-4,-1.000000-14.000000-4,1.000000-11.000000-5,-3.000000-4.000000 2,-2.000000 6.000000 6,-3.000000 7.000000 6,-3.000000 6.000000 6,-2.000000 6.000000 6,0.000000 6.000000 5,0.000000 7.000000 5,0.000000 6.000000 4,-2.000000 7.000000 6,-3.000000 10.000000 6,-3.000000 10.000000 5,-2.000000 9.000000 6,-3.000000 9.000000 6,1.000000 9.000000 5,-1.000000 10.000000 6,1.000000 10.000000 6,1.000000 0.000000 0,3.000000-5.000000-7,3.000000-7.000000-5,4.000000-5.000000-7,1.000000-6.000000-10,0.000000-3.000000-13,0.000000-3.000000-13,0.000000-2.000000-13,0.000000-3.000000-6,0.000000 1.000000 1,0.000000-1.000000 2,0.000000 1.000000 1</inkml:trace>
</inkml:ink>
</file>

<file path=word/ink/ink8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9276637583971" units="cm"/>
      <inkml:brushProperty name="height" value="0.019276637583971" units="cm"/>
      <inkml:brushProperty name="color" value="#000000"/>
      <inkml:brushProperty name="fitToCurve" value="1"/>
      <inkml:brushProperty name="ignorePressure" value="0"/>
    </inkml:brush>
  </inkml:definitions>
  <inkml:trace contextRef="#ctx0" brushRef="#br0">40550.000000 477650.000000 760,'-47.000000'3.000000'0,"6.000000"6.000000"0 ,7.000000 7.000000 0,6.000000 6.000000 0,6.000000 4.000000 0,6.000000 4.000000-1,7.000000 3.000000 0,6.000000 3.000000-1,3.000000 3.000000 1,0.000000 3.000000 2,0.000000 3.000000 4,0.000000 4.000000 2,0.000000-4.000000 1,0.000000-9.000000-2,0.000000-10.000000-1,0.000000-8.000000-2,0.000000 0.000000 0,0.000000 14.000000 2,0.000000 11.000000 0,0.000000 14.000000 2,0.000000 0.000000 2,0.000000-8.000000 0,0.000000-10.000000 2,0.000000-9.000000 0,1.000000-9.000000 0,4.000000-5.000000-4,3.000000-7.000000-4,3.000000-5.000000-3,4.000000-8.000000-2,7.000000-5.000000 1,6.000000-7.000000 1,7.000000-5.000000 0,-1.000000-8.000000-4,-6.000000-5.000000-9,-6.000000-7.000000-9,-6.000000-5.000000-9,-2.000000-4.000000-4,3.000000 0.000000 2,3.000000 0.000000 1,4.000000 0.000000 2,-3.000000 0.000000 4,-5.000000 0.000000 5,-7.000000 0.000000 5,-5.000000 0.000000 7,-3.000000 4.000000 3,4.000000 10.000000 1,3.000000 10.000000 2,3.000000 9.000000 1,-1.000000 4.000000 1,-2.000000 1.000000 0,-3.000000-1.000000 0,-3.000000 1.000000 1,-2.000000 5.000000 2,0.000000 14.000000 6,0.000000 11.000000 6,0.000000 14.000000 5,0.000000 8.000000 3,0.000000 7.000000-1,0.000000 6.000000-1,0.000000 7.000000-1,0.000000 7.000000 0,0.000000 9.000000 1,0.000000 10.000000 0,0.000000 10.000000 0,0.000000 4.000000 1,0.000000 0.000000-2,0.000000 0.000000 0,0.000000 0.000000-1,0.000000-2.000000-1,0.000000-3.000000 0,0.000000-3.000000-1,0.000000-2.000000 0,0.000000-8.000000 0,0.000000-8.000000 0,0.000000-10.000000 0,0.000000-9.000000 1,0.000000-7.000000-7,0.000000-3.000000-10,0.000000-3.000000-12,0.000000-2.000000-11,-2.000000-8.000000-9,-3.000000-8.000000-8,-3.000000-10.000000-6,-2.000000-9.000000-7,-3.000000-9.000000 1,1.000000-5.000000 10,-1.000000-7.000000 10,1.000000-5.000000 9,1.000000-11.000000 7,3.000000-11.000000 2,3.000000-14.000000 3,4.000000-11.000000 3,2.000000-6.000000 3,4.000000 4.000000 0,3.000000 3.000000 2,3.000000 3.000000 1,4.000000 3.000000 1,7.000000 3.000000 3,6.000000 3.000000 0,7.000000 4.000000 3,2.000000 2.000000 0,1.000000 4.000000-1,-1.000000 3.000000 0,1.000000 3.000000-1,-4.000000 4.000000 0,-6.000000 7.000000-2,-6.000000 6.000000 0,-6.000000 7.000000-2,-4.000000 2.000000-1,1.000000 1.000000 0,-1.000000-1.000000-3,1.000000 1.000000 0</inkml:trace>
</inkml:ink>
</file>

<file path=word/ink/ink8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81563962250948" units="cm"/>
      <inkml:brushProperty name="height" value="0.0181563962250948" units="cm"/>
      <inkml:brushProperty name="color" value="#000000"/>
      <inkml:brushProperty name="fitToCurve" value="1"/>
      <inkml:brushProperty name="ignorePressure" value="0"/>
    </inkml:brush>
  </inkml:definitions>
  <inkml:trace contextRef="#ctx0" brushRef="#br0">39750.000000 478200.000000 807,'23.000000'43.000000'-53,"-3.000000"-11.000000"11 ,-3.000000-14.000000 11,-2.000000-11.000000 10,0.000000-9.000000 14,7.000000-3.000000 16,6.000000-3.000000 17,7.000000-2.000000 16,0.000000-8.000000 3,-2.000000-8.000000-12,-3.000000-10.000000-11,-3.000000-9.000000-12,-4.000000-2.000000-8,-3.000000 6.000000-5,-3.000000 7.000000-6,-2.000000 6.000000-4,-5.000000 3.000000-3,-2.000000 0.000000-1,-3.000000 0.000000-2,-3.000000 0.000000-1,-4.000000 1.000000 0,-3.000000 4.000000 0,-3.000000 3.000000 1,-2.000000 3.000000 1,-6.000000 1.000000 2,-6.000000 1.000000 3,-6.000000-1.000000 4,-6.000000 1.000000 3,-1.000000 1.000000 2,7.000000 3.000000 1,6.000000 3.000000 1,7.000000 4.000000 1,0.000000 1.000000 1,-2.000000 0.000000-1,-3.000000 0.000000 1,-3.000000 0.000000-1,-1.000000 3.000000 3,4.000000 6.000000 5,3.000000 7.000000 5,3.000000 6.000000 5,3.000000 7.000000 2,3.000000 10.000000 2,3.000000 10.000000 0,4.000000 9.000000 2,1.000000 6.000000 1,0.000000 3.000000 3,0.000000 3.000000 2,0.000000 4.000000 3,1.000000-4.000000 0,4.000000-9.000000-1,3.000000-10.000000-2,3.000000-8.000000-2,6.000000-9.000000-5,9.000000-6.000000-11,10.000000-6.000000-9,10.000000-6.000000-12,2.000000-7.000000-8,-3.000000-6.000000-9,-3.000000-6.000000-9,-2.000000-6.000000-9,-6.000000-4.000000-1,-6.000000 1.000000 4,-6.000000-1.000000 4,-6.000000 1.000000 5</inkml:trace>
</inkml:ink>
</file>

<file path=word/ink/ink8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86250824481249" units="cm"/>
      <inkml:brushProperty name="height" value="0.0186250824481249" units="cm"/>
      <inkml:brushProperty name="color" value="#000000"/>
      <inkml:brushProperty name="fitToCurve" value="1"/>
      <inkml:brushProperty name="ignorePressure" value="0"/>
    </inkml:brush>
  </inkml:definitions>
  <inkml:trace contextRef="#ctx0" brushRef="#br0">39250.000000 477500.000000 787,'23.000000'75.000000'0,"-3.000000"0.000000"3 ,-3.000000 0.000000 4,-2.000000 0.000000 3,-5.000000 1.000000 3,-2.000000 4.000000 2,-3.000000 3.000000 1,-3.000000 3.000000 2,-2.000000-2.000000 1,0.000000-6.000000 1,0.000000-6.000000 1,0.000000-6.000000 1,0.000000-9.000000-2,0.000000-8.000000-6,0.000000-10.000000-4,0.000000-9.000000-6,-2.000000-15.000000-10,-3.000000-18.000000-19,-3.000000-19.000000-17,-2.000000-18.000000-18,-1.000000-14.000000-3,3.000000-5.000000 10,3.000000-7.000000 10,4.000000-5.000000 12,1.000000 2.000000 7,0.000000 13.000000 5,0.000000 12.000000 6,0.000000 13.000000 5,1.000000-4.000000 3,4.000000-18.000000 1,3.000000-19.000000 2,3.000000-18.000000 0,4.000000-3.000000 3,7.000000 17.000000 3,6.000000 15.000000 4,7.000000 16.000000 3,2.000000 10.000000 3,1.000000 7.000000 4,-1.000000 6.000000 4,1.000000 7.000000 3,-3.000000 7.000000 2,-2.000000 9.000000-1,-3.000000 10.000000 0,-3.000000 10.000000-1,-2.000000 4.000000-4,0.000000 0.000000-9,0.000000 0.000000-7,0.000000 0.000000-9,-4.000000 0.000000-8,-5.000000 0.000000-10,-7.000000 0.000000-10,-5.000000 0.000000-9</inkml:trace>
</inkml:ink>
</file>

<file path=word/ink/ink8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83783173561096" units="cm"/>
      <inkml:brushProperty name="height" value="0.0183783173561096" units="cm"/>
      <inkml:brushProperty name="color" value="#000000"/>
      <inkml:brushProperty name="fitToCurve" value="1"/>
      <inkml:brushProperty name="ignorePressure" value="0"/>
    </inkml:brush>
  </inkml:definitions>
  <inkml:trace contextRef="#ctx0" brushRef="#br0">38500.000000 477850.000000 798,'43.000000'53.000000'0,"-11.000000"6.000000"1 ,-14.000000 7.000000 1,-11.000000 6.000000 1,-7.000000 6.000000 2,0.000000 6.000000 6,0.000000 7.000000 5,0.000000 6.000000 5,0.000000 4.000000 2,0.000000 4.000000-1,0.000000 3.000000-1,0.000000 3.000000-1,0.000000-2.000000-2,0.000000-6.000000-6,0.000000-6.000000-5,0.000000-6.000000-4,0.000000-12.000000-2,0.000000-15.000000 2,0.000000-15.000000 2,0.000000-16.000000 2,-2.000000-8.000000-9,-3.000000 0.000000-24,-3.000000 0.000000-22,-2.000000 0.000000-23</inkml:trace>
</inkml:ink>
</file>

<file path=word/ink/ink8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46666653454304" units="cm"/>
      <inkml:brushProperty name="height" value="0.0146666653454304" units="cm"/>
      <inkml:brushProperty name="color" value="#000000"/>
      <inkml:brushProperty name="fitToCurve" value="1"/>
      <inkml:brushProperty name="ignorePressure" value="0"/>
    </inkml:brush>
  </inkml:definitions>
  <inkml:trace contextRef="#ctx0" brushRef="#br0">38200.000000 478050.000000 999,'48.000000'-47.000000'0,"-3.000000"6.000000"-3 ,-3.000000 7.000000 0,-2.000000 6.000000-3,-5.000000 4.000000 1,-2.000000 4.000000-1,-3.000000 3.000000 1,-3.000000 3.000000 0,-6.000000 1.000000 2,-5.000000 1.000000 4,-7.000000-1.000000 4,-5.000000 1.000000 3,-4.000000 2.000000-5,0.000000 7.000000-14,0.000000 6.000000-15,0.000000 7.000000-15</inkml:trace>
</inkml:ink>
</file>

<file path=word/ink/ink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84372793883085" units="cm"/>
      <inkml:brushProperty name="height" value="0.0184372793883085" units="cm"/>
      <inkml:brushProperty name="color" value="#000000"/>
      <inkml:brushProperty name="fitToCurve" value="1"/>
      <inkml:brushProperty name="ignorePressure" value="0"/>
    </inkml:brush>
  </inkml:definitions>
  <inkml:trace contextRef="#ctx0" brushRef="#br0">45800.000000 477450.000000 795,'93.000000'-113.000000'-50,"-11.000000"26.000000"14 ,-14.000000 24.000000 14,-11.000000 26.000000 14,-9.000000 13.000000 11,-3.000000 4.000000 4,-3.000000 3.000000 6,-2.000000 3.000000 6,0.000000 6.000000 3,7.000000 9.000000 1,6.000000 10.000000 1,7.000000 10.000000 0,-3.000000 5.000000 0,-8.000000 4.000000-2,-10.000000 3.000000-2,-9.000000 3.000000-3,-9.000000 6.000000 0,-5.000000 9.000000 0,-7.000000 10.000000 1,-5.000000 10.000000 2,-6.000000 0.000000-4,-3.000000-5.000000-6,-3.000000-7.000000-6,-2.000000-5.000000-6,-5.000000-4.000000-3,-2.000000 0.000000 1,-3.000000 0.000000-1,-3.000000 0.000000 1,-2.000000-4.000000-4,0.000000-5.000000-8,0.000000-7.000000-7,0.000000-5.000000-8,0.000000-11.000000-4,0.000000-11.000000-1,0.000000-14.000000 1,0.000000-11.000000-1,0.000000-12.000000 2,0.000000-9.000000 5,0.000000-10.000000 5,0.000000-8.000000 5,0.000000-12.000000 4,0.000000-12.000000 3,0.000000-13.000000 3,0.000000-12.000000 4,0.000000-5.000000 2,0.000000 3.000000 1,0.000000 3.000000 0,0.000000 4.000000 1,3.000000 10.000000 2,6.000000 19.000000 4,7.000000 19.000000 3,6.000000 19.000000 5,4.000000 16.000000 0,4.000000 17.000000 1,3.000000 15.000000 0,3.000000 16.000000 0,-1.000000 10.000000-1,-2.000000 7.000000-1,-3.000000 6.000000-2,-3.000000 7.000000-1,-2.000000-3.000000 0,0.000000-8.000000 0,0.000000-10.000000 1,0.000000-9.000000 1,1.000000-1.000000 2,4.000000 10.000000 1,3.000000 10.000000 2,3.000000 9.000000 2,-1.000000-2.000000-1,-2.000000-12.000000-4,-3.000000-13.000000-2,-3.000000-12.000000-4,-2.000000-2.000000 0,0.000000 9.000000 1,0.000000 10.000000 3,0.000000 10.000000 2,0.000000 2.000000-3,0.000000-3.000000-7,0.000000-3.000000-7,0.000000-2.000000-6,-2.000000-8.000000-10,-3.000000-8.000000-10,-3.000000-10.000000-11,-2.000000-9.000000-11,-3.000000-7.000000 1,1.000000-3.000000 11,-1.000000-3.000000 12,1.000000-2.000000 10,1.000000-3.000000 8,3.000000 1.000000 2,3.000000-1.000000 2,4.000000 1.000000 3,2.000000-3.000000 5,4.000000-2.000000 10,3.000000-3.000000 8,3.000000-3.000000 9,1.000000-1.000000 4,1.000000 4.000000-1,-1.000000 3.000000-2,1.000000 3.000000-2,-1.000000 3.000000-2,1.000000 3.000000-2,-1.000000 3.000000-4,1.000000 4.000000-2,-1.000000 7.000000-4,1.000000 13.000000-5,-1.000000 12.000000-4,1.000000 13.000000-5,-6.000000 4.000000-3,-8.000000-3.000000-3,-10.000000-3.000000-2,-9.000000-2.000000-4,-4.000000-5.000000-2,4.000000-2.000000-3,3.000000-3.000000-4,3.000000-3.000000-3,1.000000-6.000000-1,1.000000-5.000000 1,-1.000000-7.000000 2,1.000000-5.000000 1,-1.000000-4.000000 2,1.000000 0.000000 1,-1.000000 0.000000 2,1.000000 0.000000 1</inkml:trace>
</inkml:ink>
</file>

<file path=word/ink/ink90.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73219572752714" units="cm"/>
      <inkml:brushProperty name="height" value="0.0173219572752714" units="cm"/>
      <inkml:brushProperty name="color" value="#000000"/>
      <inkml:brushProperty name="fitToCurve" value="1"/>
      <inkml:brushProperty name="ignorePressure" value="0"/>
    </inkml:brush>
  </inkml:definitions>
  <inkml:trace contextRef="#ctx0" brushRef="#br0">38300.000000 477450.000000 846,'-90.000000'21.000000'-55,"23.000000"-5.000000"11 ,22.000000-7.000000 10,22.000000-5.000000 13,12.000000-6.000000 6,3.000000-3.000000 3,3.000000-3.000000 4,4.000000-2.000000 3,4.000000 3.000000 4,6.000000 14.000000 3,7.000000 11.000000 3,6.000000 14.000000 4,-1.000000 8.000000 2,-5.000000 7.000000-1,-7.000000 6.000000 0,-5.000000 7.000000 0,-4.000000 5.000000 3,0.000000 7.000000 5,0.000000 6.000000 6,0.000000 7.000000 6,0.000000-4.000000 3,0.000000-12.000000 1,0.000000-13.000000 1,0.000000-12.000000 0,0.000000-10.000000-3,0.000000-6.000000-11,0.000000-6.000000-8,0.000000-6.000000-10,-2.000000-2.000000-4,-3.000000 3.000000 0,-3.000000 3.000000 0,-2.000000 4.000000 0,-3.000000-1.000000-9,1.000000-3.000000-17,-1.000000-3.000000-18,1.000000-2.000000-16</inkml:trace>
</inkml:ink>
</file>

<file path=word/ink/ink91.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58154219388962" units="cm"/>
      <inkml:brushProperty name="height" value="0.0158154219388962" units="cm"/>
      <inkml:brushProperty name="color" value="#000000"/>
      <inkml:brushProperty name="fitToCurve" value="1"/>
      <inkml:brushProperty name="ignorePressure" value="0"/>
    </inkml:brush>
  </inkml:definitions>
  <inkml:trace contextRef="#ctx0" brushRef="#br0">37450.000000 478100.000000 927,'110.000000'68.000000'5,"-27.000000"-11.000000"3 ,-28.000000-14.000000 2,-28.000000-11.000000 4,-15.000000-11.000000-1,1.000000-5.000000-4,-1.000000-7.000000-5,1.000000-5.000000-3,-1.000000-3.000000-1,1.000000 4.000000 1,-1.000000 3.000000 2,1.000000 3.000000 2,-3.000000 1.000000-8,-2.000000 1.000000-17,-3.000000-1.000000-17,-3.000000 1.000000-16</inkml:trace>
</inkml:ink>
</file>

<file path=word/ink/ink92.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88007727265358" units="cm"/>
      <inkml:brushProperty name="height" value="0.0188007727265358" units="cm"/>
      <inkml:brushProperty name="color" value="#000000"/>
      <inkml:brushProperty name="fitToCurve" value="1"/>
      <inkml:brushProperty name="ignorePressure" value="0"/>
    </inkml:brush>
  </inkml:definitions>
  <inkml:trace contextRef="#ctx0" brushRef="#br0">37350.000000 477100.000000 780,'0.000000'98.000000'-2,"0.000000"-3.000000"4 ,0.000000-3.000000 3,0.000000-2.000000 4,1.000000-3.000000 3,4.000000 1.000000 2,3.000000-1.000000 2,3.000000 1.000000 3,-1.000000-3.000000 0,-2.000000-2.000000-1,-3.000000-3.000000-2,-3.000000-3.000000-1,-1.000000-4.000000-1,4.000000-3.000000 2,3.000000-3.000000 1,3.000000-2.000000 1,-1.000000-8.000000-7,-2.000000-8.000000-14,-3.000000-10.000000-16,-3.000000-9.000000-14,-2.000000-5.000000-7,0.000000 0.000000 2,0.000000 0.000000 2,0.000000 0.000000 2,-2.000000-4.000000 2,-3.000000-5.000000 1,-3.000000-7.000000 1,-2.000000-5.000000 2,-3.000000-11.000000 2,1.000000-11.000000 7,-1.000000-14.000000 5,1.000000-11.000000 5,-1.000000-6.000000 4,1.000000 4.000000 1,-1.000000 3.000000 2,1.000000 3.000000 0,-1.000000 3.000000 1,1.000000 3.000000 0,-1.000000 3.000000 1,1.000000 4.000000-1,-3.000000-6.000000 1,-2.000000-11.000000 0,-3.000000-14.000000 0,-3.000000-11.000000 0,-6.000000-7.000000 0,-5.000000 0.000000 0,-7.000000 0.000000 0,-5.000000 0.000000 0,0.000000 4.000000 0,10.000000 10.000000 0,10.000000 10.000000 0,9.000000 9.000000 0,6.000000 10.000000 3,3.000000 14.000000 4,3.000000 11.000000 6,4.000000 14.000000 3,4.000000 5.000000 5,6.000000 1.000000 2,7.000000-1.000000 2,6.000000 1.000000 2,4.000000-3.000000-1,4.000000-2.000000-5,3.000000-3.000000-6,3.000000-3.000000-5,3.000000-2.000000-5,3.000000 0.000000-6,3.000000 0.000000-5,4.000000 0.000000-5,-1.000000 0.000000-3,-3.000000 0.000000 3,-3.000000 0.000000 3,-2.000000 0.000000 1,-6.000000 0.000000 1,-6.000000 0.000000-1,-6.000000 0.000000 0,-6.000000 0.000000-1,-1.000000-2.000000-1,7.000000-3.000000-1,6.000000-3.000000-2,7.000000-2.000000-1,-3.000000 0.000000 0,-8.000000 7.000000 2,-10.000000 6.000000 3,-9.000000 7.000000 2,-5.000000 2.000000 1,0.000000 1.000000 3,0.000000-1.000000 2,0.000000 1.000000 2,-4.000000 4.000000 2,-5.000000 9.000000 2,-7.000000 10.000000 1,-5.000000 10.000000 3,-8.000000 5.000000-1,-5.000000 4.000000-1,-7.000000 3.000000-1,-5.000000 3.000000-2,-6.000000-1.000000-1,-3.000000-2.000000 0,-3.000000-3.000000 0,-2.000000-3.000000-2,0.000000-2.000000 0,7.000000 0.000000-1,6.000000 0.000000-2,7.000000 0.000000-2,5.000000-5.000000-3,7.000000-9.000000-3,6.000000-10.000000-5,7.000000-8.000000-4</inkml:trace>
</inkml:ink>
</file>

<file path=word/ink/ink93.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55209414660931" units="cm"/>
      <inkml:brushProperty name="height" value="0.0155209414660931" units="cm"/>
      <inkml:brushProperty name="color" value="#000000"/>
      <inkml:brushProperty name="fitToCurve" value="1"/>
      <inkml:brushProperty name="ignorePressure" value="0"/>
    </inkml:brush>
  </inkml:definitions>
  <inkml:trace contextRef="#ctx0" brushRef="#br0">36950.000000 478000.000000 944,'90.000000'-25.000000'0,"-18.000000"0.000000"0 ,-19.000000 0.000000 0,-18.000000 0.000000 0,-12.000000 3.000000 1,-3.000000 6.000000 1,-3.000000 7.000000 2,-2.000000 6.000000 1,-1.000000-1.000000 2,3.000000-5.000000 2,3.000000-7.000000 1,4.000000-5.000000 3,-1.000000-1.000000-9,-3.000000 6.000000-18,-3.000000 7.000000-19,-2.000000 6.000000-19</inkml:trace>
</inkml:ink>
</file>

<file path=word/ink/ink94.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71911232173443" units="cm"/>
      <inkml:brushProperty name="height" value="0.0171911232173443" units="cm"/>
      <inkml:brushProperty name="color" value="#000000"/>
      <inkml:brushProperty name="fitToCurve" value="1"/>
      <inkml:brushProperty name="ignorePressure" value="0"/>
    </inkml:brush>
  </inkml:definitions>
  <inkml:trace contextRef="#ctx0" brushRef="#br0">36900.000000 477200.000000 853,'21.000000'9.000000'-1,"-5.000000"19.000000"0 ,-7.000000 19.000000-1,-5.000000 19.000000 0,-4.000000 12.000000 0,0.000000 6.000000 1,0.000000 7.000000 3,0.000000 6.000000 1,0.000000 3.000000 0,0.000000 0.000000 1,0.000000 0.000000-1,0.000000 0.000000-1,0.000000-4.000000 1,0.000000-5.000000-2,0.000000-7.000000-1,0.000000-5.000000 0,1.000000-8.000000 1,4.000000-5.000000 1,3.000000-7.000000 3,3.000000-5.000000 2,4.000000-9.000000 2,7.000000-9.000000 3,6.000000-10.000000 2,7.000000-8.000000 3,5.000000-9.000000 0,7.000000-6.000000-3,6.000000-6.000000-2,7.000000-6.000000-2,-1.000000-6.000000-2,-6.000000-2.000000-4,-6.000000-3.000000-1,-6.000000-3.000000-4,-6.000000 1.000000-2,-2.000000 6.000000-2,-3.000000 7.000000-1,-3.000000 6.000000-2,-4.000000 3.000000 0,-3.000000 0.000000 2,-3.000000 0.000000 1,-2.000000 0.000000 1,-5.000000 1.000000-4,-2.000000 4.000000-12,-3.000000 3.000000-12,-3.000000 3.000000-12,-4.000000-1.000000-2,-3.000000-2.000000 8,-3.000000-3.000000 6,-2.000000-3.000000 7,-3.000000-4.000000 6,1.000000-3.000000 4,-1.000000-3.000000 5,1.000000-2.000000 4</inkml:trace>
</inkml:ink>
</file>

<file path=word/ink/ink95.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97208859026432" units="cm"/>
      <inkml:brushProperty name="height" value="0.0197208859026432" units="cm"/>
      <inkml:brushProperty name="color" value="#000000"/>
      <inkml:brushProperty name="fitToCurve" value="1"/>
      <inkml:brushProperty name="ignorePressure" value="0"/>
    </inkml:brush>
  </inkml:definitions>
  <inkml:trace contextRef="#ctx0" brushRef="#br0">36300.000000 477350.000000 743,'43.000000'75.000000'-51,"-11.000000"0.000000"22 ,-14.000000 0.000000 21,-11.000000 0.000000 23,-7.000000 0.000000 10,0.000000 0.000000-3,0.000000 0.000000-1,0.000000 0.000000-3,0.000000-7.000000-2,0.000000-11.000000-1,0.000000-14.000000-2,0.000000-11.000000-1,0.000000-3.000000 0,0.000000 10.000000 1,0.000000 10.000000 2,0.000000 9.000000 2,1.000000-2.000000-1,4.000000-12.000000-1,3.000000-13.000000-3,3.000000-12.000000-1,-1.000000-1.000000-1,-2.000000 14.000000 1,-3.000000 11.000000 0,-3.000000 14.000000 2,-1.000000 0.000000-2,4.000000-8.000000-1,3.000000-10.000000-4,3.000000-9.000000-1,-4.000000-9.000000-6,-8.000000-5.000000-8,-10.000000-7.000000-7,-9.000000-5.000000-8,-4.000000-9.000000-7,4.000000-9.000000-5,3.000000-10.000000-5,3.000000-8.000000-6,3.000000-3.000000 1,3.000000 7.000000 5,3.000000 6.000000 6,4.000000 7.000000 5</inkml:trace>
</inkml:ink>
</file>

<file path=word/ink/ink96.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83129627257586" units="cm"/>
      <inkml:brushProperty name="height" value="0.0183129627257586" units="cm"/>
      <inkml:brushProperty name="color" value="#000000"/>
      <inkml:brushProperty name="fitToCurve" value="1"/>
      <inkml:brushProperty name="ignorePressure" value="0"/>
    </inkml:brush>
  </inkml:definitions>
  <inkml:trace contextRef="#ctx0" brushRef="#br0">36000.000000 477950.000000 800,'65.000000'-41.000000'2,"-18.000000"19.000000"4 ,-19.000000 19.000000 4,-18.000000 19.000000 4,-10.000000 12.000000 3,0.000000 6.000000 1,0.000000 7.000000 2,0.000000 6.000000 0,-2.000000 3.000000 0,-3.000000 0.000000-5,-3.000000 0.000000-3,-2.000000 0.000000-5,-1.000000-4.000000 0,3.000000-5.000000 1,3.000000-7.000000 3,4.000000-5.000000 2</inkml:trace>
</inkml:ink>
</file>

<file path=word/ink/ink97.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95098407566547" units="cm"/>
      <inkml:brushProperty name="height" value="0.0195098407566547" units="cm"/>
      <inkml:brushProperty name="color" value="#000000"/>
      <inkml:brushProperty name="fitToCurve" value="1"/>
      <inkml:brushProperty name="ignorePressure" value="0"/>
    </inkml:brush>
  </inkml:definitions>
  <inkml:trace contextRef="#ctx0" brushRef="#br0">35500.000000 477300.000000 751,'21.000000'123.000000'3,"-5.000000"-3.000000"6 ,-7.000000-3.000000 5,-5.000000-2.000000 5,-4.000000 0.000000 4,0.000000 7.000000-2,0.000000 6.000000 0,0.000000 7.000000 0,0.000000-6.000000-1,0.000000-15.000000 0,0.000000-15.000000-1,0.000000-16.000000 1,1.000000-12.000000-3,4.000000-5.000000-5,3.000000-7.000000-4,3.000000-5.000000-7,3.000000-12.000000-12,3.000000-16.000000-21,3.000000-15.000000-22,4.000000-15.000000-21</inkml:trace>
</inkml:ink>
</file>

<file path=word/ink/ink98.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62891075015068" units="cm"/>
      <inkml:brushProperty name="height" value="0.0162891075015068" units="cm"/>
      <inkml:brushProperty name="color" value="#000000"/>
      <inkml:brushProperty name="fitToCurve" value="1"/>
      <inkml:brushProperty name="ignorePressure" value="0"/>
    </inkml:brush>
  </inkml:definitions>
  <inkml:trace contextRef="#ctx0" brushRef="#br0">35250.000000 478600.000000 900,'3.000000'23.000000'-38,"6.000000"-3.000000"10 ,7.000000-3.000000 9,6.000000-2.000000 11,6.000000-8.000000 10,6.000000-8.000000 8,7.000000-10.000000 8,6.000000-9.000000 10,3.000000-5.000000 3,0.000000 0.000000-2,0.000000 0.000000-1,0.000000 0.000000-2,-2.000000 1.000000-9,-3.000000 4.000000-14,-3.000000 3.000000-14,-2.000000 3.000000-14,-8.000000 1.000000-6,-8.000000 1.000000 7,-10.000000-1.000000 6,-9.000000 1.000000 5,-4.000000 1.000000 0,4.000000 3.000000-7,3.000000 3.000000-5,3.000000 4.000000-7</inkml:trace>
</inkml:ink>
</file>

<file path=word/ink/ink99.xml><?xml version="1.0" encoding="utf-8"?>
<inkml:ink xmlns:inkml="http://www.w3.org/2003/InkML">
  <inkml:definitions>
    <inkml:context xml:id="ctx0">
      <inkml:inkSource xml:id="inkSrc0">
        <inkml:traceFormat>
          <inkml:channel name="X" type="integer" units="cm"/>
          <inkml:channel name="Y" type="integer" units="cm"/>
          <inkml:channel name="F" type="integer" max="1000" units="dev"/>
        </inkml:traceFormat>
        <inkml:channelProperties>
          <inkml:channelProperty channel="X" name="resolution" value="28.3464566929134" units="1/cm"/>
          <inkml:channelProperty channel="Y" name="resolution" value="28.3464566929134" units="1/cm"/>
          <inkml:channelProperty channel="F" name="resolution" value="1" units="1/dev"/>
        </inkml:channelProperties>
      </inkml:inkSource>
      <inkml:timestamp xml:id="ts0" timeString="2020-12-20T14:54:10"/>
    </inkml:context>
    <inkml:brush xml:id="br0">
      <inkml:brushProperty name="width" value="0.0169837977737188" units="cm"/>
      <inkml:brushProperty name="height" value="0.0169837977737188" units="cm"/>
      <inkml:brushProperty name="color" value="#000000"/>
      <inkml:brushProperty name="fitToCurve" value="1"/>
      <inkml:brushProperty name="ignorePressure" value="0"/>
    </inkml:brush>
  </inkml:definitions>
  <inkml:trace contextRef="#ctx0" brushRef="#br0">35100.000000 477350.000000 863,'67.000000'68.000000'28,"-16.000000"-11.000000"-7 ,-15.000000-14.000000-8,-15.000000-11.000000-7,-11.000000-7.000000-2,-2.000000 0.000000 2,-3.000000 0.000000 2,-3.000000 0.000000 3,-1.000000-4.000000 0,4.000000-5.000000-1,3.000000-7.000000 0,3.000000-5.000000-2,1.000000-6.000000-9,1.000000-3.000000-22,-1.000000-3.000000-19,1.000000-2.000000-20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0</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2020-01-01T16:30:00Z</dcterms:created>
  <dc:creator>User</dc:creator>
  <cp:lastModifiedBy>iPad (2)</cp:lastModifiedBy>
  <dcterms:modified xsi:type="dcterms:W3CDTF">2020-12-20T22:54:15Z</dcterms:modified>
  <dc:title>（一）已知文法G [A ]为：</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2019-11-13T00:00:00Z</vt:filetime>
  </property>
  <property fmtid="{D5CDD505-2E9C-101B-9397-08002B2CF9AE}" pid="3" name="Creator">
    <vt:lpwstr>Microsoft® Word 2010</vt:lpwstr>
  </property>
  <property fmtid="{D5CDD505-2E9C-101B-9397-08002B2CF9AE}" pid="4" name="LastSaved">
    <vt:filetime>2020-01-01T00:00:00Z</vt:filetime>
  </property>
  <property fmtid="{D5CDD505-2E9C-101B-9397-08002B2CF9AE}" pid="5" name="KSOProductBuildVer">
    <vt:lpwstr>2052-11.2.0</vt:lpwstr>
  </property>
</Properties>
</file>